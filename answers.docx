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yd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id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xv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zs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xk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iy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sf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ih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yl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il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be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zx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fu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rq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pj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vb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vx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gd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pk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yt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ov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vu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ow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sk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ha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kl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uw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cu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cb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rv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di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rw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yq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qd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ep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wg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ux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wb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ae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cg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av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xb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ct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vn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fl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up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va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oq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dk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jj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nz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wl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zk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sd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gx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ja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cc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tn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rx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ao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wa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ln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dg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nm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jk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pf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dd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yv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no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vq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rh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mj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pq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lj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gv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ju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qf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yu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oi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sv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tu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nu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qq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ax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hy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fd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oh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ub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ut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he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kd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wj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rj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qa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gb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hj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kz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ik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</w:tr>
    </w:tbl>
    <w:p>
      <w:r>
        <w:t>hx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ue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tk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</w:tr>
    </w:tbl>
    <w:p>
      <w:r>
        <w:t>ex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jv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p>
      <w:r>
        <w:t>xc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qp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</w:tbl>
    <w:p>
      <w:r>
        <w:t>dc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7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13</w:t>
            </w:r>
          </w:p>
        </w:tc>
        <w:tc>
          <w:tcPr>
            <w:tcW w:type="dxa" w:w="508"/>
          </w:tcPr>
          <w:p>
            <w:r>
              <w:t>14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16</w:t>
            </w:r>
          </w:p>
        </w:tc>
        <w:tc>
          <w:tcPr>
            <w:tcW w:type="dxa" w:w="508"/>
          </w:tcPr>
          <w:p>
            <w:r>
              <w:t>17</w:t>
            </w:r>
          </w:p>
        </w:tc>
      </w:tr>
      <w:tr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D</w:t>
            </w:r>
          </w:p>
        </w:tc>
        <w:tc>
          <w:tcPr>
            <w:tcW w:type="dxa" w:w="508"/>
          </w:tcPr>
          <w:p>
            <w:r>
              <w:t>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