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Kolokwium z Programowania Obiektowego i Grafiki Komputerowej</w:t>
      </w:r>
      <w:r>
        <w:t xml:space="preserve"> (pt)</w:t>
      </w:r>
    </w:p>
    <w:p>
      <w:r>
        <w:rPr>
          <w:b/>
        </w:rPr>
        <w:t>1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metoda kompresji danych graficznych w celu oszczędności pamięci.</w:t>
      </w:r>
      <w:r>
        <w:rPr>
          <w:b/>
        </w:rPr>
        <w:br/>
        <w:t>C)</w:t>
      </w:r>
      <w:r>
        <w:t xml:space="preserve"> Tekstura to efekt wizualny stosowany tylko w animacjach.</w:t>
      </w:r>
      <w:r>
        <w:rPr>
          <w:b/>
        </w:rPr>
        <w:br/>
        <w:t>D)</w:t>
      </w:r>
      <w:r>
        <w:t xml:space="preserve"> Tekstura to obraz lub wzór, który jest nakładany na powierzchnię obiektu wizualizacji.</w:t>
      </w:r>
    </w:p>
    <w:p>
      <w:r>
        <w:rPr>
          <w:b/>
        </w:rPr>
        <w:t>2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B)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służą wyłącznie do generowania animacji w grafice komputerowej.</w:t>
      </w:r>
    </w:p>
    <w:p>
      <w:r>
        <w:rPr>
          <w:b/>
        </w:rPr>
        <w:t>3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Umożliwia tworzenie metod, które zawsze zwracają wartość stałą.</w:t>
      </w:r>
      <w:r>
        <w:rPr>
          <w:b/>
        </w:rPr>
        <w:br/>
        <w:t>D)</w:t>
      </w:r>
      <w:r>
        <w:t xml:space="preserve"> Umożliwia tworzenie obiektów o identycznych atrybutach.</w:t>
      </w:r>
    </w:p>
    <w:p>
      <w:r>
        <w:rPr>
          <w:b/>
        </w:rPr>
        <w:t>4 Jaką rolę pełni OpenGL w tworzeniu grafiki komputerowej?</w:t>
      </w:r>
      <w:r>
        <w:rPr>
          <w:b/>
        </w:rPr>
        <w:br/>
        <w:t>A)</w:t>
      </w:r>
      <w:r>
        <w:t xml:space="preserve"> Umożliwia tworzenie i manipulowanie grafiką 2D i 3D.</w:t>
      </w:r>
      <w:r>
        <w:rPr>
          <w:b/>
        </w:rPr>
        <w:br/>
        <w:t>B)</w:t>
      </w:r>
      <w:r>
        <w:t xml:space="preserve"> Umożliwia tworzenie baz danych graficznych.</w:t>
      </w:r>
      <w:r>
        <w:rPr>
          <w:b/>
        </w:rPr>
        <w:br/>
        <w:t>C)</w:t>
      </w:r>
      <w:r>
        <w:t xml:space="preserve"> Umożliwia tworzenie stron internetowych z grafiką interaktywną.</w:t>
      </w:r>
      <w:r>
        <w:rPr>
          <w:b/>
        </w:rPr>
        <w:br/>
        <w:t>D)</w:t>
      </w:r>
      <w:r>
        <w:t xml:space="preserve"> Umożliwia tworzenie animacji 2D dla filmów i seriali animowanych.</w:t>
      </w:r>
    </w:p>
    <w:p>
      <w:r>
        <w:rPr>
          <w:b/>
        </w:rPr>
        <w:t>5 Jak działa projekcja perspektywiczna w grafice komputerowej?</w:t>
      </w:r>
      <w:r>
        <w:rPr>
          <w:b/>
        </w:rPr>
        <w:br/>
        <w:t>A)</w:t>
      </w:r>
      <w:r>
        <w:t xml:space="preserve"> Projekcja perspektywiczna służy tylko do przesuwania obiektów wzdłuż osi x, y i z.</w:t>
      </w:r>
      <w:r>
        <w:rPr>
          <w:b/>
        </w:rPr>
        <w:br/>
        <w:t>B)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C)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D)</w:t>
      </w:r>
      <w:r>
        <w:t xml:space="preserve"> Projekcja perspektywiczna jest używana do generowania tekstur na obiektach wizualizacji.</w:t>
      </w:r>
    </w:p>
    <w:p>
      <w:r>
        <w:rPr>
          <w:b/>
        </w:rPr>
        <w:t>6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Ułatwia zarządzanie złożonymi systemami, ukrywając nieistotne szczegóły i pokazując tylko istotne informacje.</w:t>
      </w:r>
    </w:p>
    <w:p>
      <w:r>
        <w:rPr>
          <w:b/>
        </w:rPr>
        <w:t>7 Jak tworzyć aplikacje okienkowe w bibliotece Vispy?</w:t>
      </w:r>
      <w:r>
        <w:rPr>
          <w:b/>
        </w:rPr>
        <w:br/>
        <w:t>A)</w:t>
      </w:r>
      <w:r>
        <w:t xml:space="preserve"> Korzystając z klasy Canvas lub SceneCanvas.</w:t>
      </w:r>
      <w:r>
        <w:rPr>
          <w:b/>
        </w:rPr>
        <w:br/>
        <w:t>B)</w:t>
      </w:r>
      <w:r>
        <w:t xml:space="preserve"> Aplikacje okienkowe nie są obsługiwane w bibliotece Vispy.</w:t>
      </w:r>
      <w:r>
        <w:rPr>
          <w:b/>
        </w:rPr>
        <w:br/>
        <w:t>C)</w:t>
      </w:r>
      <w:r>
        <w:t xml:space="preserve"> Poprzez utworzenie obiektu vispy.window.Window.</w:t>
      </w:r>
      <w:r>
        <w:rPr>
          <w:b/>
        </w:rPr>
        <w:br/>
        <w:t>D)</w:t>
      </w:r>
      <w:r>
        <w:t xml:space="preserve"> Używając modułu vispy.app.</w:t>
      </w:r>
    </w:p>
    <w:p>
      <w:r>
        <w:rPr>
          <w:b/>
        </w:rPr>
        <w:t>8 Czym jest GLSL?</w:t>
      </w:r>
      <w:r>
        <w:rPr>
          <w:b/>
        </w:rPr>
        <w:br/>
        <w:t>A)</w:t>
      </w:r>
      <w:r>
        <w:t xml:space="preserve"> Jest to specjalny efekt wizualny używany w grafice komputerowej.</w:t>
      </w:r>
      <w:r>
        <w:rPr>
          <w:b/>
        </w:rPr>
        <w:br/>
        <w:t>B)</w:t>
      </w:r>
      <w:r>
        <w:t xml:space="preserve"> Jest to język programowania używany w OpenGL do definiowania modułów cieniujących.</w:t>
      </w:r>
      <w:r>
        <w:rPr>
          <w:b/>
        </w:rPr>
        <w:br/>
        <w:t>C)</w:t>
      </w:r>
      <w:r>
        <w:t xml:space="preserve"> Jest to język programowania do tworzenia interfejsów graficznych.</w:t>
      </w:r>
      <w:r>
        <w:rPr>
          <w:b/>
        </w:rPr>
        <w:br/>
        <w:t>D)</w:t>
      </w:r>
      <w:r>
        <w:t xml:space="preserve"> Jest to skrót od "Global Shader Library" - globalnej biblioteki cieniowania.</w:t>
      </w:r>
    </w:p>
    <w:p>
      <w:r>
        <w:rPr>
          <w:b/>
        </w:rPr>
        <w:t>9 Czym jest triangulacja w grafice komputerowej?</w:t>
      </w:r>
      <w:r>
        <w:rPr>
          <w:b/>
        </w:rPr>
        <w:br/>
        <w:t>A)</w:t>
      </w:r>
      <w:r>
        <w:t xml:space="preserve"> Triangulacja odnosi się do techniki generowania tekstur na obiektach 3D.</w:t>
      </w:r>
      <w:r>
        <w:rPr>
          <w:b/>
        </w:rPr>
        <w:br/>
        <w:t>B)</w:t>
      </w:r>
      <w:r>
        <w:t xml:space="preserve"> Triangulacja to proces generowania krawędzi i wierzchołków w grafach komputerowych.</w:t>
      </w:r>
      <w:r>
        <w:rPr>
          <w:b/>
        </w:rPr>
        <w:br/>
        <w:t>C)</w:t>
      </w:r>
      <w:r>
        <w:t xml:space="preserve"> Jest to proces podziału kompleksu lub poligonu na trójkąty.</w:t>
      </w:r>
      <w:r>
        <w:rPr>
          <w:b/>
        </w:rPr>
        <w:br/>
        <w:t>D)</w:t>
      </w:r>
      <w:r>
        <w:t xml:space="preserve"> Triangulacja jest stosowana tylko w renderowaniu obiektów o określonym kształcie, takich jak kule lub sześciany.</w:t>
      </w:r>
    </w:p>
    <w:p>
      <w:r>
        <w:rPr>
          <w:b/>
        </w:rPr>
        <w:t>10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służy wyłącznie do skalowania obiektów wzdłuż osi x, y i z.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11 Jakie jest znaczenie Normalized Device Coordinates (NDC) w OpenGL?</w:t>
      </w:r>
      <w:r>
        <w:rPr>
          <w:b/>
        </w:rPr>
        <w:br/>
        <w:t>A)</w:t>
      </w:r>
      <w:r>
        <w:t xml:space="preserve"> NDC są używane do mapowania obiektów 3D na przestrzeń ekranu w procesie renderowania.</w:t>
      </w:r>
      <w:r>
        <w:rPr>
          <w:b/>
        </w:rPr>
        <w:br/>
        <w:t>B)</w:t>
      </w:r>
      <w:r>
        <w:t xml:space="preserve"> NDC są wykorzystywane do generowania losowych liczb w procesie programowania grafiki komputerowej.</w:t>
      </w:r>
      <w:r>
        <w:rPr>
          <w:b/>
        </w:rPr>
        <w:br/>
        <w:t>C)</w:t>
      </w:r>
      <w:r>
        <w:t xml:space="preserve"> NDC są używane do określania kolizji między obiektami w scenie 3D.</w:t>
      </w:r>
      <w:r>
        <w:rPr>
          <w:b/>
        </w:rPr>
        <w:br/>
        <w:t>D)</w:t>
      </w:r>
      <w:r>
        <w:t xml:space="preserve"> NDC nie mają specjalnego znaczenia w OpenGL.</w:t>
      </w:r>
    </w:p>
    <w:p>
      <w:r>
        <w:rPr>
          <w:b/>
        </w:rPr>
        <w:t>12 Czym jest dynamiczny potok (dynamic pipeline) w kontekście nowoczesnego OpenGL?</w:t>
      </w:r>
      <w:r>
        <w:rPr>
          <w:b/>
        </w:rPr>
        <w:br/>
        <w:t>A)</w:t>
      </w:r>
      <w:r>
        <w:t xml:space="preserve"> Jest to moduł do ładowania i renderowania modeli 3D w nowoczesnym OpenGL.</w:t>
      </w:r>
      <w:r>
        <w:rPr>
          <w:b/>
        </w:rPr>
        <w:br/>
        <w:t>B)</w:t>
      </w:r>
      <w:r>
        <w:t xml:space="preserve"> Jest to rodzaj animacji używanej w grafice komputerowej do tworzenia płynnych ruchów.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13 Jaką rolę pełni setter w programowaniu obiektowym?</w:t>
      </w:r>
      <w:r>
        <w:rPr>
          <w:b/>
        </w:rPr>
        <w:br/>
        <w:t>A)</w:t>
      </w:r>
      <w:r>
        <w:t xml:space="preserve"> Wymusza, aby wszystkie obiekty dziedziczyły wszystkie metody i atrybuty klasy bazowej.</w:t>
      </w:r>
      <w:r>
        <w:rPr>
          <w:b/>
        </w:rPr>
        <w:br/>
        <w:t>B)</w:t>
      </w:r>
      <w:r>
        <w:t xml:space="preserve"> Kontroluje, jakie dane mogą być dostępne i modyfikowane przez kod poza obiektem.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</w:p>
    <w:p>
      <w:r>
        <w:rPr>
          <w:b/>
        </w:rPr>
        <w:t>14 Jaką rolę pełnią dekoratory w Pythonie?</w:t>
      </w:r>
      <w:r>
        <w:rPr>
          <w:b/>
        </w:rPr>
        <w:br/>
        <w:t>A)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B)</w:t>
      </w:r>
      <w:r>
        <w:t xml:space="preserve"> Zapewniają, że wszystkie funkcje lub klasy muszą mieć ten sam zestaw atrybutów.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15 Jak działa interpolacja barycentryczna w grafice komputerowej?</w:t>
      </w:r>
      <w:r>
        <w:rPr>
          <w:b/>
        </w:rPr>
        <w:br/>
        <w:t>A)</w:t>
      </w:r>
      <w:r>
        <w:t xml:space="preserve"> Interpolacja barycentryczna jest stosowana wyłącznie do interpolacji normalnych na obiektach 3D.</w:t>
      </w:r>
      <w:r>
        <w:rPr>
          <w:b/>
        </w:rPr>
        <w:br/>
        <w:t>B)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C)</w:t>
      </w:r>
      <w:r>
        <w:t xml:space="preserve"> Interpolacja barycentryczna odnosi się tylko do interpolacji kolorów na teksturach.</w:t>
      </w:r>
      <w:r>
        <w:rPr>
          <w:b/>
        </w:rPr>
        <w:br/>
        <w:t>D)</w:t>
      </w:r>
      <w:r>
        <w:t xml:space="preserve"> Interpolacja barycentryczna wykorzystuje tylko dwa wierzchołki trójkąta do obliczania wartości piksela.</w:t>
      </w:r>
    </w:p>
    <w:p>
      <w:r>
        <w:rPr>
          <w:b/>
        </w:rPr>
        <w:t>16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Bieżący obiekt (self)</w:t>
      </w:r>
      <w:r>
        <w:rPr>
          <w:b/>
        </w:rPr>
        <w:br/>
        <w:t>D)</w:t>
      </w:r>
      <w:r>
        <w:t xml:space="preserve"> Nic (metoda __init__ nie ma instrukcji return)</w:t>
      </w:r>
    </w:p>
    <w:p>
      <w:r>
        <w:rPr>
          <w:b/>
        </w:rPr>
        <w:t>17 Co to jest dekorator property w Pythonie?</w:t>
      </w:r>
      <w:r>
        <w:rPr>
          <w:b/>
        </w:rPr>
        <w:br/>
        <w:t>A)</w:t>
      </w:r>
      <w:r>
        <w:t xml:space="preserve"> Jest to dekorator, który zmienia zasięg zmiennej.</w:t>
      </w:r>
      <w:r>
        <w:rPr>
          <w:b/>
        </w:rPr>
        <w:br/>
        <w:t>B)</w:t>
      </w:r>
      <w:r>
        <w:t xml:space="preserve"> Jest to mechanizm, który pozwala na modyfikację składni wywołania funkcji.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(yd)</w:t>
      </w:r>
    </w:p>
    <w:p>
      <w:r>
        <w:rPr>
          <w:b/>
        </w:rPr>
        <w:t>1 Jaką rolę pełni setter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C)</w:t>
      </w:r>
      <w:r>
        <w:t xml:space="preserve"> Wymusza, aby wszystkie obiekty dziedziczyły wszystkie metody i atrybuty klasy bazowej.</w:t>
      </w:r>
      <w:r>
        <w:rPr>
          <w:b/>
        </w:rPr>
        <w:br/>
        <w:t>D)</w:t>
      </w:r>
      <w:r>
        <w:t xml:space="preserve"> Kontroluje, jakie dane mogą być dostępne i modyfikowane przez kod poza obiektem.</w:t>
      </w:r>
    </w:p>
    <w:p>
      <w:r>
        <w:rPr>
          <w:b/>
        </w:rPr>
        <w:t>2 Co to jest metoda abstrakcyjna w Pythonie?</w:t>
      </w:r>
      <w:r>
        <w:rPr>
          <w:b/>
        </w:rPr>
        <w:br/>
        <w:t>A)</w:t>
      </w:r>
      <w:r>
        <w:t xml:space="preserve"> Jest to metoda, która nie może zostać zaimplementowana przez klasę dziedziczącą.</w:t>
      </w:r>
      <w:r>
        <w:rPr>
          <w:b/>
        </w:rPr>
        <w:br/>
        <w:t>B)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C)</w:t>
      </w:r>
      <w:r>
        <w:t xml:space="preserve"> Jest to metoda, która zawsze zwraca wartość None.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3 Jakiego rodzaju atrybuty są zwykle unikalne dla każdej instancji obiektu?</w:t>
      </w:r>
      <w:r>
        <w:rPr>
          <w:b/>
        </w:rPr>
        <w:br/>
        <w:t>A)</w:t>
      </w:r>
      <w:r>
        <w:t xml:space="preserve"> Atrybuty klasowe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statyczne</w:t>
      </w:r>
      <w:r>
        <w:rPr>
          <w:b/>
        </w:rPr>
        <w:br/>
        <w:t>D)</w:t>
      </w:r>
      <w:r>
        <w:t xml:space="preserve"> Atrybuty globalne</w:t>
      </w:r>
    </w:p>
    <w:p>
      <w:r>
        <w:rPr>
          <w:b/>
        </w:rPr>
        <w:t>4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5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obsługi zdarzeń.</w:t>
      </w:r>
      <w:r>
        <w:rPr>
          <w:b/>
        </w:rPr>
        <w:br/>
        <w:t>B)</w:t>
      </w:r>
      <w:r>
        <w:t xml:space="preserve"> Nie, biblioteka Vispy nie obsługuje renderowania grafiki z wykorzystaniem modułów cieniujących.</w:t>
      </w:r>
      <w:r>
        <w:rPr>
          <w:b/>
        </w:rPr>
        <w:br/>
        <w:t>C)</w:t>
      </w:r>
      <w:r>
        <w:t xml:space="preserve"> Tak, biblioteka Vispy obsługuje wszystkie wymienione funkcje.</w:t>
      </w:r>
      <w:r>
        <w:rPr>
          <w:b/>
        </w:rPr>
        <w:br/>
        <w:t>D)</w:t>
      </w:r>
      <w:r>
        <w:t xml:space="preserve"> Nie, biblioteka Vispy nie obsługuje tworzenia aplikacji okienkowych.</w:t>
      </w:r>
    </w:p>
    <w:p>
      <w:r>
        <w:rPr>
          <w:b/>
        </w:rPr>
        <w:t>6 Czy biblioteka Vispy jest darmowa i otwartoźródłowa?</w:t>
      </w:r>
      <w:r>
        <w:rPr>
          <w:b/>
        </w:rPr>
        <w:br/>
        <w:t>A)</w:t>
      </w:r>
      <w:r>
        <w:t xml:space="preserve"> Biblioteka Vispy jest częściowo darmowa, ale nie jest otwartoźródłowa.</w:t>
      </w:r>
      <w:r>
        <w:rPr>
          <w:b/>
        </w:rPr>
        <w:br/>
        <w:t>B)</w:t>
      </w:r>
      <w:r>
        <w:t xml:space="preserve"> Biblioteka Vispy jest dostępna tylko w wersji próbnej, po której należy uiścić opłatę.</w:t>
      </w:r>
      <w:r>
        <w:rPr>
          <w:b/>
        </w:rPr>
        <w:br/>
        <w:t>C)</w:t>
      </w:r>
      <w:r>
        <w:t xml:space="preserve"> Nie, biblioteka Vispy jest płatna i wymaga licencji komercyjnej.</w:t>
      </w:r>
      <w:r>
        <w:rPr>
          <w:b/>
        </w:rPr>
        <w:br/>
        <w:t>D)</w:t>
      </w:r>
      <w:r>
        <w:t xml:space="preserve"> Tak, biblioteka Vispy jest darmowa i udostępniana na licencji otwartoźródłowej (open source).</w:t>
      </w:r>
    </w:p>
    <w:p>
      <w:r>
        <w:rPr>
          <w:b/>
        </w:rPr>
        <w:t>7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Property</w:t>
      </w:r>
      <w:r>
        <w:rPr>
          <w:b/>
        </w:rPr>
        <w:br/>
        <w:t>C)</w:t>
      </w:r>
      <w:r>
        <w:t xml:space="preserve"> Dekorator</w:t>
      </w:r>
      <w:r>
        <w:rPr>
          <w:b/>
        </w:rPr>
        <w:br/>
        <w:t>D)</w:t>
      </w:r>
      <w:r>
        <w:t xml:space="preserve"> Setter</w:t>
      </w:r>
    </w:p>
    <w:p>
      <w:r>
        <w:rPr>
          <w:b/>
        </w:rPr>
        <w:t>8 Co to jest dekorator w Pythonie?</w:t>
      </w:r>
      <w:r>
        <w:rPr>
          <w:b/>
        </w:rPr>
        <w:br/>
        <w:t>A)</w:t>
      </w:r>
      <w:r>
        <w:t xml:space="preserve"> Jest to funkcja,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specjalny typ funkcji, który pozwala na modyfikowanie zachowania innej funkcji lub klasy.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9 Co to jest property w Pythonie?</w:t>
      </w:r>
      <w:r>
        <w:rPr>
          <w:b/>
        </w:rPr>
        <w:br/>
        <w:t>A)</w:t>
      </w:r>
      <w:r>
        <w:t xml:space="preserve"> Typ danych</w:t>
      </w:r>
      <w:r>
        <w:rPr>
          <w:b/>
        </w:rPr>
        <w:br/>
        <w:t>B)</w:t>
      </w:r>
      <w:r>
        <w:t xml:space="preserve"> Wartość przechowywana w obiekcie</w:t>
      </w:r>
      <w:r>
        <w:rPr>
          <w:b/>
        </w:rPr>
        <w:br/>
        <w:t>C)</w:t>
      </w:r>
      <w:r>
        <w:t xml:space="preserve"> Dekorator umożliwiający definiowanie metod dostępu do atrybutu klasy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10 Jakie jest znaczenie Normalized Device Coordinates (NDC) w OpenGL?</w:t>
      </w:r>
      <w:r>
        <w:rPr>
          <w:b/>
        </w:rPr>
        <w:br/>
        <w:t>A)</w:t>
      </w:r>
      <w:r>
        <w:t xml:space="preserve"> NDC są używane do określania kolizji między obiektami w scenie 3D.</w:t>
      </w:r>
      <w:r>
        <w:rPr>
          <w:b/>
        </w:rPr>
        <w:br/>
        <w:t>B)</w:t>
      </w:r>
      <w:r>
        <w:t xml:space="preserve"> NDC są używane do mapowania obiektów 3D na przestrzeń ekranu w procesie renderowania.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nie mają specjalnego znaczenia w OpenGL.</w:t>
      </w:r>
    </w:p>
    <w:p>
      <w:r>
        <w:rPr>
          <w:b/>
        </w:rPr>
        <w:t>11 Który z filarów grafiki komputerowej odpowiada za dodawanie ruchu do modeli 3D?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Skalowanie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12 Jaką rolę pełni konstruktor w klasie?</w:t>
      </w:r>
      <w:r>
        <w:rPr>
          <w:b/>
        </w:rPr>
        <w:br/>
        <w:t>A)</w:t>
      </w:r>
      <w:r>
        <w:t xml:space="preserve"> Definiuje metody klasy.</w:t>
      </w:r>
      <w:r>
        <w:rPr>
          <w:b/>
        </w:rPr>
        <w:br/>
        <w:t>B)</w:t>
      </w:r>
      <w:r>
        <w:t xml:space="preserve"> Tworzy kopie obiektów klasy.</w:t>
      </w:r>
      <w:r>
        <w:rPr>
          <w:b/>
        </w:rPr>
        <w:br/>
        <w:t>C)</w:t>
      </w:r>
      <w:r>
        <w:t xml:space="preserve"> Niszczy obiekty klasy.</w:t>
      </w:r>
      <w:r>
        <w:rPr>
          <w:b/>
        </w:rPr>
        <w:br/>
        <w:t>D)</w:t>
      </w:r>
      <w:r>
        <w:t xml:space="preserve"> Inicjalizuje nowo tworzone obiekty i przypisuje im początkowe wartości.</w:t>
      </w:r>
    </w:p>
    <w:p>
      <w:r>
        <w:rPr>
          <w:b/>
        </w:rPr>
        <w:t>13 Co różni obiekt od klasy w programowaniu obiektowym?</w:t>
      </w:r>
      <w:r>
        <w:rPr>
          <w:b/>
        </w:rPr>
        <w:br/>
        <w:t>A)</w:t>
      </w:r>
      <w:r>
        <w:t xml:space="preserve"> Obiekt jest szablonem dla klasy.</w:t>
      </w:r>
      <w:r>
        <w:rPr>
          <w:b/>
        </w:rPr>
        <w:br/>
        <w:t>B)</w:t>
      </w:r>
      <w:r>
        <w:t xml:space="preserve"> Obiekt nie może być stworzony na podstawie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jest instancją klasy.</w:t>
      </w:r>
    </w:p>
    <w:p>
      <w:r>
        <w:rPr>
          <w:b/>
        </w:rPr>
        <w:t>14 Czym jest moduł fragmentów (fragment shader) w OpenGL?</w:t>
      </w:r>
      <w:r>
        <w:rPr>
          <w:b/>
        </w:rPr>
        <w:br/>
        <w:t>A)</w:t>
      </w:r>
      <w:r>
        <w:t xml:space="preserve"> Jest to technika renderowania, która odpowiada za rasteryzację obiektów.</w:t>
      </w:r>
      <w:r>
        <w:rPr>
          <w:b/>
        </w:rPr>
        <w:br/>
        <w:t>B)</w:t>
      </w:r>
      <w:r>
        <w:t xml:space="preserve"> Jest to algorytm odpowiedzialny za optymalizację przetwarzania grafiki.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15 Czym jest triangulacja w grafice komputerowej?</w:t>
      </w:r>
      <w:r>
        <w:rPr>
          <w:b/>
        </w:rPr>
        <w:br/>
        <w:t>A)</w:t>
      </w:r>
      <w:r>
        <w:t xml:space="preserve"> Triangulacja odnosi się do techniki generowania tekstur na obiektach 3D.</w:t>
      </w:r>
      <w:r>
        <w:rPr>
          <w:b/>
        </w:rPr>
        <w:br/>
        <w:t>B)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C)</w:t>
      </w:r>
      <w:r>
        <w:t xml:space="preserve"> Triangulacja to proces generowania krawędzi i wierzchołków w grafach komputerowych.</w:t>
      </w:r>
      <w:r>
        <w:rPr>
          <w:b/>
        </w:rPr>
        <w:br/>
        <w:t>D)</w:t>
      </w:r>
      <w:r>
        <w:t xml:space="preserve"> Jest to proces podziału kompleksu lub poligonu na trójkąty.</w:t>
      </w:r>
    </w:p>
    <w:p>
      <w:r>
        <w:rPr>
          <w:b/>
        </w:rPr>
        <w:t>16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17 Czym różni się metoda klasy od metody obiektu w Pythonie?</w:t>
      </w:r>
      <w:r>
        <w:rPr>
          <w:b/>
        </w:rPr>
        <w:br/>
        <w:t>A)</w:t>
      </w:r>
      <w:r>
        <w:t xml:space="preserve"> Metoda klasy jest powiązana z klasą, a nie z konkretną instancją klasy</w:t>
      </w:r>
      <w:r>
        <w:rPr>
          <w:b/>
        </w:rPr>
        <w:br/>
        <w:t>B)</w:t>
      </w:r>
      <w:r>
        <w:t xml:space="preserve"> Metoda klasy nie może być przekazywana jako argument</w:t>
      </w:r>
      <w:r>
        <w:rPr>
          <w:b/>
        </w:rPr>
        <w:br/>
        <w:t>C)</w:t>
      </w:r>
      <w:r>
        <w:t xml:space="preserve"> Metoda klasy nie może być przeciążona</w:t>
      </w:r>
      <w:r>
        <w:rPr>
          <w:b/>
        </w:rPr>
        <w:br/>
        <w:t>D)</w:t>
      </w:r>
      <w:r>
        <w:t xml:space="preserve"> Metoda klasy jest szybsza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(id)</w:t>
      </w:r>
    </w:p>
    <w:p>
      <w:r>
        <w:rPr>
          <w:b/>
        </w:rPr>
        <w:t>1 Co to jest setter w kontekście programowania obiektowego?</w:t>
      </w:r>
      <w:r>
        <w:rPr>
          <w:b/>
        </w:rPr>
        <w:br/>
        <w:t>A)</w:t>
      </w:r>
      <w:r>
        <w:t xml:space="preserve"> Jest to metoda, która pozwala na tworzenie statycznych metod.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2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Manipulacja danymi tabelarycznymi wizualizacji.</w:t>
      </w:r>
      <w:r>
        <w:rPr>
          <w:b/>
        </w:rPr>
        <w:br/>
        <w:t>D)</w:t>
      </w:r>
      <w:r>
        <w:t xml:space="preserve"> Tworzenie interfejsów graficznych wizualizacji.</w:t>
      </w:r>
    </w:p>
    <w:p>
      <w:r>
        <w:rPr>
          <w:b/>
        </w:rPr>
        <w:t>3 Jak renderować grafikę z wykorzystaniem modułów cieniujących w bibliotece Vispy?</w:t>
      </w:r>
      <w:r>
        <w:rPr>
          <w:b/>
        </w:rPr>
        <w:br/>
        <w:t>A)</w:t>
      </w:r>
      <w:r>
        <w:t xml:space="preserve"> Korzystając z obiektów vispy.gloo.Program</w:t>
      </w:r>
      <w:r>
        <w:rPr>
          <w:b/>
        </w:rPr>
        <w:br/>
        <w:t>B)</w:t>
      </w:r>
      <w:r>
        <w:t xml:space="preserve"> Renderowanie z użyciem modułów cieniujących nie jest obsługiwane w bibliotece Vispy.</w:t>
      </w:r>
      <w:r>
        <w:rPr>
          <w:b/>
        </w:rPr>
        <w:br/>
        <w:t>C)</w:t>
      </w:r>
      <w:r>
        <w:t xml:space="preserve"> Używając funkcji vispy.gloo.compile_program.</w:t>
      </w:r>
      <w:r>
        <w:rPr>
          <w:b/>
        </w:rPr>
        <w:br/>
        <w:t>D)</w:t>
      </w:r>
      <w:r>
        <w:t xml:space="preserve"> Poprzez korzystanie z funkcji vispy.gloo.set_shaders.</w:t>
      </w:r>
    </w:p>
    <w:p>
      <w:r>
        <w:rPr>
          <w:b/>
        </w:rPr>
        <w:t>4 Jakie są główne zadania GLSL?</w:t>
      </w:r>
      <w:r>
        <w:rPr>
          <w:b/>
        </w:rPr>
        <w:br/>
        <w:t>A)</w:t>
      </w:r>
      <w:r>
        <w:t xml:space="preserve"> Odpowiada za ładowanie tekstur i materiałów do obiektów graficznych.</w:t>
      </w:r>
      <w:r>
        <w:rPr>
          <w:b/>
        </w:rPr>
        <w:br/>
        <w:t>B)</w:t>
      </w:r>
      <w:r>
        <w:t xml:space="preserve"> Odpowiada za generowanie grafiki wektorowej w czasie rzeczywistym.</w:t>
      </w:r>
      <w:r>
        <w:rPr>
          <w:b/>
        </w:rPr>
        <w:br/>
        <w:t>C)</w:t>
      </w:r>
      <w:r>
        <w:t xml:space="preserve"> Steruje animacją obiektów 3D.</w:t>
      </w:r>
      <w:r>
        <w:rPr>
          <w:b/>
        </w:rPr>
        <w:br/>
        <w:t>D)</w:t>
      </w:r>
      <w:r>
        <w:t xml:space="preserve"> Definiuje i kontroluje moduły cieniujące używane w procesie renderowania.</w:t>
      </w:r>
    </w:p>
    <w:p>
      <w:r>
        <w:rPr>
          <w:b/>
        </w:rPr>
        <w:t>5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służy tylko do przesuwania obiektów wzdłuż osi x, y i z.</w:t>
      </w:r>
    </w:p>
    <w:p>
      <w:r>
        <w:rPr>
          <w:b/>
        </w:rPr>
        <w:t>6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Tworzy nową instancję klasy.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7 Jakie kolory są obsługiwane w standardzie RGB używanym w OpenGL?</w:t>
      </w:r>
      <w:r>
        <w:rPr>
          <w:b/>
        </w:rPr>
        <w:br/>
        <w:t>A)</w:t>
      </w:r>
      <w:r>
        <w:t xml:space="preserve"> Czerwony, zielony, niebieski</w:t>
      </w:r>
      <w:r>
        <w:rPr>
          <w:b/>
        </w:rPr>
        <w:br/>
        <w:t>B)</w:t>
      </w:r>
      <w:r>
        <w:t xml:space="preserve"> Czerwony, pomarańczowy, żółty</w:t>
      </w:r>
      <w:r>
        <w:rPr>
          <w:b/>
        </w:rPr>
        <w:br/>
        <w:t>C)</w:t>
      </w:r>
      <w:r>
        <w:t xml:space="preserve"> Biały, czarny, szary</w:t>
      </w:r>
      <w:r>
        <w:rPr>
          <w:b/>
        </w:rPr>
        <w:br/>
        <w:t>D)</w:t>
      </w:r>
      <w:r>
        <w:t xml:space="preserve"> Cyan, magenta, żółty</w:t>
      </w:r>
    </w:p>
    <w:p>
      <w:r>
        <w:rPr>
          <w:b/>
        </w:rPr>
        <w:t>8 Czym jest modelowanie w kontekście grafiki komputerowej?</w:t>
      </w:r>
      <w:r>
        <w:rPr>
          <w:b/>
        </w:rPr>
        <w:br/>
        <w:t>A)</w:t>
      </w:r>
      <w:r>
        <w:t xml:space="preserve"> Jest to proces dodawania ruchu do modeli 3D.</w:t>
      </w:r>
      <w:r>
        <w:rPr>
          <w:b/>
        </w:rPr>
        <w:br/>
        <w:t>B)</w:t>
      </w:r>
      <w:r>
        <w:t xml:space="preserve"> Jest to proces optymalizacji grafiki komputerowej.</w:t>
      </w:r>
      <w:r>
        <w:rPr>
          <w:b/>
        </w:rPr>
        <w:br/>
        <w:t>C)</w:t>
      </w:r>
      <w:r>
        <w:t xml:space="preserve"> Jest to proces tworzenia obiektów 3D, które są potem używane w scenach graficznych.</w:t>
      </w:r>
      <w:r>
        <w:rPr>
          <w:b/>
        </w:rPr>
        <w:br/>
        <w:t>D)</w:t>
      </w:r>
      <w:r>
        <w:t xml:space="preserve"> Jest to proces przekształcania modeli 3D w obrazy 2D.</w:t>
      </w:r>
    </w:p>
    <w:p>
      <w:r>
        <w:rPr>
          <w:b/>
        </w:rPr>
        <w:t>9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Definiują one szablon dla klas, wymuszając implementację określonych metod.</w:t>
      </w:r>
      <w:r>
        <w:rPr>
          <w:b/>
        </w:rPr>
        <w:br/>
        <w:t>C)</w:t>
      </w:r>
      <w:r>
        <w:t xml:space="preserve"> Zmieniają sposób, w jaki Python interpretuje wywołania funkcji.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10 Czym jest renderowanie i animacja w kontekście grafiki komputerowej?</w:t>
      </w:r>
      <w:r>
        <w:rPr>
          <w:b/>
        </w:rPr>
        <w:br/>
        <w:t>A)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B)</w:t>
      </w:r>
      <w:r>
        <w:t xml:space="preserve"> Renderowanie to proces dodawania ruchu do modeli 3D, a animacja to proces tworzenia obiektów 3D.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optymalizacji grafiki komputerowej, a animacja to proces tworzenia efektów dźwiękowych.</w:t>
      </w:r>
    </w:p>
    <w:p>
      <w:r>
        <w:rPr>
          <w:b/>
        </w:rPr>
        <w:t>11 Czym różni się metoda klasy od metody obiektu w Pythonie?</w:t>
      </w:r>
      <w:r>
        <w:rPr>
          <w:b/>
        </w:rPr>
        <w:br/>
        <w:t>A)</w:t>
      </w:r>
      <w:r>
        <w:t xml:space="preserve"> Metoda klasy jest szybsza</w:t>
      </w:r>
      <w:r>
        <w:rPr>
          <w:b/>
        </w:rPr>
        <w:br/>
        <w:t>B)</w:t>
      </w:r>
      <w:r>
        <w:t xml:space="preserve"> Metoda klasy nie może być przekazywana jako argument</w:t>
      </w:r>
      <w:r>
        <w:rPr>
          <w:b/>
        </w:rPr>
        <w:br/>
        <w:t>C)</w:t>
      </w:r>
      <w:r>
        <w:t xml:space="preserve"> Metoda klasy nie może być przeciążona</w:t>
      </w:r>
      <w:r>
        <w:rPr>
          <w:b/>
        </w:rPr>
        <w:br/>
        <w:t>D)</w:t>
      </w:r>
      <w:r>
        <w:t xml:space="preserve"> Metoda klasy jest powiązana z klasą, a nie z konkretną instancją klasy</w:t>
      </w:r>
    </w:p>
    <w:p>
      <w:r>
        <w:rPr>
          <w:b/>
        </w:rPr>
        <w:t>12 Jak działają macierze transformacji w grafice komputerowej?</w:t>
      </w:r>
      <w:r>
        <w:rPr>
          <w:b/>
        </w:rPr>
        <w:br/>
        <w:t>A)</w:t>
      </w:r>
      <w:r>
        <w:t xml:space="preserve"> Macierze transformacji są używane tylko do generowania tekstur na obiektach 3D.</w:t>
      </w:r>
      <w:r>
        <w:rPr>
          <w:b/>
        </w:rPr>
        <w:br/>
        <w:t>B)</w:t>
      </w:r>
      <w:r>
        <w:t xml:space="preserve"> Macierze transformacji służą tylko do skalowania obiektów wzdłuż osi x, y i z.</w:t>
      </w:r>
      <w:r>
        <w:rPr>
          <w:b/>
        </w:rPr>
        <w:br/>
        <w:t>C)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13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14 Co to jest metoda statyczna w kontekście programowania obiektowego?</w:t>
      </w:r>
      <w:r>
        <w:rPr>
          <w:b/>
        </w:rPr>
        <w:br/>
        <w:t>A)</w:t>
      </w:r>
      <w:r>
        <w:t xml:space="preserve"> Jest to metoda, która jest powiązana z klasą, a nie z instancją klasy.</w:t>
      </w:r>
      <w:r>
        <w:rPr>
          <w:b/>
        </w:rPr>
        <w:br/>
        <w:t>B)</w:t>
      </w:r>
      <w:r>
        <w:t xml:space="preserve"> Jest to metoda, która jest powiązana tylko z konkretnym obiektem.</w:t>
      </w:r>
      <w:r>
        <w:rPr>
          <w:b/>
        </w:rPr>
        <w:br/>
        <w:t>C)</w:t>
      </w:r>
      <w:r>
        <w:t xml:space="preserve"> Jest to metoda, która nie może być dziedziczona.</w:t>
      </w:r>
      <w:r>
        <w:rPr>
          <w:b/>
        </w:rPr>
        <w:br/>
        <w:t>D)</w:t>
      </w:r>
      <w:r>
        <w:t xml:space="preserve"> Jest to metoda, która jest automatycznie wywoływana przy tworzeniu obiektu.</w:t>
      </w:r>
    </w:p>
    <w:p>
      <w:r>
        <w:rPr>
          <w:b/>
        </w:rPr>
        <w:t>15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specjalny rodzaj konstruktora używanego do tworzenia obiektów.</w:t>
      </w:r>
      <w:r>
        <w:rPr>
          <w:b/>
        </w:rPr>
        <w:br/>
        <w:t>D)</w:t>
      </w:r>
      <w:r>
        <w:t xml:space="preserve"> Jest to metoda, która zawsze zwraca wartość stałą.</w:t>
      </w:r>
    </w:p>
    <w:p>
      <w:r>
        <w:rPr>
          <w:b/>
        </w:rPr>
        <w:t>16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używana do generowania tekstur na obiektach wizualizacji.</w:t>
      </w:r>
      <w:r>
        <w:rPr>
          <w:b/>
        </w:rPr>
        <w:br/>
        <w:t>C)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17 Czym jest abstrakcja w kontekście programowania obiektowego w Pythonie?</w:t>
      </w:r>
      <w:r>
        <w:rPr>
          <w:b/>
        </w:rPr>
        <w:br/>
        <w:t>A)</w:t>
      </w:r>
      <w:r>
        <w:t xml:space="preserve"> Procesem ukrywania szczegółów implementacji i pokazywania tylko funkcjonalności użytkownikowi</w:t>
      </w:r>
      <w:r>
        <w:rPr>
          <w:b/>
        </w:rPr>
        <w:br/>
        <w:t>B)</w:t>
      </w:r>
      <w:r>
        <w:t xml:space="preserve"> Techniką optymalizacji kodu</w:t>
      </w:r>
      <w:r>
        <w:rPr>
          <w:b/>
        </w:rPr>
        <w:br/>
        <w:t>C)</w:t>
      </w:r>
      <w:r>
        <w:t xml:space="preserve"> Procesem tworzenia nowych modułów</w:t>
      </w:r>
      <w:r>
        <w:rPr>
          <w:b/>
        </w:rPr>
        <w:br/>
        <w:t>D)</w:t>
      </w:r>
      <w:r>
        <w:t xml:space="preserve"> Sposobem zarządzania pamięcią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(xv)</w:t>
      </w:r>
    </w:p>
    <w:p>
      <w:r>
        <w:rPr>
          <w:b/>
        </w:rPr>
        <w:t>1 Jakie są zastosowania zmiennych typu "attribute" w GLSL?</w:t>
      </w:r>
      <w:r>
        <w:rPr>
          <w:b/>
        </w:rPr>
        <w:br/>
        <w:t>A)</w:t>
      </w:r>
      <w:r>
        <w:t xml:space="preserve"> Pozwalają na przesyłanie danych między różnymi shaderami.</w:t>
      </w:r>
      <w:r>
        <w:rPr>
          <w:b/>
        </w:rPr>
        <w:br/>
        <w:t>B)</w:t>
      </w:r>
      <w:r>
        <w:t xml:space="preserve"> Umożliwiają manipulację teksturowaniem obiektów.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2 Czym jest macierz widoku (view matrix) w grafice komputerowej?</w:t>
      </w:r>
      <w:r>
        <w:rPr>
          <w:b/>
        </w:rPr>
        <w:br/>
        <w:t>A)</w:t>
      </w:r>
      <w:r>
        <w:t xml:space="preserve"> Macierz widoku jest używana do generowania tekstur na obiektach wizualizacji.</w:t>
      </w:r>
      <w:r>
        <w:rPr>
          <w:b/>
        </w:rPr>
        <w:br/>
        <w:t>B)</w:t>
      </w:r>
      <w:r>
        <w:t xml:space="preserve"> Macierz widoku jest stosowana tylko w przypadku obiektów 2D, nie ma zastosowania w grafice 3D.</w:t>
      </w:r>
      <w:r>
        <w:rPr>
          <w:b/>
        </w:rPr>
        <w:br/>
        <w:t>C)</w:t>
      </w:r>
      <w:r>
        <w:t xml:space="preserve"> Macierz widoku służy tylko do przesuwania obiektów wzdłuż osi x, y i z.</w:t>
      </w:r>
      <w:r>
        <w:rPr>
          <w:b/>
        </w:rPr>
        <w:br/>
        <w:t>D)</w:t>
      </w:r>
      <w:r>
        <w:t xml:space="preserve"> Macierz widoku jest macierzą transformacji, która reprezentuje położenie i orientację kamery w przestrzeni sceny.</w:t>
      </w:r>
    </w:p>
    <w:p>
      <w:r>
        <w:rPr>
          <w:b/>
        </w:rPr>
        <w:t>3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4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algorytm odpowiedzialny za optymalizację przetwarzania grafiki.</w:t>
      </w:r>
      <w:r>
        <w:rPr>
          <w:b/>
        </w:rPr>
        <w:br/>
        <w:t>C)</w:t>
      </w:r>
      <w:r>
        <w:t xml:space="preserve"> Jest to technika renderowania, która odpowiada za rasteryzację obiektów.</w:t>
      </w:r>
      <w:r>
        <w:rPr>
          <w:b/>
        </w:rPr>
        <w:br/>
        <w:t>D)</w:t>
      </w:r>
      <w:r>
        <w:t xml:space="preserve"> Jest to program, który przetwarza piksele, które zostaną wyrenderowane na ekranie.</w:t>
      </w:r>
    </w:p>
    <w:p>
      <w:r>
        <w:rPr>
          <w:b/>
        </w:rPr>
        <w:t>5 Co to są atrybuty klasy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funkcje, które operują na danych klasy.</w:t>
      </w:r>
    </w:p>
    <w:p>
      <w:r>
        <w:rPr>
          <w:b/>
        </w:rPr>
        <w:t>6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7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8 Jaki jest zakres wartości w Normalized Device Coordinates (NDC) w OpenGL?</w:t>
      </w:r>
      <w:r>
        <w:rPr>
          <w:b/>
        </w:rPr>
        <w:br/>
        <w:t>A)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B)</w:t>
      </w:r>
      <w:r>
        <w:t xml:space="preserve"> Zakres wartości w NDC zależy od rozdzielczości ekranu, na którym odbywa się renderowanie.</w:t>
      </w:r>
      <w:r>
        <w:rPr>
          <w:b/>
        </w:rPr>
        <w:br/>
        <w:t>C)</w:t>
      </w:r>
      <w:r>
        <w:t xml:space="preserve"> Zakres wartości w NDC wynosi [-1, 1], gdzie -1 oznacza dolną granicę, a 1 - górną granicę.</w:t>
      </w:r>
      <w:r>
        <w:rPr>
          <w:b/>
        </w:rPr>
        <w:br/>
        <w:t>D)</w:t>
      </w:r>
      <w:r>
        <w:t xml:space="preserve"> Zakres wartości w NDC wynosi [0, 1], gdzie 0 oznacza dolną granicę, a 1 - górną granicę.</w:t>
      </w:r>
    </w:p>
    <w:p>
      <w:r>
        <w:rPr>
          <w:b/>
        </w:rPr>
        <w:t>9 Co to jest getter w kontekście programowania obiektowego?</w:t>
      </w:r>
      <w:r>
        <w:rPr>
          <w:b/>
        </w:rPr>
        <w:br/>
        <w:t>A)</w:t>
      </w:r>
      <w:r>
        <w:t xml:space="preserve"> Jest to specjalny rodzaj konstruktora używanego do tworzenia obiektów.</w:t>
      </w:r>
      <w:r>
        <w:rPr>
          <w:b/>
        </w:rPr>
        <w:br/>
        <w:t>B)</w:t>
      </w:r>
      <w:r>
        <w:t xml:space="preserve"> Jest to metoda, która zawsze zwraca wartość stałą.</w:t>
      </w:r>
      <w:r>
        <w:rPr>
          <w:b/>
        </w:rPr>
        <w:br/>
        <w:t>C)</w:t>
      </w:r>
      <w:r>
        <w:t xml:space="preserve"> Jest to metoda używana do uzyskiwania wartości atrybutu obiektu.</w:t>
      </w:r>
      <w:r>
        <w:rPr>
          <w:b/>
        </w:rPr>
        <w:br/>
        <w:t>D)</w:t>
      </w:r>
      <w:r>
        <w:t xml:space="preserve"> Jest to metoda służąca do porównywania dwóch obiektów.</w:t>
      </w:r>
    </w:p>
    <w:p>
      <w:r>
        <w:rPr>
          <w:b/>
        </w:rPr>
        <w:t>10 Czym jest triangulacja w grafice komputerowej?</w:t>
      </w:r>
      <w:r>
        <w:rPr>
          <w:b/>
        </w:rPr>
        <w:br/>
        <w:t>A)</w:t>
      </w:r>
      <w:r>
        <w:t xml:space="preserve"> Triangulacja odnosi się do techniki generowania tekstur na obiektach 3D.</w:t>
      </w:r>
      <w:r>
        <w:rPr>
          <w:b/>
        </w:rPr>
        <w:br/>
        <w:t>B)</w:t>
      </w:r>
      <w:r>
        <w:t xml:space="preserve"> Jest to proces podziału kompleksu lub poligonu na trójkąty.</w:t>
      </w:r>
      <w:r>
        <w:rPr>
          <w:b/>
        </w:rPr>
        <w:br/>
        <w:t>C)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D)</w:t>
      </w:r>
      <w:r>
        <w:t xml:space="preserve"> Triangulacja to proces generowania krawędzi i wierzchołków w grafach komputerowych.</w:t>
      </w:r>
    </w:p>
    <w:p>
      <w:r>
        <w:rPr>
          <w:b/>
        </w:rPr>
        <w:t>11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Biblioteka Vispy jest częściowo darmowa, ale nie jest otwartoźródłowa.</w:t>
      </w:r>
      <w:r>
        <w:rPr>
          <w:b/>
        </w:rPr>
        <w:br/>
        <w:t>C)</w:t>
      </w:r>
      <w:r>
        <w:t xml:space="preserve"> Tak, biblioteka Vispy jest darmowa i udostępniana na licencji otwartoźródłowej (open source).</w:t>
      </w:r>
      <w:r>
        <w:rPr>
          <w:b/>
        </w:rPr>
        <w:br/>
        <w:t>D)</w:t>
      </w:r>
      <w:r>
        <w:t xml:space="preserve"> Biblioteka Vispy jest dostępna tylko w wersji próbnej, po której należy uiścić opłatę.</w:t>
      </w:r>
    </w:p>
    <w:p>
      <w:r>
        <w:rPr>
          <w:b/>
        </w:rPr>
        <w:t>12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służy wyłącznie do skalowania obiektów wzdłuż osi x, y i z.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13 Jakie jest główne zastosowanie zmiennych typu "uniform" w GLSL?</w:t>
      </w:r>
      <w:r>
        <w:rPr>
          <w:b/>
        </w:rPr>
        <w:br/>
        <w:t>A)</w:t>
      </w:r>
      <w:r>
        <w:t xml:space="preserve"> Służą do definiowania atrybutów wierzchołków.</w:t>
      </w:r>
      <w:r>
        <w:rPr>
          <w:b/>
        </w:rPr>
        <w:br/>
        <w:t>B)</w:t>
      </w:r>
      <w:r>
        <w:t xml:space="preserve"> Przechowują dane oświetlenia dla obiektów w scenie.</w:t>
      </w:r>
      <w:r>
        <w:rPr>
          <w:b/>
        </w:rPr>
        <w:br/>
        <w:t>C)</w:t>
      </w:r>
      <w:r>
        <w:t xml:space="preserve"> Służą do przekazywania danych niezmieniających się przez cały cykl renderowania.</w:t>
      </w:r>
      <w:r>
        <w:rPr>
          <w:b/>
        </w:rPr>
        <w:br/>
        <w:t>D)</w:t>
      </w:r>
      <w:r>
        <w:t xml:space="preserve"> Pozwalają na manipulację zmiennymi w trakcie renderowania.</w:t>
      </w:r>
    </w:p>
    <w:p>
      <w:r>
        <w:rPr>
          <w:b/>
        </w:rPr>
        <w:t>14 Jakiego rodzaju atrybuty są zwykle unikalne dla każdej instancji obiektu?</w:t>
      </w:r>
      <w:r>
        <w:rPr>
          <w:b/>
        </w:rPr>
        <w:br/>
        <w:t>A)</w:t>
      </w:r>
      <w:r>
        <w:t xml:space="preserve"> Atrybuty statyczne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globalne</w:t>
      </w:r>
      <w:r>
        <w:rPr>
          <w:b/>
        </w:rPr>
        <w:br/>
        <w:t>D)</w:t>
      </w:r>
      <w:r>
        <w:t xml:space="preserve"> Atrybuty klasowe</w:t>
      </w:r>
    </w:p>
    <w:p>
      <w:r>
        <w:rPr>
          <w:b/>
        </w:rPr>
        <w:t>15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tworzenia metody statycznej.</w:t>
      </w:r>
    </w:p>
    <w:p>
      <w:r>
        <w:rPr>
          <w:b/>
        </w:rPr>
        <w:t>16 Jak działa macierz projekcji w grafice komputerowej?</w:t>
      </w:r>
      <w:r>
        <w:rPr>
          <w:b/>
        </w:rPr>
        <w:br/>
        <w:t>A)</w:t>
      </w:r>
      <w:r>
        <w:t xml:space="preserve"> Macierz projekcji jest używana do generowania tekstur na obiektach wizualizacji.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służy tylko do przesuwania obiektów wzdłuż osi x, y i z.</w:t>
      </w:r>
      <w:r>
        <w:rPr>
          <w:b/>
        </w:rPr>
        <w:br/>
        <w:t>D)</w:t>
      </w:r>
      <w:r>
        <w:t xml:space="preserve"> Macierz projekcji jest stosowana tylko w przypadku obiektów 2D, nie ma zastosowania w grafice 3D.</w:t>
      </w:r>
    </w:p>
    <w:p>
      <w:r>
        <w:rPr>
          <w:b/>
        </w:rPr>
        <w:t>17 Jaka jest rola "interfejsów" (klas abstrakcyjnych) w Pythonie?</w:t>
      </w:r>
      <w:r>
        <w:rPr>
          <w:b/>
        </w:rPr>
        <w:br/>
        <w:t>A)</w:t>
      </w:r>
      <w:r>
        <w:t xml:space="preserve"> Definiują one szablon dla klas, wymuszając implementację określonych metod.</w:t>
      </w:r>
      <w:r>
        <w:rPr>
          <w:b/>
        </w:rPr>
        <w:br/>
        <w:t>B)</w:t>
      </w:r>
      <w:r>
        <w:t xml:space="preserve"> Pozwalają na tworzenie obiektów bez konieczności implementowania jakichkolwiek metod.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Zmieniają sposób, w jaki Python interpretuje wywołania funkcji.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(zs)</w:t>
      </w:r>
    </w:p>
    <w:p>
      <w:r>
        <w:rPr>
          <w:b/>
        </w:rPr>
        <w:t>1 Co to jest metoda statyczna w kontekście programowania obiektowego?</w:t>
      </w:r>
      <w:r>
        <w:rPr>
          <w:b/>
        </w:rPr>
        <w:br/>
        <w:t>A)</w:t>
      </w:r>
      <w:r>
        <w:t xml:space="preserve"> Jest to metoda, która nie może być dziedziczona.</w:t>
      </w:r>
      <w:r>
        <w:rPr>
          <w:b/>
        </w:rPr>
        <w:br/>
        <w:t>B)</w:t>
      </w:r>
      <w:r>
        <w:t xml:space="preserve"> Jest to metoda, która jest automatycznie wywoływana przy tworzeniu obiektu.</w:t>
      </w:r>
      <w:r>
        <w:rPr>
          <w:b/>
        </w:rPr>
        <w:br/>
        <w:t>C)</w:t>
      </w:r>
      <w:r>
        <w:t xml:space="preserve"> Jest to metoda, która jest powiązana z klasą, a nie z instancją klasy.</w:t>
      </w:r>
      <w:r>
        <w:rPr>
          <w:b/>
        </w:rPr>
        <w:br/>
        <w:t>D)</w:t>
      </w:r>
      <w:r>
        <w:t xml:space="preserve"> Jest to metoda, która jest powiązana tylko z konkretnym obiektem.</w:t>
      </w:r>
    </w:p>
    <w:p>
      <w:r>
        <w:rPr>
          <w:b/>
        </w:rPr>
        <w:t>2 Jaką rolę pełni setter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obiektem.</w:t>
      </w:r>
      <w:r>
        <w:rPr>
          <w:b/>
        </w:rPr>
        <w:br/>
        <w:t>B)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Wymusza, aby wszystkie obiekty dziedziczyły wszystkie metody i atrybuty klasy bazowej.</w:t>
      </w:r>
    </w:p>
    <w:p>
      <w:r>
        <w:rPr>
          <w:b/>
        </w:rPr>
        <w:t>3 Co to jest biblioteka Vispy?</w:t>
      </w:r>
      <w:r>
        <w:rPr>
          <w:b/>
        </w:rPr>
        <w:br/>
        <w:t>A)</w:t>
      </w:r>
      <w:r>
        <w:t xml:space="preserve"> Jest to biblioteka do tworzenia gier komputerowych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manipulacji danymi tabelarycznymi w Pythonie.</w:t>
      </w:r>
      <w:r>
        <w:rPr>
          <w:b/>
        </w:rPr>
        <w:br/>
        <w:t>D)</w:t>
      </w:r>
      <w:r>
        <w:t xml:space="preserve"> Jest to biblioteka do tworzenia interaktywnej grafiki 2D i 3D w Pythonie.</w:t>
      </w:r>
    </w:p>
    <w:p>
      <w:r>
        <w:rPr>
          <w:b/>
        </w:rPr>
        <w:t>4 Jak działa macierz projekcji w grafice komputerowej?</w:t>
      </w:r>
      <w:r>
        <w:rPr>
          <w:b/>
        </w:rPr>
        <w:br/>
        <w:t>A)</w:t>
      </w:r>
      <w:r>
        <w:t xml:space="preserve"> Macierz projekcji jest stosowana tylko w przypadku obiektów 2D, nie ma zastosowania w grafice 3D.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służy tylko do przesuwania obiektów wzdłuż osi x, y i z.</w:t>
      </w:r>
      <w:r>
        <w:rPr>
          <w:b/>
        </w:rPr>
        <w:br/>
        <w:t>D)</w:t>
      </w:r>
      <w:r>
        <w:t xml:space="preserve"> Macierz projekcji jest używana do generowania tekstur na obiektach wizualizacji.</w:t>
      </w:r>
    </w:p>
    <w:p>
      <w:r>
        <w:rPr>
          <w:b/>
        </w:rPr>
        <w:t>5 Jakie jest główne zadanie modułu vispy.gloo w bibliotece Vispy?</w:t>
      </w:r>
      <w:r>
        <w:rPr>
          <w:b/>
        </w:rPr>
        <w:br/>
        <w:t>A)</w:t>
      </w:r>
      <w:r>
        <w:t xml:space="preserve"> vispy.gloo jest odpowiedzialne za tworzenie interfejsów graficznych wizualizacji.</w:t>
      </w:r>
      <w:r>
        <w:rPr>
          <w:b/>
        </w:rPr>
        <w:br/>
        <w:t>B)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C)</w:t>
      </w:r>
      <w:r>
        <w:t xml:space="preserve"> Jest to moduł do manipulacji danymi tabelarycznymi wizualizacji.</w:t>
      </w:r>
      <w:r>
        <w:rPr>
          <w:b/>
        </w:rPr>
        <w:br/>
        <w:t>D)</w:t>
      </w:r>
      <w:r>
        <w:t xml:space="preserve"> Moduł vispy.gloo służy do obsługi zdarzeń w bibliotece Vispy.</w:t>
      </w:r>
    </w:p>
    <w:p>
      <w:r>
        <w:rPr>
          <w:b/>
        </w:rPr>
        <w:t>6 Co to są atrybuty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metody zdefiniowane wewnątrz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metody do tworzenia nowych instancji klasy.</w:t>
      </w:r>
    </w:p>
    <w:p>
      <w:r>
        <w:rPr>
          <w:b/>
        </w:rPr>
        <w:t>7 Jaki jest główny cel modułu wierzchołków w OpenGL?</w:t>
      </w:r>
      <w:r>
        <w:rPr>
          <w:b/>
        </w:rPr>
        <w:br/>
        <w:t>A)</w:t>
      </w:r>
      <w:r>
        <w:t xml:space="preserve"> Renderowanie tekstur na obiekty.</w:t>
      </w:r>
      <w:r>
        <w:rPr>
          <w:b/>
        </w:rPr>
        <w:br/>
        <w:t>B)</w:t>
      </w:r>
      <w:r>
        <w:t xml:space="preserve"> Przekształcanie wierzchołków 3D z przestrzeni modelu na przestrzeń ekranu.</w:t>
      </w:r>
      <w:r>
        <w:rPr>
          <w:b/>
        </w:rPr>
        <w:br/>
        <w:t>C)</w:t>
      </w:r>
      <w:r>
        <w:t xml:space="preserve"> Generowanie oświetlenia dla obiektów 3D.</w:t>
      </w:r>
      <w:r>
        <w:rPr>
          <w:b/>
        </w:rPr>
        <w:br/>
        <w:t>D)</w:t>
      </w:r>
      <w:r>
        <w:t xml:space="preserve"> Wykonywanie operacji logicznych na pikselach.</w:t>
      </w:r>
    </w:p>
    <w:p>
      <w:r>
        <w:rPr>
          <w:b/>
        </w:rPr>
        <w:t>8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tworzenia aplikacji okienkowych.</w:t>
      </w:r>
      <w:r>
        <w:rPr>
          <w:b/>
        </w:rPr>
        <w:br/>
        <w:t>C)</w:t>
      </w:r>
      <w:r>
        <w:t xml:space="preserve"> Nie, biblioteka Vispy nie obsługuje renderowania grafiki z wykorzystaniem modułów cieniujących.</w:t>
      </w:r>
      <w:r>
        <w:rPr>
          <w:b/>
        </w:rPr>
        <w:br/>
        <w:t>D)</w:t>
      </w:r>
      <w:r>
        <w:t xml:space="preserve"> Nie, biblioteka Vispy nie obsługuje obsługi zdarzeń.</w:t>
      </w:r>
    </w:p>
    <w:p>
      <w:r>
        <w:rPr>
          <w:b/>
        </w:rPr>
        <w:t>9 Jaką rolę pełni dziedziczenie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Kontroluje, jakie dane mogą być dostępne i modyfikowane przez kod poza klasą.</w:t>
      </w:r>
      <w:r>
        <w:rPr>
          <w:b/>
        </w:rPr>
        <w:br/>
        <w:t>D)</w:t>
      </w:r>
      <w:r>
        <w:t xml:space="preserve"> Umożliwia ponowne użycie kodu, ułatwiając tworzenie i zarządzanie złożonymi programami.</w:t>
      </w:r>
    </w:p>
    <w:p>
      <w:r>
        <w:rPr>
          <w:b/>
        </w:rPr>
        <w:t>10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B)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C)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D)</w:t>
      </w:r>
      <w:r>
        <w:t xml:space="preserve"> Nie ma żadnych istotnych różnic między projekcją ortograficzną a perspektywiczną w grafice komputerowej.</w:t>
      </w:r>
    </w:p>
    <w:p>
      <w:r>
        <w:rPr>
          <w:b/>
        </w:rPr>
        <w:t>11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specjalny rodzaj konstruktora używanego do tworzenia obiektów.</w:t>
      </w:r>
      <w:r>
        <w:rPr>
          <w:b/>
        </w:rPr>
        <w:br/>
        <w:t>D)</w:t>
      </w:r>
      <w:r>
        <w:t xml:space="preserve"> Jest to metoda używana do uzyskiwania wartości atrybutu obiektu.</w:t>
      </w:r>
    </w:p>
    <w:p>
      <w:r>
        <w:rPr>
          <w:b/>
        </w:rPr>
        <w:t>12 Jaką rolę pełnią dekoratory w Pythonie?</w:t>
      </w:r>
      <w:r>
        <w:rPr>
          <w:b/>
        </w:rPr>
        <w:br/>
        <w:t>A)</w:t>
      </w:r>
      <w:r>
        <w:t xml:space="preserve"> Kontrolują, jakie dane mogą być dostępne i modyfikowane przez kod poza funkcją lub klasą.</w:t>
      </w:r>
      <w:r>
        <w:rPr>
          <w:b/>
        </w:rPr>
        <w:br/>
        <w:t>B)</w:t>
      </w:r>
      <w:r>
        <w:t xml:space="preserve"> Wymuszają, aby wszystkie funkcje lub klasy dziedziczyły wszystkie atrybuty i metody klasy bazowej.</w:t>
      </w:r>
      <w:r>
        <w:rPr>
          <w:b/>
        </w:rPr>
        <w:br/>
        <w:t>C)</w:t>
      </w:r>
      <w:r>
        <w:t xml:space="preserve"> Zapewniają, że wszystkie funkcje lub klasy muszą mieć ten sam zestaw atrybutów.</w:t>
      </w:r>
      <w:r>
        <w:rPr>
          <w:b/>
        </w:rPr>
        <w:br/>
        <w:t>D)</w:t>
      </w:r>
      <w:r>
        <w:t xml:space="preserve"> Pozwalają na dodanie nowej funkcjonalności do istniejących obiektów (funkcji, klas) bez modyfikowania ich kodu.</w:t>
      </w:r>
    </w:p>
    <w:p>
      <w:r>
        <w:rPr>
          <w:b/>
        </w:rPr>
        <w:t>13 Jakie jest główne zastosowanie zmiennych typu "uniform" w GLSL?</w:t>
      </w:r>
      <w:r>
        <w:rPr>
          <w:b/>
        </w:rPr>
        <w:br/>
        <w:t>A)</w:t>
      </w:r>
      <w:r>
        <w:t xml:space="preserve"> Przechowują dane oświetlenia dla obiektów w scenie.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Służą do definiowania atrybutów wierzchołków.</w:t>
      </w:r>
      <w:r>
        <w:rPr>
          <w:b/>
        </w:rPr>
        <w:br/>
        <w:t>D)</w:t>
      </w:r>
      <w:r>
        <w:t xml:space="preserve"> Pozwalają na manipulację zmiennymi w trakcie renderowania.</w:t>
      </w:r>
    </w:p>
    <w:p>
      <w:r>
        <w:rPr>
          <w:b/>
        </w:rPr>
        <w:t>14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object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15 Co różni obiekt od klasy w programowaniu obiektowym?</w:t>
      </w:r>
      <w:r>
        <w:rPr>
          <w:b/>
        </w:rPr>
        <w:br/>
        <w:t>A)</w:t>
      </w:r>
      <w:r>
        <w:t xml:space="preserve"> Obiekt jest szablonem dla klasy.</w:t>
      </w:r>
      <w:r>
        <w:rPr>
          <w:b/>
        </w:rPr>
        <w:br/>
        <w:t>B)</w:t>
      </w:r>
      <w:r>
        <w:t xml:space="preserve"> Obiekt jest instancją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nie może być stworzony na podstawie klasy.</w:t>
      </w:r>
    </w:p>
    <w:p>
      <w:r>
        <w:rPr>
          <w:b/>
        </w:rPr>
        <w:t>16 Jakie kolory są obsługiwane w standardzie RGB używanym w OpenGL?</w:t>
      </w:r>
      <w:r>
        <w:rPr>
          <w:b/>
        </w:rPr>
        <w:br/>
        <w:t>A)</w:t>
      </w:r>
      <w:r>
        <w:t xml:space="preserve"> Czerwony, pomarańczowy, żółty</w:t>
      </w:r>
      <w:r>
        <w:rPr>
          <w:b/>
        </w:rPr>
        <w:br/>
        <w:t>B)</w:t>
      </w:r>
      <w:r>
        <w:t xml:space="preserve"> Biały, czarny, szary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Cyan, magenta, żółty</w:t>
      </w:r>
    </w:p>
    <w:p>
      <w:r>
        <w:rPr>
          <w:b/>
        </w:rPr>
        <w:t>17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Setter</w:t>
      </w:r>
      <w:r>
        <w:rPr>
          <w:b/>
        </w:rPr>
        <w:br/>
        <w:t>C)</w:t>
      </w:r>
      <w:r>
        <w:t xml:space="preserve"> Property</w:t>
      </w:r>
      <w:r>
        <w:rPr>
          <w:b/>
        </w:rPr>
        <w:br/>
        <w:t>D)</w:t>
      </w:r>
      <w:r>
        <w:t xml:space="preserve"> Dekorator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(xk)</w:t>
      </w:r>
    </w:p>
    <w:p>
      <w:r>
        <w:rPr>
          <w:b/>
        </w:rPr>
        <w:t>1 Który z filarów grafiki komputerowej odpowiada za dodawanie ruchu do modeli 3D?</w:t>
      </w:r>
      <w:r>
        <w:rPr>
          <w:b/>
        </w:rPr>
        <w:br/>
        <w:t>A)</w:t>
      </w:r>
      <w:r>
        <w:t xml:space="preserve"> Skalowanie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2 Co robi metoda obiektu w programowaniu obiektowym?</w:t>
      </w:r>
      <w:r>
        <w:rPr>
          <w:b/>
        </w:rPr>
        <w:br/>
        <w:t>A)</w:t>
      </w:r>
      <w:r>
        <w:t xml:space="preserve"> Definiuje strukturę klasy.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3 Jak w Pythonie zdefiniować coś podobnego do interfejsu znanych z innych języków?</w:t>
      </w:r>
      <w:r>
        <w:rPr>
          <w:b/>
        </w:rPr>
        <w:br/>
        <w:t>A)</w:t>
      </w:r>
      <w:r>
        <w:t xml:space="preserve"> Używając klas abstrakcyjnych z modułu abc i definiując metody abstrakcyjne.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Definiując klasę z samymi metodami statycznymi.</w:t>
      </w:r>
      <w:r>
        <w:rPr>
          <w:b/>
        </w:rPr>
        <w:br/>
        <w:t>D)</w:t>
      </w:r>
      <w:r>
        <w:t xml:space="preserve"> Używając dekoratora @interface na klasie.</w:t>
      </w:r>
    </w:p>
    <w:p>
      <w:r>
        <w:rPr>
          <w:b/>
        </w:rPr>
        <w:t>4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Property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Setter</w:t>
      </w:r>
    </w:p>
    <w:p>
      <w:r>
        <w:rPr>
          <w:b/>
        </w:rPr>
        <w:t>5 Jak obsługiwać zdarzenia w bibliotece Vispy?</w:t>
      </w:r>
      <w:r>
        <w:rPr>
          <w:b/>
        </w:rPr>
        <w:br/>
        <w:t>A)</w:t>
      </w:r>
      <w:r>
        <w:t xml:space="preserve"> Obsługa zdarzeń nie jest obsługiwana w bibliotece Vispy.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Używając funkcji vispy.event.connect.</w:t>
      </w:r>
      <w:r>
        <w:rPr>
          <w:b/>
        </w:rPr>
        <w:br/>
        <w:t>D)</w:t>
      </w:r>
      <w:r>
        <w:t xml:space="preserve"> Poprzez przypisanie funkcji obsługującej zdarzenie do odpowiedniego atrybutu obiektu wizualizacji.</w:t>
      </w:r>
    </w:p>
    <w:p>
      <w:r>
        <w:rPr>
          <w:b/>
        </w:rPr>
        <w:t>6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ukrywania wewnętrznych szczegółów obiektów.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7 Czym jest modelowanie w kontekście grafiki komputerowej?</w:t>
      </w:r>
      <w:r>
        <w:rPr>
          <w:b/>
        </w:rPr>
        <w:br/>
        <w:t>A)</w:t>
      </w:r>
      <w:r>
        <w:t xml:space="preserve"> Jest to proces dodawania ruchu do modeli 3D.</w:t>
      </w:r>
      <w:r>
        <w:rPr>
          <w:b/>
        </w:rPr>
        <w:br/>
        <w:t>B)</w:t>
      </w:r>
      <w:r>
        <w:t xml:space="preserve"> Jest to proces optymalizacji grafiki komputerowej.</w:t>
      </w:r>
      <w:r>
        <w:rPr>
          <w:b/>
        </w:rPr>
        <w:br/>
        <w:t>C)</w:t>
      </w:r>
      <w:r>
        <w:t xml:space="preserve"> Jest to proces przekształcania modeli 3D w obrazy 2D.</w:t>
      </w:r>
      <w:r>
        <w:rPr>
          <w:b/>
        </w:rPr>
        <w:br/>
        <w:t>D)</w:t>
      </w:r>
      <w:r>
        <w:t xml:space="preserve"> Jest to proces tworzenia obiektów 3D, które są potem używane w scenach graficznych.</w:t>
      </w:r>
    </w:p>
    <w:p>
      <w:r>
        <w:rPr>
          <w:b/>
        </w:rPr>
        <w:t>8 Czym jest renderowanie i animacja w kontekście grafiki komputerowej?</w:t>
      </w:r>
      <w:r>
        <w:rPr>
          <w:b/>
        </w:rPr>
        <w:br/>
        <w:t>A)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B)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C)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D)</w:t>
      </w:r>
      <w:r>
        <w:t xml:space="preserve"> Renderowanie to proces dodawania ruchu do modeli 3D, a animacja to proces tworzenia obiektów 3D.</w:t>
      </w:r>
    </w:p>
    <w:p>
      <w:r>
        <w:rPr>
          <w:b/>
        </w:rPr>
        <w:t>9 Jaką rolę pełni dekorator property w Pythonie?</w:t>
      </w:r>
      <w:r>
        <w:rPr>
          <w:b/>
        </w:rPr>
        <w:br/>
        <w:t>A)</w:t>
      </w:r>
      <w:r>
        <w:t xml:space="preserve"> Pozwala na tworzenie funkcji, które są automatycznie wywoływane przy starcie programu.</w:t>
      </w:r>
      <w:r>
        <w:rPr>
          <w:b/>
        </w:rPr>
        <w:br/>
        <w:t>B)</w:t>
      </w:r>
      <w:r>
        <w:t xml:space="preserve"> Zmienia sposób, w jaki Python interpretuje wywołania funkcji.</w:t>
      </w:r>
      <w:r>
        <w:rPr>
          <w:b/>
        </w:rPr>
        <w:br/>
        <w:t>C)</w:t>
      </w:r>
      <w:r>
        <w:t xml:space="preserve"> Umożliwia tworzenie funkcji, które są automatycznie wywoływane przy zakończeniu programu.</w:t>
      </w:r>
      <w:r>
        <w:rPr>
          <w:b/>
        </w:rPr>
        <w:br/>
        <w:t>D)</w:t>
      </w:r>
      <w:r>
        <w:t xml:space="preserve"> Pozwala na tworzenie metod klasy, które można wywoływać jak atrybuty, umożliwiając kontrolę nad ich odczytem i zapisem.</w:t>
      </w:r>
    </w:p>
    <w:p>
      <w:r>
        <w:rPr>
          <w:b/>
        </w:rPr>
        <w:t>10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Tworzenie stron internetowych, programowanie aplikacji mobilnych, tworzenie gier.</w:t>
      </w:r>
      <w:r>
        <w:rPr>
          <w:b/>
        </w:rPr>
        <w:br/>
        <w:t>C)</w:t>
      </w:r>
      <w:r>
        <w:t xml:space="preserve"> Wizualizacja danych naukowych, grafika komputerowa, renderowanie interaktywnych wizualizacji.</w:t>
      </w:r>
      <w:r>
        <w:rPr>
          <w:b/>
        </w:rPr>
        <w:br/>
        <w:t>D)</w:t>
      </w:r>
      <w:r>
        <w:t xml:space="preserve"> Tworzenie sztucznej inteligencji, robotyka, analiza big data.</w:t>
      </w:r>
    </w:p>
    <w:p>
      <w:r>
        <w:rPr>
          <w:b/>
        </w:rPr>
        <w:t>11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służy tylko do przesuwania obiektów wzdłuż osi x, y i z.</w:t>
      </w:r>
      <w:r>
        <w:rPr>
          <w:b/>
        </w:rPr>
        <w:br/>
        <w:t>C)</w:t>
      </w:r>
      <w:r>
        <w:t xml:space="preserve"> Macierz modelu jest stosowana tylko w przypadku obiektów 2D, nie ma zastosowania w grafice 3D.</w:t>
      </w:r>
      <w:r>
        <w:rPr>
          <w:b/>
        </w:rPr>
        <w:br/>
        <w:t>D)</w:t>
      </w:r>
      <w:r>
        <w:t xml:space="preserve"> Macierz modelu jest używana do generowania tekstur na obiektach wizualizacji.</w:t>
      </w:r>
    </w:p>
    <w:p>
      <w:r>
        <w:rPr>
          <w:b/>
        </w:rPr>
        <w:t>12 Jakie jest główne zadanie modułu vispy.gloo w bibliotece Vispy?</w:t>
      </w:r>
      <w:r>
        <w:rPr>
          <w:b/>
        </w:rPr>
        <w:br/>
        <w:t>A)</w:t>
      </w:r>
      <w:r>
        <w:t xml:space="preserve"> Moduł vispy.gloo służy do obsługi zdarzeń w bibliotece Vispy.</w:t>
      </w:r>
      <w:r>
        <w:rPr>
          <w:b/>
        </w:rPr>
        <w:br/>
        <w:t>B)</w:t>
      </w:r>
      <w:r>
        <w:t xml:space="preserve"> vispy.gloo jest odpowiedzialne za tworzenie interfejsów graficznych wizualizacji.</w:t>
      </w:r>
      <w:r>
        <w:rPr>
          <w:b/>
        </w:rPr>
        <w:br/>
        <w:t>C)</w:t>
      </w:r>
      <w:r>
        <w:t xml:space="preserve"> Jest to moduł do manipulacji danymi tabelarycznymi wizualizacji.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13 Co to jest property w Pythonie?</w:t>
      </w:r>
      <w:r>
        <w:rPr>
          <w:b/>
        </w:rPr>
        <w:br/>
        <w:t>A)</w:t>
      </w:r>
      <w:r>
        <w:t xml:space="preserve"> Nazwa metody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Typ danych</w:t>
      </w:r>
      <w:r>
        <w:rPr>
          <w:b/>
        </w:rPr>
        <w:br/>
        <w:t>D)</w:t>
      </w:r>
      <w:r>
        <w:t xml:space="preserve"> Wartość przechowywana w obiekcie</w:t>
      </w:r>
    </w:p>
    <w:p>
      <w:r>
        <w:rPr>
          <w:b/>
        </w:rPr>
        <w:t>14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B)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służą wyłącznie do generowania animacji w grafice komputerowej.</w:t>
      </w:r>
    </w:p>
    <w:p>
      <w:r>
        <w:rPr>
          <w:b/>
        </w:rPr>
        <w:t>15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16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Ogranicza ilość przetwarzania, aby zoptymalizować wydajność renderowania.</w:t>
      </w:r>
      <w:r>
        <w:rPr>
          <w:b/>
        </w:rPr>
        <w:br/>
        <w:t>D)</w:t>
      </w:r>
      <w:r>
        <w:t xml:space="preserve"> Umożliwia programistom dostosowywanie i modyfikowanie różnych etapów procesu renderowania, takich jak załadowanie shaderów, przekształcenia geometryczne i rasteryzacja.</w:t>
      </w:r>
    </w:p>
    <w:p>
      <w:r>
        <w:rPr>
          <w:b/>
        </w:rPr>
        <w:t>17 Jak nazywa się funkcję, która jest definiowana wewnątrz klasy w Pythonie?</w:t>
      </w:r>
      <w:r>
        <w:rPr>
          <w:b/>
        </w:rPr>
        <w:br/>
        <w:t>A)</w:t>
      </w:r>
      <w:r>
        <w:t xml:space="preserve"> Modułem</w:t>
      </w:r>
      <w:r>
        <w:rPr>
          <w:b/>
        </w:rPr>
        <w:br/>
        <w:t>B)</w:t>
      </w:r>
      <w:r>
        <w:t xml:space="preserve"> Klasą</w:t>
      </w:r>
      <w:r>
        <w:rPr>
          <w:b/>
        </w:rPr>
        <w:br/>
        <w:t>C)</w:t>
      </w:r>
      <w:r>
        <w:t xml:space="preserve"> Metodą</w:t>
      </w:r>
      <w:r>
        <w:rPr>
          <w:b/>
        </w:rPr>
        <w:br/>
        <w:t>D)</w:t>
      </w:r>
      <w:r>
        <w:t xml:space="preserve"> Pakietem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(iy)</w:t>
      </w:r>
    </w:p>
    <w:p>
      <w:r>
        <w:rPr>
          <w:b/>
        </w:rPr>
        <w:t>1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2 Który z procesów grafiki komputerowej przekształca modele 3D w obrazy 2D?</w:t>
      </w:r>
      <w:r>
        <w:rPr>
          <w:b/>
        </w:rPr>
        <w:br/>
        <w:t>A)</w:t>
      </w:r>
      <w:r>
        <w:t xml:space="preserve"> Teksturowanie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3 Jak w Pythonie zdefiniować coś podobnego do interfejsu znanych z innych języków?</w:t>
      </w:r>
      <w:r>
        <w:rPr>
          <w:b/>
        </w:rPr>
        <w:br/>
        <w:t>A)</w:t>
      </w:r>
      <w:r>
        <w:t xml:space="preserve"> Tworząc klasę bez żadnych metod i atrybutów.</w:t>
      </w:r>
      <w:r>
        <w:rPr>
          <w:b/>
        </w:rPr>
        <w:br/>
        <w:t>B)</w:t>
      </w:r>
      <w:r>
        <w:t xml:space="preserve"> Definiując klasę z samymi metodami statycznymi.</w:t>
      </w:r>
      <w:r>
        <w:rPr>
          <w:b/>
        </w:rPr>
        <w:br/>
        <w:t>C)</w:t>
      </w:r>
      <w:r>
        <w:t xml:space="preserve"> Używając dekoratora @interface na klasie.</w:t>
      </w:r>
      <w:r>
        <w:rPr>
          <w:b/>
        </w:rPr>
        <w:br/>
        <w:t>D)</w:t>
      </w:r>
      <w:r>
        <w:t xml:space="preserve"> Używając klas abstrakcyjnych z modułu abc i definiując metody abstrakcyjne.</w:t>
      </w:r>
    </w:p>
    <w:p>
      <w:r>
        <w:rPr>
          <w:b/>
        </w:rPr>
        <w:t>4 Czym jest abstrakcja w kontekście programowania obiektowego w Pythonie?</w:t>
      </w:r>
      <w:r>
        <w:rPr>
          <w:b/>
        </w:rPr>
        <w:br/>
        <w:t>A)</w:t>
      </w:r>
      <w:r>
        <w:t xml:space="preserve"> Techniką optymalizacji kodu</w:t>
      </w:r>
      <w:r>
        <w:rPr>
          <w:b/>
        </w:rPr>
        <w:br/>
        <w:t>B)</w:t>
      </w:r>
      <w:r>
        <w:t xml:space="preserve"> Sposobem zarządzania pamięcią</w:t>
      </w:r>
      <w:r>
        <w:rPr>
          <w:b/>
        </w:rPr>
        <w:br/>
        <w:t>C)</w:t>
      </w:r>
      <w:r>
        <w:t xml:space="preserve"> Procesem tworzenia nowych modułów</w:t>
      </w:r>
      <w:r>
        <w:rPr>
          <w:b/>
        </w:rPr>
        <w:br/>
        <w:t>D)</w:t>
      </w:r>
      <w:r>
        <w:t xml:space="preserve"> Procesem ukrywania szczegółów implementacji i pokazywania tylko funkcjonalności użytkownikowi</w:t>
      </w:r>
    </w:p>
    <w:p>
      <w:r>
        <w:rPr>
          <w:b/>
        </w:rPr>
        <w:t>5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Wartość True albo False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6 Jaką rolę pełnią dekoratory w Pythonie?</w:t>
      </w:r>
      <w:r>
        <w:rPr>
          <w:b/>
        </w:rPr>
        <w:br/>
        <w:t>A)</w:t>
      </w:r>
      <w:r>
        <w:t xml:space="preserve"> Zapewniają, że wszystkie funkcje lub klasy muszą mieć ten sam zestaw atrybutów.</w:t>
      </w:r>
      <w:r>
        <w:rPr>
          <w:b/>
        </w:rPr>
        <w:br/>
        <w:t>B)</w:t>
      </w:r>
      <w:r>
        <w:t xml:space="preserve"> Wymuszają, aby wszystkie funkcje lub klasy dziedziczyły wszystkie atrybuty i metody klasy bazowej.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Pozwalają na dodanie nowej funkcjonalności do istniejących obiektów (funkcji, klas) bez modyfikowania ich kodu.</w:t>
      </w:r>
    </w:p>
    <w:p>
      <w:r>
        <w:rPr>
          <w:b/>
        </w:rPr>
        <w:t>7 Czym różni się metoda klasy od metody obiektu w Pythonie?</w:t>
      </w:r>
      <w:r>
        <w:rPr>
          <w:b/>
        </w:rPr>
        <w:br/>
        <w:t>A)</w:t>
      </w:r>
      <w:r>
        <w:t xml:space="preserve"> Metoda klasy nie może być przeciążona</w:t>
      </w:r>
      <w:r>
        <w:rPr>
          <w:b/>
        </w:rPr>
        <w:br/>
        <w:t>B)</w:t>
      </w:r>
      <w:r>
        <w:t xml:space="preserve"> Metoda klasy jest szybsza</w:t>
      </w:r>
      <w:r>
        <w:rPr>
          <w:b/>
        </w:rPr>
        <w:br/>
        <w:t>C)</w:t>
      </w:r>
      <w:r>
        <w:t xml:space="preserve"> Metoda klasy jest powiązana z klasą, a nie z konkretną instancją klasy</w:t>
      </w:r>
      <w:r>
        <w:rPr>
          <w:b/>
        </w:rPr>
        <w:br/>
        <w:t>D)</w:t>
      </w:r>
      <w:r>
        <w:t xml:space="preserve"> Metoda klasy nie może być przekazywana jako argument</w:t>
      </w:r>
    </w:p>
    <w:p>
      <w:r>
        <w:rPr>
          <w:b/>
        </w:rPr>
        <w:t>8 Czym jest dynamiczny potok (dynamic pipeline) w kontekście nowoczesnego OpenGL?</w:t>
      </w:r>
      <w:r>
        <w:rPr>
          <w:b/>
        </w:rPr>
        <w:br/>
        <w:t>A)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B)</w:t>
      </w:r>
      <w:r>
        <w:t xml:space="preserve"> Jest to moduł do ładowania i renderowania modeli 3D w nowoczesnym OpenGL.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rodzaj animacji używanej w grafice komputerowej do tworzenia płynnych ruchów.</w:t>
      </w:r>
    </w:p>
    <w:p>
      <w:r>
        <w:rPr>
          <w:b/>
        </w:rPr>
        <w:t>9 Jak nazywamy proces tworzenia obiektów 3D w grafice komputerowej?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Optymalizacja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10 Jak obsługiwać zdarzenia w bibliotece Vispy?</w:t>
      </w:r>
      <w:r>
        <w:rPr>
          <w:b/>
        </w:rPr>
        <w:br/>
        <w:t>A)</w:t>
      </w:r>
      <w:r>
        <w:t xml:space="preserve"> Poprzez przypisanie funkcji obsługującej zdarzenie do odpowiedniego atrybutu obiektu wizualizacji.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Używając funkcji vispy.event.connect.</w:t>
      </w:r>
      <w:r>
        <w:rPr>
          <w:b/>
        </w:rPr>
        <w:br/>
        <w:t>D)</w:t>
      </w:r>
      <w:r>
        <w:t xml:space="preserve"> Korzystając z modułu vispy.event.</w:t>
      </w:r>
    </w:p>
    <w:p>
      <w:r>
        <w:rPr>
          <w:b/>
        </w:rPr>
        <w:t>11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to tylko dodatkowy efekt wizualny stosowany w animacjach.</w:t>
      </w:r>
    </w:p>
    <w:p>
      <w:r>
        <w:rPr>
          <w:b/>
        </w:rPr>
        <w:t>12 Co różni obiekt od klasy w programowaniu obiektowym?</w:t>
      </w:r>
      <w:r>
        <w:rPr>
          <w:b/>
        </w:rPr>
        <w:br/>
        <w:t>A)</w:t>
      </w:r>
      <w:r>
        <w:t xml:space="preserve"> Obiekt jest instancją klasy.</w:t>
      </w:r>
      <w:r>
        <w:rPr>
          <w:b/>
        </w:rPr>
        <w:br/>
        <w:t>B)</w:t>
      </w:r>
      <w:r>
        <w:t xml:space="preserve"> Obiekt nie może być stworzony na podstawie klasy.</w:t>
      </w:r>
      <w:r>
        <w:rPr>
          <w:b/>
        </w:rPr>
        <w:br/>
        <w:t>C)</w:t>
      </w:r>
      <w:r>
        <w:t xml:space="preserve"> Obiekt jest szablonem dla klasy.</w:t>
      </w:r>
      <w:r>
        <w:rPr>
          <w:b/>
        </w:rPr>
        <w:br/>
        <w:t>D)</w:t>
      </w:r>
      <w:r>
        <w:t xml:space="preserve"> Obiekt definiuje metody i atrybuty klasy.</w:t>
      </w:r>
    </w:p>
    <w:p>
      <w:r>
        <w:rPr>
          <w:b/>
        </w:rPr>
        <w:t>13 Co to jest konstruktor klasy w Pythonie?</w:t>
      </w:r>
      <w:r>
        <w:rPr>
          <w:b/>
        </w:rPr>
        <w:br/>
        <w:t>A)</w:t>
      </w:r>
      <w:r>
        <w:t xml:space="preserve"> Metoda __init__, która jest wywoływana, kiedy tworzony jest nowy obiekt klasy</w:t>
      </w:r>
      <w:r>
        <w:rPr>
          <w:b/>
        </w:rPr>
        <w:br/>
        <w:t>B)</w:t>
      </w:r>
      <w:r>
        <w:t xml:space="preserve"> Funkcja, która niszczy obiekty</w:t>
      </w:r>
      <w:r>
        <w:rPr>
          <w:b/>
        </w:rPr>
        <w:br/>
        <w:t>C)</w:t>
      </w:r>
      <w:r>
        <w:t xml:space="preserve"> Klasa, która tworzy nowe obiekty</w:t>
      </w:r>
      <w:r>
        <w:rPr>
          <w:b/>
        </w:rPr>
        <w:br/>
        <w:t>D)</w:t>
      </w:r>
      <w:r>
        <w:t xml:space="preserve"> Funkcja, która tworzy nowe zmienne</w:t>
      </w:r>
    </w:p>
    <w:p>
      <w:r>
        <w:rPr>
          <w:b/>
        </w:rPr>
        <w:t>14 Czym jest modelowanie w kontekście grafiki komputerowej?</w:t>
      </w:r>
      <w:r>
        <w:rPr>
          <w:b/>
        </w:rPr>
        <w:br/>
        <w:t>A)</w:t>
      </w:r>
      <w:r>
        <w:t xml:space="preserve"> Jest to proces optymalizacji grafiki komputerowej.</w:t>
      </w:r>
      <w:r>
        <w:rPr>
          <w:b/>
        </w:rPr>
        <w:br/>
        <w:t>B)</w:t>
      </w:r>
      <w:r>
        <w:t xml:space="preserve"> Jest to proces dodawania ruchu do modeli 3D.</w:t>
      </w:r>
      <w:r>
        <w:rPr>
          <w:b/>
        </w:rPr>
        <w:br/>
        <w:t>C)</w:t>
      </w:r>
      <w:r>
        <w:t xml:space="preserve"> Jest to proces przekształcania modeli 3D w obrazy 2D.</w:t>
      </w:r>
      <w:r>
        <w:rPr>
          <w:b/>
        </w:rPr>
        <w:br/>
        <w:t>D)</w:t>
      </w:r>
      <w:r>
        <w:t xml:space="preserve"> Jest to proces tworzenia obiektów 3D, które są potem używane w scenach graficznych.</w:t>
      </w:r>
    </w:p>
    <w:p>
      <w:r>
        <w:rPr>
          <w:b/>
        </w:rPr>
        <w:t>15 Co to są atrybuty klasy w kontekście programowania obiektowego?</w:t>
      </w:r>
      <w:r>
        <w:rPr>
          <w:b/>
        </w:rPr>
        <w:br/>
        <w:t>A)</w:t>
      </w:r>
      <w:r>
        <w:t xml:space="preserve"> Są to zmienne zdefiniowane wewnątrz klasy.</w:t>
      </w:r>
      <w:r>
        <w:rPr>
          <w:b/>
        </w:rPr>
        <w:br/>
        <w:t>B)</w:t>
      </w:r>
      <w:r>
        <w:t xml:space="preserve"> Są to funkcje, które operują na danych klasy.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16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17 Czym jest interpolacja barycentryczna w grafice komputerowej?</w:t>
      </w:r>
      <w:r>
        <w:rPr>
          <w:b/>
        </w:rPr>
        <w:br/>
        <w:t>A)</w:t>
      </w:r>
      <w:r>
        <w:t xml:space="preserve"> Interpolacja barycentryczna to proces konwersji obiektów 2D na obiekty 3D w grafice komputerowej.</w:t>
      </w:r>
      <w:r>
        <w:rPr>
          <w:b/>
        </w:rPr>
        <w:br/>
        <w:t>B)</w:t>
      </w:r>
      <w:r>
        <w:t xml:space="preserve"> Interpolacja barycentryczna to technika oświetlenia obiektów w grafice komputerowej.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(sf)</w:t>
      </w:r>
    </w:p>
    <w:p>
      <w:r>
        <w:rPr>
          <w:b/>
        </w:rPr>
        <w:t>1 Co to są atrybuty obiektu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2 Który z procesów grafiki komputerowej przekształca modele 3D w obrazy 2D?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Teksturowanie</w:t>
      </w:r>
    </w:p>
    <w:p>
      <w:r>
        <w:rPr>
          <w:b/>
        </w:rPr>
        <w:t>3 Co to jest bufor danych (data buffer) w bibliotece Vispy?</w:t>
      </w:r>
      <w:r>
        <w:rPr>
          <w:b/>
        </w:rPr>
        <w:br/>
        <w:t>A)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B)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C)</w:t>
      </w:r>
      <w:r>
        <w:t xml:space="preserve"> Bufor danych w Vispy jest odpowiedzialny za przechowywanie kodu źródłowego shaderów.</w:t>
      </w:r>
      <w:r>
        <w:rPr>
          <w:b/>
        </w:rPr>
        <w:br/>
        <w:t>D)</w:t>
      </w:r>
      <w:r>
        <w:t xml:space="preserve"> Bufor danych odnosi się do tymczasowego bufora, w którym przechowywane są dane, zanim zostaną wyrenderowane.</w:t>
      </w:r>
    </w:p>
    <w:p>
      <w:r>
        <w:rPr>
          <w:b/>
        </w:rPr>
        <w:t>4 Jaką rolę pełni dynamiczny potok w nowoczesnym OpenGL?</w:t>
      </w:r>
      <w:r>
        <w:rPr>
          <w:b/>
        </w:rPr>
        <w:br/>
        <w:t>A)</w:t>
      </w:r>
      <w:r>
        <w:t xml:space="preserve"> Ogranicza ilość przetwarzania, aby zoptymalizować wydajność renderowania.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Zapewnia, że modele 3D są renderowane w czasie rzeczywistym.</w:t>
      </w:r>
    </w:p>
    <w:p>
      <w:r>
        <w:rPr>
          <w:b/>
        </w:rPr>
        <w:t>5 Co robi metoda obiektu w programowaniu obiektowym?</w:t>
      </w:r>
      <w:r>
        <w:rPr>
          <w:b/>
        </w:rPr>
        <w:br/>
        <w:t>A)</w:t>
      </w:r>
      <w:r>
        <w:t xml:space="preserve"> Wszystkie instancje klasy dzielą te same metody.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Tworzy nową instancję klasy.</w:t>
      </w:r>
    </w:p>
    <w:p>
      <w:r>
        <w:rPr>
          <w:b/>
        </w:rPr>
        <w:t>6 Co to jest setter w kontekście programowania obiektowego?</w:t>
      </w:r>
      <w:r>
        <w:rPr>
          <w:b/>
        </w:rPr>
        <w:br/>
        <w:t>A)</w:t>
      </w:r>
      <w:r>
        <w:t xml:space="preserve"> Jest to metoda używana do ustawiania wartości atrybutu obiektu.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metoda, która jest automatycznie wywoływana podczas tworzenia obiektu.</w:t>
      </w:r>
    </w:p>
    <w:p>
      <w:r>
        <w:rPr>
          <w:b/>
        </w:rPr>
        <w:t>7 Jakie są główne zadania GLSL?</w:t>
      </w:r>
      <w:r>
        <w:rPr>
          <w:b/>
        </w:rPr>
        <w:br/>
        <w:t>A)</w:t>
      </w:r>
      <w:r>
        <w:t xml:space="preserve"> Odpowiada za ładowanie tekstur i materiałów do obiektów graficznych.</w:t>
      </w:r>
      <w:r>
        <w:rPr>
          <w:b/>
        </w:rPr>
        <w:br/>
        <w:t>B)</w:t>
      </w:r>
      <w:r>
        <w:t xml:space="preserve"> Odpowiada za generowanie grafiki wektorowej w czasie rzeczywistym.</w:t>
      </w:r>
      <w:r>
        <w:rPr>
          <w:b/>
        </w:rPr>
        <w:br/>
        <w:t>C)</w:t>
      </w:r>
      <w:r>
        <w:t xml:space="preserve"> Steruje animacją obiektów 3D.</w:t>
      </w:r>
      <w:r>
        <w:rPr>
          <w:b/>
        </w:rPr>
        <w:br/>
        <w:t>D)</w:t>
      </w:r>
      <w:r>
        <w:t xml:space="preserve"> Definiuje i kontroluje moduły cieniujące używane w procesie renderowania.</w:t>
      </w:r>
    </w:p>
    <w:p>
      <w:r>
        <w:rPr>
          <w:b/>
        </w:rPr>
        <w:t>8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zależy od rozdzielczości ekranu, na którym odbywa się renderowanie.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9 Jaką rolę pełni dekorator property w Pythonie?</w:t>
      </w:r>
      <w:r>
        <w:rPr>
          <w:b/>
        </w:rPr>
        <w:br/>
        <w:t>A)</w:t>
      </w:r>
      <w:r>
        <w:t xml:space="preserve"> Zmienia sposób, w jaki Python interpretuje wywołania funkcji.</w:t>
      </w:r>
      <w:r>
        <w:rPr>
          <w:b/>
        </w:rPr>
        <w:br/>
        <w:t>B)</w:t>
      </w:r>
      <w:r>
        <w:t xml:space="preserve"> Pozwala na tworzenie funkcji, które są automatycznie wywoływane przy starcie programu.</w:t>
      </w:r>
      <w:r>
        <w:rPr>
          <w:b/>
        </w:rPr>
        <w:br/>
        <w:t>C)</w:t>
      </w:r>
      <w:r>
        <w:t xml:space="preserve"> Umożliwia tworzenie funkcji, które są automatycznie wywoływane przy zakończeniu programu.</w:t>
      </w:r>
      <w:r>
        <w:rPr>
          <w:b/>
        </w:rPr>
        <w:br/>
        <w:t>D)</w:t>
      </w:r>
      <w:r>
        <w:t xml:space="preserve"> Pozwala na tworzenie metod klasy, które można wywoływać jak atrybuty, umożliwiając kontrolę nad ich odczytem i zapisem.</w:t>
      </w:r>
    </w:p>
    <w:p>
      <w:r>
        <w:rPr>
          <w:b/>
        </w:rPr>
        <w:t>10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Umożliwiają automatyczne tworzenie obiektów klasy.</w:t>
      </w:r>
    </w:p>
    <w:p>
      <w:r>
        <w:rPr>
          <w:b/>
        </w:rPr>
        <w:t>11 Czym jest modelowanie w kontekście grafiki komputerowej?</w:t>
      </w:r>
      <w:r>
        <w:rPr>
          <w:b/>
        </w:rPr>
        <w:br/>
        <w:t>A)</w:t>
      </w:r>
      <w:r>
        <w:t xml:space="preserve"> Jest to proces optymalizacji grafiki komputerowej.</w:t>
      </w:r>
      <w:r>
        <w:rPr>
          <w:b/>
        </w:rPr>
        <w:br/>
        <w:t>B)</w:t>
      </w:r>
      <w:r>
        <w:t xml:space="preserve"> Jest to proces przekształcania modeli 3D w obrazy 2D.</w:t>
      </w:r>
      <w:r>
        <w:rPr>
          <w:b/>
        </w:rPr>
        <w:br/>
        <w:t>C)</w:t>
      </w:r>
      <w:r>
        <w:t xml:space="preserve"> Jest to proces tworzenia obiektów 3D, które są potem używane w scenach graficznych.</w:t>
      </w:r>
      <w:r>
        <w:rPr>
          <w:b/>
        </w:rPr>
        <w:br/>
        <w:t>D)</w:t>
      </w:r>
      <w:r>
        <w:t xml:space="preserve"> Jest to proces dodawania ruchu do modeli 3D.</w:t>
      </w:r>
    </w:p>
    <w:p>
      <w:r>
        <w:rPr>
          <w:b/>
        </w:rPr>
        <w:t>12 Co to jest konstruktor klasy w Pythonie?</w:t>
      </w:r>
      <w:r>
        <w:rPr>
          <w:b/>
        </w:rPr>
        <w:br/>
        <w:t>A)</w:t>
      </w:r>
      <w:r>
        <w:t xml:space="preserve"> Klasa, która tworzy nowe obiekty</w:t>
      </w:r>
      <w:r>
        <w:rPr>
          <w:b/>
        </w:rPr>
        <w:br/>
        <w:t>B)</w:t>
      </w:r>
      <w:r>
        <w:t xml:space="preserve"> Funkcja, która niszczy obiekty</w:t>
      </w:r>
      <w:r>
        <w:rPr>
          <w:b/>
        </w:rPr>
        <w:br/>
        <w:t>C)</w:t>
      </w:r>
      <w:r>
        <w:t xml:space="preserve"> Metoda __init__, która jest wywoływana, kiedy tworzony jest nowy obiekt klasy</w:t>
      </w:r>
      <w:r>
        <w:rPr>
          <w:b/>
        </w:rPr>
        <w:br/>
        <w:t>D)</w:t>
      </w:r>
      <w:r>
        <w:t xml:space="preserve"> Funkcja, która tworzy nowe zmienne</w:t>
      </w:r>
    </w:p>
    <w:p>
      <w:r>
        <w:rPr>
          <w:b/>
        </w:rPr>
        <w:t>13 Jak działa macierz skalowania w grafice komputerowej?</w:t>
      </w:r>
      <w:r>
        <w:rPr>
          <w:b/>
        </w:rPr>
        <w:br/>
        <w:t>A)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B)</w:t>
      </w:r>
      <w:r>
        <w:t xml:space="preserve"> Macierz skalowania służy do obracania obiektów wokół osi x, y i z.</w:t>
      </w:r>
      <w:r>
        <w:rPr>
          <w:b/>
        </w:rPr>
        <w:br/>
        <w:t>C)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D)</w:t>
      </w:r>
      <w:r>
        <w:t xml:space="preserve"> Macierz skalowania jest używana do generowania tekstur na obiektach wizualizacji.</w:t>
      </w:r>
    </w:p>
    <w:p>
      <w:r>
        <w:rPr>
          <w:b/>
        </w:rPr>
        <w:t>14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15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Korzystając z klasy Canvas lub SceneCanvas.</w:t>
      </w:r>
      <w:r>
        <w:rPr>
          <w:b/>
        </w:rPr>
        <w:br/>
        <w:t>C)</w:t>
      </w:r>
      <w:r>
        <w:t xml:space="preserve"> Poprzez utworzenie obiektu vispy.window.Window.</w:t>
      </w:r>
      <w:r>
        <w:rPr>
          <w:b/>
        </w:rPr>
        <w:br/>
        <w:t>D)</w:t>
      </w:r>
      <w:r>
        <w:t xml:space="preserve"> Aplikacje okienkowe nie są obsługiwane w bibliotece Vispy.</w:t>
      </w:r>
    </w:p>
    <w:p>
      <w:r>
        <w:rPr>
          <w:b/>
        </w:rPr>
        <w:t>16 Czym są Normalized Device Coordinates (NDC) w OpenGL?</w:t>
      </w:r>
      <w:r>
        <w:rPr>
          <w:b/>
        </w:rPr>
        <w:br/>
        <w:t>A)</w:t>
      </w:r>
      <w:r>
        <w:t xml:space="preserve"> Są to współrzędne obiektów po transformacji projekcyjnej, skalowane do zakresu [-1, 1].</w:t>
      </w:r>
      <w:r>
        <w:rPr>
          <w:b/>
        </w:rPr>
        <w:br/>
        <w:t>B)</w:t>
      </w:r>
      <w:r>
        <w:t xml:space="preserve"> Są to znormalizowane współrzędne obiektów 3D w przestrzeni sceny.</w:t>
      </w:r>
      <w:r>
        <w:rPr>
          <w:b/>
        </w:rPr>
        <w:br/>
        <w:t>C)</w:t>
      </w:r>
      <w:r>
        <w:t xml:space="preserve"> Są to współrzędne tekstur używane w procesie renderowania w OpenGL.</w:t>
      </w:r>
      <w:r>
        <w:rPr>
          <w:b/>
        </w:rPr>
        <w:br/>
        <w:t>D)</w:t>
      </w:r>
      <w:r>
        <w:t xml:space="preserve"> Są to współrzędne pikseli na ekranie monitora.</w:t>
      </w:r>
    </w:p>
    <w:p>
      <w:r>
        <w:rPr>
          <w:b/>
        </w:rPr>
        <w:t>17 Co to jest klasa w Pythonie?</w:t>
      </w:r>
      <w:r>
        <w:rPr>
          <w:b/>
        </w:rPr>
        <w:br/>
        <w:t>A)</w:t>
      </w:r>
      <w:r>
        <w:t xml:space="preserve"> Funkcja wywoływana przy tworzeniu obiektu</w:t>
      </w:r>
      <w:r>
        <w:rPr>
          <w:b/>
        </w:rPr>
        <w:br/>
        <w:t>B)</w:t>
      </w:r>
      <w:r>
        <w:t xml:space="preserve"> Blok kodu, który może być wielokrotnie używany</w:t>
      </w:r>
      <w:r>
        <w:rPr>
          <w:b/>
        </w:rPr>
        <w:br/>
        <w:t>C)</w:t>
      </w:r>
      <w:r>
        <w:t xml:space="preserve"> Zmienna przechowująca wartość</w:t>
      </w:r>
      <w:r>
        <w:rPr>
          <w:b/>
        </w:rPr>
        <w:br/>
        <w:t>D)</w:t>
      </w:r>
      <w:r>
        <w:t xml:space="preserve"> Szablon dla tworzenia obiektów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(ck)</w:t>
      </w:r>
    </w:p>
    <w:p>
      <w:r>
        <w:rPr>
          <w:b/>
        </w:rPr>
        <w:t>1 Co to są atrybuty obiektu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metody zdefiniowane wewnątrz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2 Który z procesów grafiki komputerowej przekształca modele 3D w obrazy 2D?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Teksturowanie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3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Definiują one szablon dla klas, wymuszając implementację określonych metod.</w:t>
      </w:r>
      <w:r>
        <w:rPr>
          <w:b/>
        </w:rPr>
        <w:br/>
        <w:t>C)</w:t>
      </w:r>
      <w:r>
        <w:t xml:space="preserve"> Pozwalają na tworzenie obiektów bez konieczności implementowania jakichkolwiek metod.</w:t>
      </w:r>
      <w:r>
        <w:rPr>
          <w:b/>
        </w:rPr>
        <w:br/>
        <w:t>D)</w:t>
      </w:r>
      <w:r>
        <w:t xml:space="preserve"> Zmieniają sposób, w jaki Python interpretuje wywołania funkcji.</w:t>
      </w:r>
    </w:p>
    <w:p>
      <w:r>
        <w:rPr>
          <w:b/>
        </w:rPr>
        <w:t>4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jest używana do generowania tekstur na obiektach wizualizacji.</w:t>
      </w:r>
      <w:r>
        <w:rPr>
          <w:b/>
        </w:rPr>
        <w:br/>
        <w:t>C)</w:t>
      </w:r>
      <w:r>
        <w:t xml:space="preserve"> Projekcja perspektywiczna służy tylko do przesuwania obiektów wzdłuż osi x, y i z.</w:t>
      </w:r>
      <w:r>
        <w:rPr>
          <w:b/>
        </w:rPr>
        <w:br/>
        <w:t>D)</w:t>
      </w:r>
      <w:r>
        <w:t xml:space="preserve"> Projekcja perspektywiczna jest techniką rzutowania obiektów na płaszczyznę z uwzględnieniem perspektywy i odległości.</w:t>
      </w:r>
    </w:p>
    <w:p>
      <w:r>
        <w:rPr>
          <w:b/>
        </w:rPr>
        <w:t>5 Jaką rolę pełnią dekoratory w Pythonie?</w:t>
      </w:r>
      <w:r>
        <w:rPr>
          <w:b/>
        </w:rPr>
        <w:br/>
        <w:t>A)</w:t>
      </w:r>
      <w:r>
        <w:t xml:space="preserve"> Wymuszają, aby wszystkie funkcje lub klasy dziedziczyły wszystkie atrybuty i metody klasy bazowej.</w:t>
      </w:r>
      <w:r>
        <w:rPr>
          <w:b/>
        </w:rPr>
        <w:br/>
        <w:t>B)</w:t>
      </w:r>
      <w:r>
        <w:t xml:space="preserve"> Kontrolują, jakie dane mogą być dostępne i modyfikowane przez kod poza funkcją lub klasą.</w:t>
      </w:r>
      <w:r>
        <w:rPr>
          <w:b/>
        </w:rPr>
        <w:br/>
        <w:t>C)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D)</w:t>
      </w:r>
      <w:r>
        <w:t xml:space="preserve"> Zapewniają, że wszystkie funkcje lub klasy muszą mieć ten sam zestaw atrybutów.</w:t>
      </w:r>
    </w:p>
    <w:p>
      <w:r>
        <w:rPr>
          <w:b/>
        </w:rPr>
        <w:t>6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C)</w:t>
      </w:r>
      <w:r>
        <w:t xml:space="preserve"> Kontroluje, jakie tekstury i materiały są używane w procesie renderowania.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7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Setter</w:t>
      </w:r>
      <w:r>
        <w:rPr>
          <w:b/>
        </w:rPr>
        <w:br/>
        <w:t>B)</w:t>
      </w:r>
      <w:r>
        <w:t xml:space="preserve"> Dekorator</w:t>
      </w:r>
      <w:r>
        <w:rPr>
          <w:b/>
        </w:rPr>
        <w:br/>
        <w:t>C)</w:t>
      </w:r>
      <w:r>
        <w:t xml:space="preserve"> Property</w:t>
      </w:r>
      <w:r>
        <w:rPr>
          <w:b/>
        </w:rPr>
        <w:br/>
        <w:t>D)</w:t>
      </w:r>
      <w:r>
        <w:t xml:space="preserve"> Getter</w:t>
      </w:r>
    </w:p>
    <w:p>
      <w:r>
        <w:rPr>
          <w:b/>
        </w:rPr>
        <w:t>8 Czym jest macierz modelu (model matrix) w grafice komputerowej?</w:t>
      </w:r>
      <w:r>
        <w:rPr>
          <w:b/>
        </w:rPr>
        <w:br/>
        <w:t>A)</w:t>
      </w:r>
      <w:r>
        <w:t xml:space="preserve"> Macierz modelu jest używana do generowania tekstur na obiektach wizualizacji.</w:t>
      </w:r>
      <w:r>
        <w:rPr>
          <w:b/>
        </w:rPr>
        <w:br/>
        <w:t>B)</w:t>
      </w:r>
      <w:r>
        <w:t xml:space="preserve"> Macierz modelu służy tylko do przesuwania obiektów wzdłuż osi x, y i z.</w:t>
      </w:r>
      <w:r>
        <w:rPr>
          <w:b/>
        </w:rPr>
        <w:br/>
        <w:t>C)</w:t>
      </w:r>
      <w:r>
        <w:t xml:space="preserve"> Macierz modelu jest stosowana tylko w przypadku obiektów 2D, nie ma zastosowania w grafice 3D.</w:t>
      </w:r>
      <w:r>
        <w:rPr>
          <w:b/>
        </w:rPr>
        <w:br/>
        <w:t>D)</w:t>
      </w:r>
      <w:r>
        <w:t xml:space="preserve"> Macierz modelu jest macierzą transformacji, która reprezentuje położenie, skalę i obrót obiektu w przestrzeni sceny.</w:t>
      </w:r>
    </w:p>
    <w:p>
      <w:r>
        <w:rPr>
          <w:b/>
        </w:rPr>
        <w:t>9 Jak nazywa się funkcję, która jest definiowana wewnątrz klasy w Pythonie?</w:t>
      </w:r>
      <w:r>
        <w:rPr>
          <w:b/>
        </w:rPr>
        <w:br/>
        <w:t>A)</w:t>
      </w:r>
      <w:r>
        <w:t xml:space="preserve"> Metodą</w:t>
      </w:r>
      <w:r>
        <w:rPr>
          <w:b/>
        </w:rPr>
        <w:br/>
        <w:t>B)</w:t>
      </w:r>
      <w:r>
        <w:t xml:space="preserve"> Pakietem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Klasą</w:t>
      </w:r>
    </w:p>
    <w:p>
      <w:r>
        <w:rPr>
          <w:b/>
        </w:rPr>
        <w:t>10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11 Jak nazywamy atrybut, który jest wspólny dla wszystkich instancji klasy?</w:t>
      </w:r>
      <w:r>
        <w:rPr>
          <w:b/>
        </w:rPr>
        <w:br/>
        <w:t>A)</w:t>
      </w:r>
      <w:r>
        <w:t xml:space="preserve"> Atrybut instancji</w:t>
      </w:r>
      <w:r>
        <w:rPr>
          <w:b/>
        </w:rPr>
        <w:br/>
        <w:t>B)</w:t>
      </w:r>
      <w:r>
        <w:t xml:space="preserve"> Atrybut klasowy</w:t>
      </w:r>
      <w:r>
        <w:rPr>
          <w:b/>
        </w:rPr>
        <w:br/>
        <w:t>C)</w:t>
      </w:r>
      <w:r>
        <w:t xml:space="preserve"> Atrybut lokalny</w:t>
      </w:r>
      <w:r>
        <w:rPr>
          <w:b/>
        </w:rPr>
        <w:br/>
        <w:t>D)</w:t>
      </w:r>
      <w:r>
        <w:t xml:space="preserve"> Atrybut globalny</w:t>
      </w:r>
    </w:p>
    <w:p>
      <w:r>
        <w:rPr>
          <w:b/>
        </w:rPr>
        <w:t>12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Wizualizacja danych naukowych, grafika komputerowa, renderowanie interaktywnych wizualizacji.</w:t>
      </w:r>
      <w:r>
        <w:rPr>
          <w:b/>
        </w:rPr>
        <w:br/>
        <w:t>D)</w:t>
      </w:r>
      <w:r>
        <w:t xml:space="preserve"> Tworzenie stron internetowych, programowanie aplikacji mobilnych, tworzenie gier.</w:t>
      </w:r>
    </w:p>
    <w:p>
      <w:r>
        <w:rPr>
          <w:b/>
        </w:rPr>
        <w:t>13 Czym jest dynamiczny potok (dynamic pipeline) w kontekście nowoczesnego OpenGL?</w:t>
      </w:r>
      <w:r>
        <w:rPr>
          <w:b/>
        </w:rPr>
        <w:br/>
        <w:t>A)</w:t>
      </w:r>
      <w:r>
        <w:t xml:space="preserve"> Jest to złożony proces przetwarzania obrazu, który stosuje efekty specjalne na teksturach.</w:t>
      </w:r>
      <w:r>
        <w:rPr>
          <w:b/>
        </w:rPr>
        <w:br/>
        <w:t>B)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C)</w:t>
      </w:r>
      <w:r>
        <w:t xml:space="preserve"> Jest to moduł do ładowania i renderowania modeli 3D w nowoczesnym OpenGL.</w:t>
      </w:r>
      <w:r>
        <w:rPr>
          <w:b/>
        </w:rPr>
        <w:br/>
        <w:t>D)</w:t>
      </w:r>
      <w:r>
        <w:t xml:space="preserve"> Jest to rodzaj animacji używanej w grafice komputerowej do tworzenia płynnych ruchów.</w:t>
      </w:r>
    </w:p>
    <w:p>
      <w:r>
        <w:rPr>
          <w:b/>
        </w:rPr>
        <w:t>14 Co to jest aliasing w kontekście grafiki komputerowej?</w:t>
      </w:r>
      <w:r>
        <w:rPr>
          <w:b/>
        </w:rPr>
        <w:br/>
        <w:t>A)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technika stosowana tylko w generowaniu animacji.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15 Co to jest bufor indeksów (index buffer) w bibliotece Vispy?</w:t>
      </w:r>
      <w:r>
        <w:rPr>
          <w:b/>
        </w:rPr>
        <w:br/>
        <w:t>A)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B)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C)</w:t>
      </w:r>
      <w:r>
        <w:t xml:space="preserve"> Bufor indeksów jest odpowiedzialny za przechowywanie danych wejściowych dla analizy statystycznej.</w:t>
      </w:r>
      <w:r>
        <w:rPr>
          <w:b/>
        </w:rPr>
        <w:br/>
        <w:t>D)</w:t>
      </w:r>
      <w:r>
        <w:t xml:space="preserve"> Bufor indeksów służy do przechowywania kodu źródłowego shaderów.</w:t>
      </w:r>
    </w:p>
    <w:p>
      <w:r>
        <w:rPr>
          <w:b/>
        </w:rPr>
        <w:t>16 Jak działają macierze transformacji w grafice komputerowej?</w:t>
      </w:r>
      <w:r>
        <w:rPr>
          <w:b/>
        </w:rPr>
        <w:br/>
        <w:t>A)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B)</w:t>
      </w:r>
      <w:r>
        <w:t xml:space="preserve"> Macierze transformacji są używane tylko do generowania tekstur na obiektach 3D.</w:t>
      </w:r>
      <w:r>
        <w:rPr>
          <w:b/>
        </w:rPr>
        <w:br/>
        <w:t>C)</w:t>
      </w:r>
      <w:r>
        <w:t xml:space="preserve"> Macierze transformacji służą tylko do skalowania obiektów wzdłuż osi x, y i z.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17 Co to jest konstruktor w kontekście programowania obiektowego?</w:t>
      </w:r>
      <w:r>
        <w:rPr>
          <w:b/>
        </w:rPr>
        <w:br/>
        <w:t>A)</w:t>
      </w:r>
      <w:r>
        <w:t xml:space="preserve"> Jest to specjalna metoda klasy, która jest wywoływana automatycznie podczas tworzenia obiektu.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metoda używana do tworzenia nowych klas.</w:t>
      </w:r>
      <w:r>
        <w:rPr>
          <w:b/>
        </w:rPr>
        <w:br/>
        <w:t>D)</w:t>
      </w:r>
      <w:r>
        <w:t xml:space="preserve"> Jest to funkcja, która niszczy obiekt.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(ih)</w:t>
      </w:r>
    </w:p>
    <w:p>
      <w:r>
        <w:rPr>
          <w:b/>
        </w:rPr>
        <w:t>1 Jaki jest główny cel modułu vispy.scene.transforms w bibliotece Vispy?</w:t>
      </w:r>
      <w:r>
        <w:rPr>
          <w:b/>
        </w:rPr>
        <w:br/>
        <w:t>A)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B)</w:t>
      </w:r>
      <w:r>
        <w:t xml:space="preserve"> Jest to moduł do obsługi zdarzeń w bibliotece Vispy.</w:t>
      </w:r>
      <w:r>
        <w:rPr>
          <w:b/>
        </w:rPr>
        <w:br/>
        <w:t>C)</w:t>
      </w:r>
      <w:r>
        <w:t xml:space="preserve"> vispy.scene.transforms jest odpowiedzialne za tworzenie interfejsów graficznych wizualizacji.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2 Co to są atrybuty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3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Pozwalają na tworzenie metod, które są automatycznie wywoływane przy zakończeniu programu.</w:t>
      </w:r>
    </w:p>
    <w:p>
      <w:r>
        <w:rPr>
          <w:b/>
        </w:rPr>
        <w:t>4 Co to jest metoda statyczna w kontekście programowania obiektowego?</w:t>
      </w:r>
      <w:r>
        <w:rPr>
          <w:b/>
        </w:rPr>
        <w:br/>
        <w:t>A)</w:t>
      </w:r>
      <w:r>
        <w:t xml:space="preserve"> Jest to metoda, która jest automatycznie wywoływana przy tworzeniu obiektu.</w:t>
      </w:r>
      <w:r>
        <w:rPr>
          <w:b/>
        </w:rPr>
        <w:br/>
        <w:t>B)</w:t>
      </w:r>
      <w:r>
        <w:t xml:space="preserve"> Jest to metoda, która nie może być dziedziczona.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powiązana z klasą, a nie z instancją klasy.</w:t>
      </w:r>
    </w:p>
    <w:p>
      <w:r>
        <w:rPr>
          <w:b/>
        </w:rPr>
        <w:t>5 Jak obsługiwać zdarzenia w bibliotece Vispy?</w:t>
      </w:r>
      <w:r>
        <w:rPr>
          <w:b/>
        </w:rPr>
        <w:br/>
        <w:t>A)</w:t>
      </w:r>
      <w:r>
        <w:t xml:space="preserve"> Obsługa zdarzeń nie jest obsługiwana w bibliotece Vispy.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6 Co różni obiekt od klasy w programowaniu obiektowym?</w:t>
      </w:r>
      <w:r>
        <w:rPr>
          <w:b/>
        </w:rPr>
        <w:br/>
        <w:t>A)</w:t>
      </w:r>
      <w:r>
        <w:t xml:space="preserve"> Obiekt definiuje metody i atrybuty klasy.</w:t>
      </w:r>
      <w:r>
        <w:rPr>
          <w:b/>
        </w:rPr>
        <w:br/>
        <w:t>B)</w:t>
      </w:r>
      <w:r>
        <w:t xml:space="preserve"> Obiekt nie może być stworzony na podstawie klasy.</w:t>
      </w:r>
      <w:r>
        <w:rPr>
          <w:b/>
        </w:rPr>
        <w:br/>
        <w:t>C)</w:t>
      </w:r>
      <w:r>
        <w:t xml:space="preserve"> Obiekt jest szablonem dla klasy.</w:t>
      </w:r>
      <w:r>
        <w:rPr>
          <w:b/>
        </w:rPr>
        <w:br/>
        <w:t>D)</w:t>
      </w:r>
      <w:r>
        <w:t xml:space="preserve"> Obiekt jest instancją klasy.</w:t>
      </w:r>
    </w:p>
    <w:p>
      <w:r>
        <w:rPr>
          <w:b/>
        </w:rPr>
        <w:t>7 Jaką rolę pełni setter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Wymusza, aby wszystkie obiekty dziedziczyły wszystkie metody i atrybuty klasy bazowej.</w:t>
      </w:r>
      <w:r>
        <w:rPr>
          <w:b/>
        </w:rPr>
        <w:br/>
        <w:t>C)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D)</w:t>
      </w:r>
      <w:r>
        <w:t xml:space="preserve"> Kontroluje, jakie dane mogą być dostępne i modyfikowane przez kod poza obiektem.</w:t>
      </w:r>
    </w:p>
    <w:p>
      <w:r>
        <w:rPr>
          <w:b/>
        </w:rPr>
        <w:t>8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obsługi zdarzeń.</w:t>
      </w:r>
      <w:r>
        <w:rPr>
          <w:b/>
        </w:rPr>
        <w:br/>
        <w:t>C)</w:t>
      </w:r>
      <w:r>
        <w:t xml:space="preserve"> Nie, biblioteka Vispy nie obsługuje tworzenia aplikacji okienkowych.</w:t>
      </w:r>
      <w:r>
        <w:rPr>
          <w:b/>
        </w:rPr>
        <w:br/>
        <w:t>D)</w:t>
      </w:r>
      <w:r>
        <w:t xml:space="preserve"> Nie, biblioteka Vispy nie obsługuje renderowania grafiki z wykorzystaniem modułów cieniujących.</w:t>
      </w:r>
    </w:p>
    <w:p>
      <w:r>
        <w:rPr>
          <w:b/>
        </w:rPr>
        <w:t>9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metoda kompresji danych graficznych w celu oszczędności pamięci.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10 Do czego służą zmienne typu "varying" w GLSL?</w:t>
      </w:r>
      <w:r>
        <w:rPr>
          <w:b/>
        </w:rPr>
        <w:br/>
        <w:t>A)</w:t>
      </w:r>
      <w:r>
        <w:t xml:space="preserve"> Służą do definiowania stałych dla całego programu.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Pozwalają na przekazywanie danych między modułem wierzchołków a modułem fragmentów.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11 Jak działa macierz translacji w grafice komputerowej?</w:t>
      </w:r>
      <w:r>
        <w:rPr>
          <w:b/>
        </w:rPr>
        <w:br/>
        <w:t>A)</w:t>
      </w:r>
      <w:r>
        <w:t xml:space="preserve"> Macierz translacji jest używana do generowania tekstur na obiektach wizualizacji.</w:t>
      </w:r>
      <w:r>
        <w:rPr>
          <w:b/>
        </w:rPr>
        <w:br/>
        <w:t>B)</w:t>
      </w:r>
      <w:r>
        <w:t xml:space="preserve"> Macierz translacji służy wyłącznie do skalowania obiektów wzdłuż osi x, y i z.</w:t>
      </w:r>
      <w:r>
        <w:rPr>
          <w:b/>
        </w:rPr>
        <w:br/>
        <w:t>C)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D)</w:t>
      </w:r>
      <w:r>
        <w:t xml:space="preserve"> Macierz translacji jest stosowana tylko w przypadku obiektów 2D, nie ma zastosowania w grafice 3D.</w:t>
      </w:r>
    </w:p>
    <w:p>
      <w:r>
        <w:rPr>
          <w:b/>
        </w:rPr>
        <w:t>12 Jak nazywamy proces tworzenia obiektów 3D w grafice komputerowej?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Optymalizacja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13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optymalizacji grafiki komputerowej, a animacja to proces tworzenia efektów dźwiękowych.</w:t>
      </w:r>
    </w:p>
    <w:p>
      <w:r>
        <w:rPr>
          <w:b/>
        </w:rPr>
        <w:t>14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ukrywania wewnętrznych szczegółów obiektów.</w:t>
      </w:r>
    </w:p>
    <w:p>
      <w:r>
        <w:rPr>
          <w:b/>
        </w:rPr>
        <w:t>15 Jak renderować grafikę z wykorzystaniem modułów cieniujących w bibliotece Vispy?</w:t>
      </w:r>
      <w:r>
        <w:rPr>
          <w:b/>
        </w:rPr>
        <w:br/>
        <w:t>A)</w:t>
      </w:r>
      <w:r>
        <w:t xml:space="preserve"> Renderowanie z użyciem modułów cieniujących nie jest obsługiwane w bibliotece Vispy.</w:t>
      </w:r>
      <w:r>
        <w:rPr>
          <w:b/>
        </w:rPr>
        <w:br/>
        <w:t>B)</w:t>
      </w:r>
      <w:r>
        <w:t xml:space="preserve"> Korzystając z obiektów vispy.gloo.Program</w:t>
      </w:r>
      <w:r>
        <w:rPr>
          <w:b/>
        </w:rPr>
        <w:br/>
        <w:t>C)</w:t>
      </w:r>
      <w:r>
        <w:t xml:space="preserve"> Używając funkcji vispy.gloo.compile_program.</w:t>
      </w:r>
      <w:r>
        <w:rPr>
          <w:b/>
        </w:rPr>
        <w:br/>
        <w:t>D)</w:t>
      </w:r>
      <w:r>
        <w:t xml:space="preserve"> Poprzez korzystanie z funkcji vispy.gloo.set_shaders.</w:t>
      </w:r>
    </w:p>
    <w:p>
      <w:r>
        <w:rPr>
          <w:b/>
        </w:rPr>
        <w:t>16 Co to jest bufor danych (data buffer) w bibliotece Vispy?</w:t>
      </w:r>
      <w:r>
        <w:rPr>
          <w:b/>
        </w:rPr>
        <w:br/>
        <w:t>A)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B)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C)</w:t>
      </w:r>
      <w:r>
        <w:t xml:space="preserve"> Bufor danych w Vispy jest odpowiedzialny za przechowywanie kodu źródłowego shaderów.</w:t>
      </w:r>
      <w:r>
        <w:rPr>
          <w:b/>
        </w:rPr>
        <w:br/>
        <w:t>D)</w:t>
      </w:r>
      <w:r>
        <w:t xml:space="preserve"> Bufor danych odnosi się do tymczasowego bufora, w którym przechowywane są dane, zanim zostaną wyrenderowane.</w:t>
      </w:r>
    </w:p>
    <w:p>
      <w:r>
        <w:rPr>
          <w:b/>
        </w:rPr>
        <w:t>17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Biblioteka Vispy jest częściowo darmowa, ale nie jest otwartoźródłowa.</w:t>
      </w:r>
      <w:r>
        <w:rPr>
          <w:b/>
        </w:rPr>
        <w:br/>
        <w:t>C)</w:t>
      </w:r>
      <w:r>
        <w:t xml:space="preserve"> Tak, biblioteka Vispy jest darmowa i udostępniana na licencji otwartoźródłowej (open source).</w:t>
      </w:r>
      <w:r>
        <w:rPr>
          <w:b/>
        </w:rPr>
        <w:br/>
        <w:t>D)</w:t>
      </w:r>
      <w:r>
        <w:t xml:space="preserve"> Biblioteka Vispy jest dostępna tylko w wersji próbnej, po której należy uiścić opłatę.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(yl)</w:t>
      </w:r>
    </w:p>
    <w:p>
      <w:r>
        <w:rPr>
          <w:b/>
        </w:rPr>
        <w:t>1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pozwalają na łatwiejsze generowanie tekstur i efektów specjalnych.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Współrzędne homogeniczne ułatwiają wykonywanie operacji transformacji, takich jak skalowanie, przesunięcie i obrót.</w:t>
      </w:r>
    </w:p>
    <w:p>
      <w:r>
        <w:rPr>
          <w:b/>
        </w:rPr>
        <w:t>2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służy tylko do przesuwania obiektów wzdłuż osi x, y i z.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jest używana do generowania tekstur na obiektach wizualizacji.</w:t>
      </w:r>
    </w:p>
    <w:p>
      <w:r>
        <w:rPr>
          <w:b/>
        </w:rPr>
        <w:t>3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manipulacji danymi tabelarycznymi w Pythonie.</w:t>
      </w:r>
      <w:r>
        <w:rPr>
          <w:b/>
        </w:rPr>
        <w:br/>
        <w:t>C)</w:t>
      </w:r>
      <w:r>
        <w:t xml:space="preserve"> Jest to biblioteka do tworzenia gier komputerowych w Pythonie.</w:t>
      </w:r>
      <w:r>
        <w:rPr>
          <w:b/>
        </w:rPr>
        <w:br/>
        <w:t>D)</w:t>
      </w:r>
      <w:r>
        <w:t xml:space="preserve"> Jest to biblioteka do tworzenia baz danych w Pythonie.</w:t>
      </w:r>
    </w:p>
    <w:p>
      <w:r>
        <w:rPr>
          <w:b/>
        </w:rPr>
        <w:t>4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Umożliwiają automatyczne tworzenie obiektów klasy.</w:t>
      </w:r>
    </w:p>
    <w:p>
      <w:r>
        <w:rPr>
          <w:b/>
        </w:rPr>
        <w:t>5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Property</w:t>
      </w:r>
      <w:r>
        <w:rPr>
          <w:b/>
        </w:rPr>
        <w:br/>
        <w:t>B)</w:t>
      </w:r>
      <w:r>
        <w:t xml:space="preserve"> Dekorator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Getter</w:t>
      </w:r>
    </w:p>
    <w:p>
      <w:r>
        <w:rPr>
          <w:b/>
        </w:rPr>
        <w:t>6 Jak renderować grafikę z wykorzystaniem modułów cieniujących w bibliotece Vispy?</w:t>
      </w:r>
      <w:r>
        <w:rPr>
          <w:b/>
        </w:rPr>
        <w:br/>
        <w:t>A)</w:t>
      </w:r>
      <w:r>
        <w:t xml:space="preserve"> Poprzez korzystanie z funkcji vispy.gloo.set_shaders.</w:t>
      </w:r>
      <w:r>
        <w:rPr>
          <w:b/>
        </w:rPr>
        <w:br/>
        <w:t>B)</w:t>
      </w:r>
      <w:r>
        <w:t xml:space="preserve"> Używając funkcji vispy.gloo.compile_program.</w:t>
      </w:r>
      <w:r>
        <w:rPr>
          <w:b/>
        </w:rPr>
        <w:br/>
        <w:t>C)</w:t>
      </w:r>
      <w:r>
        <w:t xml:space="preserve"> Renderowanie z użyciem modułów cieniujących nie jest obsługiwane w bibliotece Vispy.</w:t>
      </w:r>
      <w:r>
        <w:rPr>
          <w:b/>
        </w:rPr>
        <w:br/>
        <w:t>D)</w:t>
      </w:r>
      <w:r>
        <w:t xml:space="preserve"> Korzystając z obiektów vispy.gloo.Program</w:t>
      </w:r>
    </w:p>
    <w:p>
      <w:r>
        <w:rPr>
          <w:b/>
        </w:rPr>
        <w:t>7 Jakie jest główne zastosowanie zmiennych typu "uniform" w GLSL?</w:t>
      </w:r>
      <w:r>
        <w:rPr>
          <w:b/>
        </w:rPr>
        <w:br/>
        <w:t>A)</w:t>
      </w:r>
      <w:r>
        <w:t xml:space="preserve"> Pozwalają na manipulację zmiennymi w trakcie renderowania.</w:t>
      </w:r>
      <w:r>
        <w:rPr>
          <w:b/>
        </w:rPr>
        <w:br/>
        <w:t>B)</w:t>
      </w:r>
      <w:r>
        <w:t xml:space="preserve"> Przechowują dane oświetlenia dla obiektów w scenie.</w:t>
      </w:r>
      <w:r>
        <w:rPr>
          <w:b/>
        </w:rPr>
        <w:br/>
        <w:t>C)</w:t>
      </w:r>
      <w:r>
        <w:t xml:space="preserve"> Służą do przekazywania danych niezmieniających się przez cały cykl renderowania.</w:t>
      </w:r>
      <w:r>
        <w:rPr>
          <w:b/>
        </w:rPr>
        <w:br/>
        <w:t>D)</w:t>
      </w:r>
      <w:r>
        <w:t xml:space="preserve"> Służą do definiowania atrybutów wierzchołków.</w:t>
      </w:r>
    </w:p>
    <w:p>
      <w:r>
        <w:rPr>
          <w:b/>
        </w:rPr>
        <w:t>8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D)</w:t>
      </w:r>
      <w:r>
        <w:t xml:space="preserve"> Jest to obszar pamięci, w którym przechowywane są dane, takie jak pozycje wierzchołków lub kolory.</w:t>
      </w:r>
    </w:p>
    <w:p>
      <w:r>
        <w:rPr>
          <w:b/>
        </w:rPr>
        <w:t>9 Jaką rolę pełni dekorator property w Pythonie?</w:t>
      </w:r>
      <w:r>
        <w:rPr>
          <w:b/>
        </w:rPr>
        <w:br/>
        <w:t>A)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B)</w:t>
      </w:r>
      <w:r>
        <w:t xml:space="preserve"> Zmienia sposób, w jaki Python interpretuje wywołania funkcji.</w:t>
      </w:r>
      <w:r>
        <w:rPr>
          <w:b/>
        </w:rPr>
        <w:br/>
        <w:t>C)</w:t>
      </w:r>
      <w:r>
        <w:t xml:space="preserve"> Umożliwia tworzenie funkcji, które są automatycznie wywoływane przy zakończeniu programu.</w:t>
      </w:r>
      <w:r>
        <w:rPr>
          <w:b/>
        </w:rPr>
        <w:br/>
        <w:t>D)</w:t>
      </w:r>
      <w:r>
        <w:t xml:space="preserve"> Pozwala na tworzenie funkcji, które są automatycznie wywoływane przy starcie programu.</w:t>
      </w:r>
    </w:p>
    <w:p>
      <w:r>
        <w:rPr>
          <w:b/>
        </w:rPr>
        <w:t>10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11 Jaką rolę pełni abstrakcja w programowaniu obiektowym?</w:t>
      </w:r>
      <w:r>
        <w:rPr>
          <w:b/>
        </w:rPr>
        <w:br/>
        <w:t>A)</w:t>
      </w:r>
      <w:r>
        <w:t xml:space="preserve"> Umożliwia tworzenie wielu kopii tego samego obiektu.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Ułatwia zarządzanie złożonymi systemami, ukrywając nieistotne szczegóły i pokazując tylko istotne informacje.</w:t>
      </w:r>
    </w:p>
    <w:p>
      <w:r>
        <w:rPr>
          <w:b/>
        </w:rPr>
        <w:t>12 Jak działa macierz projekcji w grafice komputerowej?</w:t>
      </w:r>
      <w:r>
        <w:rPr>
          <w:b/>
        </w:rPr>
        <w:br/>
        <w:t>A)</w:t>
      </w:r>
      <w:r>
        <w:t xml:space="preserve"> Macierz projekcji jest używana do generowania tekstur na obiektach wizualizacji.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jest stosowana tylko w przypadku obiektów 2D, nie ma zastosowania w grafice 3D.</w:t>
      </w:r>
      <w:r>
        <w:rPr>
          <w:b/>
        </w:rPr>
        <w:br/>
        <w:t>D)</w:t>
      </w:r>
      <w:r>
        <w:t xml:space="preserve"> Macierz projekcji służy tylko do przesuwania obiektów wzdłuż osi x, y i z.</w:t>
      </w:r>
    </w:p>
    <w:p>
      <w:r>
        <w:rPr>
          <w:b/>
        </w:rPr>
        <w:t>13 Jakiego rodzaju atrybuty są zwykle unikalne dla każdej instancji obiektu?</w:t>
      </w:r>
      <w:r>
        <w:rPr>
          <w:b/>
        </w:rPr>
        <w:br/>
        <w:t>A)</w:t>
      </w:r>
      <w:r>
        <w:t xml:space="preserve"> Atrybuty klasowe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statyczne</w:t>
      </w:r>
      <w:r>
        <w:rPr>
          <w:b/>
        </w:rPr>
        <w:br/>
        <w:t>D)</w:t>
      </w:r>
      <w:r>
        <w:t xml:space="preserve"> Atrybuty globalne</w:t>
      </w:r>
    </w:p>
    <w:p>
      <w:r>
        <w:rPr>
          <w:b/>
        </w:rPr>
        <w:t>14 Czym różni się metoda klasy od metody obiektu w Pythonie?</w:t>
      </w:r>
      <w:r>
        <w:rPr>
          <w:b/>
        </w:rPr>
        <w:br/>
        <w:t>A)</w:t>
      </w:r>
      <w:r>
        <w:t xml:space="preserve"> Metoda klasy jest szybsza</w:t>
      </w:r>
      <w:r>
        <w:rPr>
          <w:b/>
        </w:rPr>
        <w:br/>
        <w:t>B)</w:t>
      </w:r>
      <w:r>
        <w:t xml:space="preserve"> Metoda klasy nie może być przekazywana jako argument</w:t>
      </w:r>
      <w:r>
        <w:rPr>
          <w:b/>
        </w:rPr>
        <w:br/>
        <w:t>C)</w:t>
      </w:r>
      <w:r>
        <w:t xml:space="preserve"> Metoda klasy jest powiązana z klasą, a nie z konkretną instancją klasy</w:t>
      </w:r>
      <w:r>
        <w:rPr>
          <w:b/>
        </w:rPr>
        <w:br/>
        <w:t>D)</w:t>
      </w:r>
      <w:r>
        <w:t xml:space="preserve"> Metoda klasy nie może być przeciążona</w:t>
      </w:r>
    </w:p>
    <w:p>
      <w:r>
        <w:rPr>
          <w:b/>
        </w:rPr>
        <w:t>15 Co to jest dekorator property w Pythonie?</w:t>
      </w:r>
      <w:r>
        <w:rPr>
          <w:b/>
        </w:rPr>
        <w:br/>
        <w:t>A)</w:t>
      </w:r>
      <w:r>
        <w:t xml:space="preserve"> Jest to wbudowany dekorator, który pozwala na definiowanie getterów i setterów w obrębie klasy.</w:t>
      </w:r>
      <w:r>
        <w:rPr>
          <w:b/>
        </w:rPr>
        <w:br/>
        <w:t>B)</w:t>
      </w:r>
      <w:r>
        <w:t xml:space="preserve"> Jest to mechanizm, który pozwala na modyfikację składni wywołania funkcji.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dekorator, który zmienia zasięg zmiennej.</w:t>
      </w:r>
    </w:p>
    <w:p>
      <w:r>
        <w:rPr>
          <w:b/>
        </w:rPr>
        <w:t>16 Jak działa interpolacja barycentryczna w grafice komputerowej?</w:t>
      </w:r>
      <w:r>
        <w:rPr>
          <w:b/>
        </w:rPr>
        <w:br/>
        <w:t>A)</w:t>
      </w:r>
      <w:r>
        <w:t xml:space="preserve"> Interpolacja barycentryczna jest stosowana wyłącznie do interpolacji normalnych na obiektach 3D.</w:t>
      </w:r>
      <w:r>
        <w:rPr>
          <w:b/>
        </w:rPr>
        <w:br/>
        <w:t>B)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C)</w:t>
      </w:r>
      <w:r>
        <w:t xml:space="preserve"> Interpolacja barycentryczna odnosi się tylko do interpolacji kolorów na teksturach.</w:t>
      </w:r>
      <w:r>
        <w:rPr>
          <w:b/>
        </w:rPr>
        <w:br/>
        <w:t>D)</w:t>
      </w:r>
      <w:r>
        <w:t xml:space="preserve"> Interpolacja barycentryczna oblicza wartość piksela na podstawie wagi poszczególnych wierzchołków trójkąta.</w:t>
      </w:r>
    </w:p>
    <w:p>
      <w:r>
        <w:rPr>
          <w:b/>
        </w:rPr>
        <w:t>17 Jaki jest główny cel modułu wierzchołków w OpenGL?</w:t>
      </w:r>
      <w:r>
        <w:rPr>
          <w:b/>
        </w:rPr>
        <w:br/>
        <w:t>A)</w:t>
      </w:r>
      <w:r>
        <w:t xml:space="preserve"> Przekształcanie wierzchołków 3D z przestrzeni modelu na przestrzeń ekranu.</w:t>
      </w:r>
      <w:r>
        <w:rPr>
          <w:b/>
        </w:rPr>
        <w:br/>
        <w:t>B)</w:t>
      </w:r>
      <w:r>
        <w:t xml:space="preserve"> Wykonywanie operacji logicznych na pikselach.</w:t>
      </w:r>
      <w:r>
        <w:rPr>
          <w:b/>
        </w:rPr>
        <w:br/>
        <w:t>C)</w:t>
      </w:r>
      <w:r>
        <w:t xml:space="preserve"> Generowanie oświetlenia dla obiektów 3D.</w:t>
      </w:r>
      <w:r>
        <w:rPr>
          <w:b/>
        </w:rPr>
        <w:br/>
        <w:t>D)</w:t>
      </w:r>
      <w:r>
        <w:t xml:space="preserve"> Renderowanie tekstur na obiekty.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(il)</w:t>
      </w:r>
    </w:p>
    <w:p>
      <w:r>
        <w:rPr>
          <w:b/>
        </w:rPr>
        <w:t>1 Do czego służą zmienne typu "varying" w GLSL?</w:t>
      </w:r>
      <w:r>
        <w:rPr>
          <w:b/>
        </w:rPr>
        <w:br/>
        <w:t>A)</w:t>
      </w:r>
      <w:r>
        <w:t xml:space="preserve"> Umożliwiają manipulację oświetleniem w trakcie renderowania.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Pozwalają na przekazywanie danych między modułem wierzchołków a modułem fragmentów.</w:t>
      </w:r>
      <w:r>
        <w:rPr>
          <w:b/>
        </w:rPr>
        <w:br/>
        <w:t>D)</w:t>
      </w:r>
      <w:r>
        <w:t xml:space="preserve"> Służą do definiowania stałych dla całego programu.</w:t>
      </w:r>
    </w:p>
    <w:p>
      <w:r>
        <w:rPr>
          <w:b/>
        </w:rPr>
        <w:t>2 Co to jest biblioteka Vispy?</w:t>
      </w:r>
      <w:r>
        <w:rPr>
          <w:b/>
        </w:rPr>
        <w:br/>
        <w:t>A)</w:t>
      </w:r>
      <w:r>
        <w:t xml:space="preserve"> Jest to biblioteka do tworzenia baz danych w Pythonie.</w:t>
      </w:r>
      <w:r>
        <w:rPr>
          <w:b/>
        </w:rPr>
        <w:br/>
        <w:t>B)</w:t>
      </w:r>
      <w:r>
        <w:t xml:space="preserve"> Jest to biblioteka do tworzenia interaktywnej grafiki 2D i 3D w Pythonie.</w:t>
      </w:r>
      <w:r>
        <w:rPr>
          <w:b/>
        </w:rPr>
        <w:br/>
        <w:t>C)</w:t>
      </w:r>
      <w:r>
        <w:t xml:space="preserve"> Jest to biblioteka do manipulacji danymi tabelarycznymi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3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Używając funkcji vispy.event.connect.</w:t>
      </w:r>
      <w:r>
        <w:rPr>
          <w:b/>
        </w:rPr>
        <w:br/>
        <w:t>D)</w:t>
      </w:r>
      <w:r>
        <w:t xml:space="preserve"> Poprzez przypisanie funkcji obsługującej zdarzenie do odpowiedniego atrybutu obiektu wizualizacji.</w:t>
      </w:r>
    </w:p>
    <w:p>
      <w:r>
        <w:rPr>
          <w:b/>
        </w:rPr>
        <w:t>4 Czym jest OpenGL?</w:t>
      </w:r>
      <w:r>
        <w:rPr>
          <w:b/>
        </w:rPr>
        <w:br/>
        <w:t>A)</w:t>
      </w:r>
      <w:r>
        <w:t xml:space="preserve"> Jest to wieloplatformowa biblioteka do tworzenia grafiki 2D i 3D.</w:t>
      </w:r>
      <w:r>
        <w:rPr>
          <w:b/>
        </w:rPr>
        <w:br/>
        <w:t>B)</w:t>
      </w:r>
      <w:r>
        <w:t xml:space="preserve"> Jest to system zarządzania bazami danych.</w:t>
      </w:r>
      <w:r>
        <w:rPr>
          <w:b/>
        </w:rPr>
        <w:br/>
        <w:t>C)</w:t>
      </w:r>
      <w:r>
        <w:t xml:space="preserve"> Jest to język programowania do tworzenia aplikacji webowych.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5 Co to są atrybuty klasy w kontekście programowania obiektowego?</w:t>
      </w:r>
      <w:r>
        <w:rPr>
          <w:b/>
        </w:rPr>
        <w:br/>
        <w:t>A)</w:t>
      </w:r>
      <w:r>
        <w:t xml:space="preserve"> Są to funkcje, które operują na danych klasy.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zmienne zdefiniowane wewnątrz klasy.</w:t>
      </w:r>
    </w:p>
    <w:p>
      <w:r>
        <w:rPr>
          <w:b/>
        </w:rPr>
        <w:t>6 Co to jest hermetyzacja (enkapsulacja) w kontekście programowania obiektowego?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tworzenia metody statycznej.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ukrywania wewnętrznych szczegółów obiektów i zapewniania publicznych metod do manipulowania tymi obiektami.</w:t>
      </w:r>
    </w:p>
    <w:p>
      <w:r>
        <w:rPr>
          <w:b/>
        </w:rPr>
        <w:t>7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metoda używana do ustawiania wartości atrybutu obiektu.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8 Jaką rolę pełni dynamiczny potok w nowoczesnym OpenGL?</w:t>
      </w:r>
      <w:r>
        <w:rPr>
          <w:b/>
        </w:rPr>
        <w:br/>
        <w:t>A)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B)</w:t>
      </w:r>
      <w:r>
        <w:t xml:space="preserve"> Zapewnia, że modele 3D są renderowane w czasie rzeczywistym.</w:t>
      </w:r>
      <w:r>
        <w:rPr>
          <w:b/>
        </w:rPr>
        <w:br/>
        <w:t>C)</w:t>
      </w:r>
      <w:r>
        <w:t xml:space="preserve"> Kontroluje, jakie tekstury i materiały są używane w procesie renderowania.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9 Czym jest interpolacja barycentryczna w grafice komputerowej?</w:t>
      </w:r>
      <w:r>
        <w:rPr>
          <w:b/>
        </w:rPr>
        <w:br/>
        <w:t>A)</w:t>
      </w:r>
      <w:r>
        <w:t xml:space="preserve"> Interpolacja barycentryczna to proces konwersji obiektów 2D na obiekty 3D w grafice komputerowej.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Jest to technika interpolacji wartości na podstawie ich wag wewnątrz trójkąta.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p>
      <w:r>
        <w:rPr>
          <w:b/>
        </w:rPr>
        <w:t>10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Współrzędne homogeniczne to alternatywny system współrzędnych używany w grafice komputerowej do reprezentacji transformacji geometrycznych.</w:t>
      </w:r>
    </w:p>
    <w:p>
      <w:r>
        <w:rPr>
          <w:b/>
        </w:rPr>
        <w:t>11 Czym jest triangulacja w grafice komputerowej?</w:t>
      </w:r>
      <w:r>
        <w:rPr>
          <w:b/>
        </w:rPr>
        <w:br/>
        <w:t>A)</w:t>
      </w:r>
      <w:r>
        <w:t xml:space="preserve"> Jest to proces podziału kompleksu lub poligonu na trójkąty.</w:t>
      </w:r>
      <w:r>
        <w:rPr>
          <w:b/>
        </w:rPr>
        <w:br/>
        <w:t>B)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C)</w:t>
      </w:r>
      <w:r>
        <w:t xml:space="preserve"> Triangulacja odnosi się do techniki generowania tekstur na obiektach 3D.</w:t>
      </w:r>
      <w:r>
        <w:rPr>
          <w:b/>
        </w:rPr>
        <w:br/>
        <w:t>D)</w:t>
      </w:r>
      <w:r>
        <w:t xml:space="preserve"> Triangulacja to proces generowania krawędzi i wierzchołków w grafach komputerowych.</w:t>
      </w:r>
    </w:p>
    <w:p>
      <w:r>
        <w:rPr>
          <w:b/>
        </w:rPr>
        <w:t>12 Jakie są zadania modułu vispy.geometry.generation w bibliotece Vispy?</w:t>
      </w:r>
      <w:r>
        <w:rPr>
          <w:b/>
        </w:rPr>
        <w:br/>
        <w:t>A)</w:t>
      </w:r>
      <w:r>
        <w:t xml:space="preserve"> Manipulacja danymi tabelarycznymi wizualizacji.</w:t>
      </w:r>
      <w:r>
        <w:rPr>
          <w:b/>
        </w:rPr>
        <w:br/>
        <w:t>B)</w:t>
      </w:r>
      <w:r>
        <w:t xml:space="preserve"> Tworzenie interfejsów graficznych wizualizacji.</w:t>
      </w:r>
      <w:r>
        <w:rPr>
          <w:b/>
        </w:rPr>
        <w:br/>
        <w:t>C)</w:t>
      </w:r>
      <w:r>
        <w:t xml:space="preserve"> Generowanie geometrii, takiej jak sześciany, sfera czy walec.</w:t>
      </w:r>
      <w:r>
        <w:rPr>
          <w:b/>
        </w:rPr>
        <w:br/>
        <w:t>D)</w:t>
      </w:r>
      <w:r>
        <w:t xml:space="preserve"> Obsługa zdarzeń w bibliotece Vispy.</w:t>
      </w:r>
    </w:p>
    <w:p>
      <w:r>
        <w:rPr>
          <w:b/>
        </w:rPr>
        <w:t>13 Jaki jest zakres wartości w Normalized Device Coordinates (NDC) w OpenGL?</w:t>
      </w:r>
      <w:r>
        <w:rPr>
          <w:b/>
        </w:rPr>
        <w:br/>
        <w:t>A)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B)</w:t>
      </w:r>
      <w:r>
        <w:t xml:space="preserve"> Zakres wartości w NDC zależy od rozdzielczości ekranu, na którym odbywa się renderowanie.</w:t>
      </w:r>
      <w:r>
        <w:rPr>
          <w:b/>
        </w:rPr>
        <w:br/>
        <w:t>C)</w:t>
      </w:r>
      <w:r>
        <w:t xml:space="preserve"> Zakres wartości w NDC wynosi [-1, 1], gdzie -1 oznacza dolną granicę, a 1 - górną granicę.</w:t>
      </w:r>
      <w:r>
        <w:rPr>
          <w:b/>
        </w:rPr>
        <w:br/>
        <w:t>D)</w:t>
      </w:r>
      <w:r>
        <w:t xml:space="preserve"> Zakres wartości w NDC wynosi [0, 1], gdzie 0 oznacza dolną granicę, a 1 - górną granicę.</w:t>
      </w:r>
    </w:p>
    <w:p>
      <w:r>
        <w:rPr>
          <w:b/>
        </w:rPr>
        <w:t>14 Co to jest aliasing w kontekście grafiki komputerowej?</w:t>
      </w:r>
      <w:r>
        <w:rPr>
          <w:b/>
        </w:rPr>
        <w:br/>
        <w:t>A)</w:t>
      </w:r>
      <w:r>
        <w:t xml:space="preserve"> Aliasing to technika stosowana tylko w generowaniu animacji.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15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ukrywania wewnętrznych szczegółów obiektów.</w:t>
      </w:r>
    </w:p>
    <w:p>
      <w:r>
        <w:rPr>
          <w:b/>
        </w:rPr>
        <w:t>16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Moduł vispy.gloo służy do obsługi zdarzeń w bibliotece Vispy.</w:t>
      </w:r>
      <w:r>
        <w:rPr>
          <w:b/>
        </w:rPr>
        <w:br/>
        <w:t>C)</w:t>
      </w:r>
      <w:r>
        <w:t xml:space="preserve"> vispy.gloo jest odpowiedzialne za tworzenie interfejsów graficznych wizualizacji.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17 Jakie są główne cechy biblioteki Vispy?</w:t>
      </w:r>
      <w:r>
        <w:rPr>
          <w:b/>
        </w:rPr>
        <w:br/>
        <w:t>A)</w:t>
      </w:r>
      <w:r>
        <w:t xml:space="preserve"> Obsługa baz danych, zarządzanie plikami, generowanie raportów.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(be)</w:t>
      </w:r>
    </w:p>
    <w:p>
      <w:r>
        <w:rPr>
          <w:b/>
        </w:rPr>
        <w:t>1 Jak działa macierz skalowania w grafice komputerowej?</w:t>
      </w:r>
      <w:r>
        <w:rPr>
          <w:b/>
        </w:rPr>
        <w:br/>
        <w:t>A)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B)</w:t>
      </w:r>
      <w:r>
        <w:t xml:space="preserve"> Macierz skalowania służy do obracania obiektów wokół osi x, y i z.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jest macierzą transformacji, która zmienia rozmiar obiektu wzdłuż osi x, y i z poprzez mnożenie jego współrzędnych przez określone wartości.</w:t>
      </w:r>
    </w:p>
    <w:p>
      <w:r>
        <w:rPr>
          <w:b/>
        </w:rPr>
        <w:t>2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B)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C)</w:t>
      </w:r>
      <w:r>
        <w:t xml:space="preserve"> Współrzędne homogeniczne pozwalają na łatwiejsze generowanie tekstur i efektów specjalnych.</w:t>
      </w:r>
      <w:r>
        <w:rPr>
          <w:b/>
        </w:rPr>
        <w:br/>
        <w:t>D)</w:t>
      </w:r>
      <w:r>
        <w:t xml:space="preserve"> Stosowanie współrzędnych homogenicznych eliminuje potrzebę przeliczania współrzędnych między różnymi układami odniesienia.</w:t>
      </w:r>
    </w:p>
    <w:p>
      <w:r>
        <w:rPr>
          <w:b/>
        </w:rPr>
        <w:t>3 Jaką rolę pełni setter w programowaniu obiektowym?</w:t>
      </w:r>
      <w:r>
        <w:rPr>
          <w:b/>
        </w:rPr>
        <w:br/>
        <w:t>A)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B)</w:t>
      </w:r>
      <w:r>
        <w:t xml:space="preserve"> Wymusza, aby wszystkie obiekty dziedziczyły wszystkie metody i atrybuty klasy bazowej.</w:t>
      </w:r>
      <w:r>
        <w:rPr>
          <w:b/>
        </w:rPr>
        <w:br/>
        <w:t>C)</w:t>
      </w:r>
      <w:r>
        <w:t xml:space="preserve"> Kontroluje, jakie dane mogą być dostępne i modyfikowane przez kod poza obiektem.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4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Poprzez utworzenie obiektu vispy.window.Window.</w:t>
      </w:r>
      <w:r>
        <w:rPr>
          <w:b/>
        </w:rPr>
        <w:br/>
        <w:t>C)</w:t>
      </w:r>
      <w:r>
        <w:t xml:space="preserve"> Aplikacje okienkowe nie są obsługiwane w bibliotece Vispy.</w:t>
      </w:r>
      <w:r>
        <w:rPr>
          <w:b/>
        </w:rPr>
        <w:br/>
        <w:t>D)</w:t>
      </w:r>
      <w:r>
        <w:t xml:space="preserve"> Korzystając z klasy Canvas lub SceneCanvas.</w:t>
      </w:r>
    </w:p>
    <w:p>
      <w:r>
        <w:rPr>
          <w:b/>
        </w:rPr>
        <w:t>5 Co to jest aliasing w kontekście grafiki komputerowej?</w:t>
      </w:r>
      <w:r>
        <w:rPr>
          <w:b/>
        </w:rPr>
        <w:br/>
        <w:t>A)</w:t>
      </w:r>
      <w:r>
        <w:t xml:space="preserve"> Aliasing to proces redukcji rozmiaru obrazu w grafice komputerowej.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technika stosowana tylko w generowaniu animacji.</w:t>
      </w:r>
      <w:r>
        <w:rPr>
          <w:b/>
        </w:rPr>
        <w:br/>
        <w:t>D)</w:t>
      </w:r>
      <w:r>
        <w:t xml:space="preserve"> Aliasing to efekt, w którym występujące krawędzie lub linie obiektów są wyświetlane jako pikselowane lub zniekształcone.</w:t>
      </w:r>
    </w:p>
    <w:p>
      <w:r>
        <w:rPr>
          <w:b/>
        </w:rPr>
        <w:t>6 Jaką rolę pełni dynamiczny potok w nowoczesnym OpenGL?</w:t>
      </w:r>
      <w:r>
        <w:rPr>
          <w:b/>
        </w:rPr>
        <w:br/>
        <w:t>A)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Ogranicza ilość przetwarzania, aby zoptymalizować wydajność renderowania.</w:t>
      </w:r>
      <w:r>
        <w:rPr>
          <w:b/>
        </w:rPr>
        <w:br/>
        <w:t>D)</w:t>
      </w:r>
      <w:r>
        <w:t xml:space="preserve"> Zapewnia, że modele 3D są renderowane w czasie rzeczywistym.</w:t>
      </w:r>
    </w:p>
    <w:p>
      <w:r>
        <w:rPr>
          <w:b/>
        </w:rPr>
        <w:t>7 Jakie są główne cechy biblioteki Vispy?</w:t>
      </w:r>
      <w:r>
        <w:rPr>
          <w:b/>
        </w:rPr>
        <w:br/>
        <w:t>A)</w:t>
      </w:r>
      <w:r>
        <w:t xml:space="preserve"> Obsługa baz danych, zarządzanie plikami, generowanie raportów.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Tworzenie aplikacji webowych, komunikacja sieciowa, testowanie jednostkowe.</w:t>
      </w:r>
      <w:r>
        <w:rPr>
          <w:b/>
        </w:rPr>
        <w:br/>
        <w:t>D)</w:t>
      </w:r>
      <w:r>
        <w:t xml:space="preserve"> Obsługa grafiki 2D i 3D, interaktywność, wydajność, wieloplatformowość.</w:t>
      </w:r>
    </w:p>
    <w:p>
      <w:r>
        <w:rPr>
          <w:b/>
        </w:rPr>
        <w:t>8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Sposób przypisywania wartości do zmiennych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9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Są to współrzędne używane tylko w 3D, które reprezentują głębokość obiektów w scenie.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Współrzędne homogeniczne to system współrzędnych, który jest stosowany tylko w przypadku obiektów płaskich, takich jak tekstury.</w:t>
      </w:r>
    </w:p>
    <w:p>
      <w:r>
        <w:rPr>
          <w:b/>
        </w:rPr>
        <w:t>10 Jak renderować grafikę z wykorzystaniem modułów cieniujących w bibliotece Vispy?</w:t>
      </w:r>
      <w:r>
        <w:rPr>
          <w:b/>
        </w:rPr>
        <w:br/>
        <w:t>A)</w:t>
      </w:r>
      <w:r>
        <w:t xml:space="preserve"> Renderowanie z użyciem modułów cieniujących nie jest obsługiwane w bibliotece Vispy.</w:t>
      </w:r>
      <w:r>
        <w:rPr>
          <w:b/>
        </w:rPr>
        <w:br/>
        <w:t>B)</w:t>
      </w:r>
      <w:r>
        <w:t xml:space="preserve"> Korzystając z obiektów vispy.gloo.Program</w:t>
      </w:r>
      <w:r>
        <w:rPr>
          <w:b/>
        </w:rPr>
        <w:br/>
        <w:t>C)</w:t>
      </w:r>
      <w:r>
        <w:t xml:space="preserve"> Używając funkcji vispy.gloo.compile_program.</w:t>
      </w:r>
      <w:r>
        <w:rPr>
          <w:b/>
        </w:rPr>
        <w:br/>
        <w:t>D)</w:t>
      </w:r>
      <w:r>
        <w:t xml:space="preserve"> Poprzez korzystanie z funkcji vispy.gloo.set_shaders.</w:t>
      </w:r>
    </w:p>
    <w:p>
      <w:r>
        <w:rPr>
          <w:b/>
        </w:rPr>
        <w:t>11 Jakie są zastosowania zmiennych typu "attribute"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Pozwalają na przesyłanie danych między różnymi shaderami.</w:t>
      </w:r>
      <w:r>
        <w:rPr>
          <w:b/>
        </w:rPr>
        <w:br/>
        <w:t>C)</w:t>
      </w:r>
      <w:r>
        <w:t xml:space="preserve"> Umożliwiają manipulację teksturowaniem obiektów.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12 Jaką rolę pełni abstrakcja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13 Co to jest biblioteka Vispy?</w:t>
      </w:r>
      <w:r>
        <w:rPr>
          <w:b/>
        </w:rPr>
        <w:br/>
        <w:t>A)</w:t>
      </w:r>
      <w:r>
        <w:t xml:space="preserve"> Jest to biblioteka do tworzenia baz danych w Pythonie.</w:t>
      </w:r>
      <w:r>
        <w:rPr>
          <w:b/>
        </w:rPr>
        <w:br/>
        <w:t>B)</w:t>
      </w:r>
      <w:r>
        <w:t xml:space="preserve"> Jest to biblioteka do tworzenia interaktywnej grafiki 2D i 3D w Pythonie.</w:t>
      </w:r>
      <w:r>
        <w:rPr>
          <w:b/>
        </w:rPr>
        <w:br/>
        <w:t>C)</w:t>
      </w:r>
      <w:r>
        <w:t xml:space="preserve"> Jest to biblioteka do tworzenia gier komputerowych w Pythonie.</w:t>
      </w:r>
      <w:r>
        <w:rPr>
          <w:b/>
        </w:rPr>
        <w:br/>
        <w:t>D)</w:t>
      </w:r>
      <w:r>
        <w:t xml:space="preserve"> Jest to biblioteka do manipulacji danymi tabelarycznymi w Pythonie.</w:t>
      </w:r>
    </w:p>
    <w:p>
      <w:r>
        <w:rPr>
          <w:b/>
        </w:rPr>
        <w:t>14 Czym jest OpenGL?</w:t>
      </w:r>
      <w:r>
        <w:rPr>
          <w:b/>
        </w:rPr>
        <w:br/>
        <w:t>A)</w:t>
      </w:r>
      <w:r>
        <w:t xml:space="preserve"> Jest to wieloplatformowa biblioteka do tworzenia grafiki 2D i 3D.</w:t>
      </w:r>
      <w:r>
        <w:rPr>
          <w:b/>
        </w:rPr>
        <w:br/>
        <w:t>B)</w:t>
      </w:r>
      <w:r>
        <w:t xml:space="preserve"> Jest to język programowania do tworzenia aplikacji webowych.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15 Co to jest konstruktor klasy w Pythonie?</w:t>
      </w:r>
      <w:r>
        <w:rPr>
          <w:b/>
        </w:rPr>
        <w:br/>
        <w:t>A)</w:t>
      </w:r>
      <w:r>
        <w:t xml:space="preserve"> Metoda __init__, która jest wywoływana, kiedy tworzony jest nowy obiekt klasy</w:t>
      </w:r>
      <w:r>
        <w:rPr>
          <w:b/>
        </w:rPr>
        <w:br/>
        <w:t>B)</w:t>
      </w:r>
      <w:r>
        <w:t xml:space="preserve"> Funkcja, która tworzy nowe zmienne</w:t>
      </w:r>
      <w:r>
        <w:rPr>
          <w:b/>
        </w:rPr>
        <w:br/>
        <w:t>C)</w:t>
      </w:r>
      <w:r>
        <w:t xml:space="preserve"> Klasa, która tworzy nowe obiekty</w:t>
      </w:r>
      <w:r>
        <w:rPr>
          <w:b/>
        </w:rPr>
        <w:br/>
        <w:t>D)</w:t>
      </w:r>
      <w:r>
        <w:t xml:space="preserve"> Funkcja, która niszczy obiekty</w:t>
      </w:r>
    </w:p>
    <w:p>
      <w:r>
        <w:rPr>
          <w:b/>
        </w:rPr>
        <w:t>16 Jaki jest główny cel modułu vispy.scene.transforms w bibliotece Vispy?</w:t>
      </w:r>
      <w:r>
        <w:rPr>
          <w:b/>
        </w:rPr>
        <w:br/>
        <w:t>A)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B)</w:t>
      </w:r>
      <w:r>
        <w:t xml:space="preserve"> vispy.scene.transforms jest odpowiedzialne za tworzenie interfejsów graficznych wizualizacji.</w:t>
      </w:r>
      <w:r>
        <w:rPr>
          <w:b/>
        </w:rPr>
        <w:br/>
        <w:t>C)</w:t>
      </w:r>
      <w:r>
        <w:t xml:space="preserve"> Jest to moduł do obsługi zdarzeń w bibliotece Vispy.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17 Jakie są główne zastosowania biblioteki Vispy?</w:t>
      </w:r>
      <w:r>
        <w:rPr>
          <w:b/>
        </w:rPr>
        <w:br/>
        <w:t>A)</w:t>
      </w:r>
      <w:r>
        <w:t xml:space="preserve"> Tworzenie sztucznej inteligencji, robotyka, analiza big data.</w:t>
      </w:r>
      <w:r>
        <w:rPr>
          <w:b/>
        </w:rPr>
        <w:br/>
        <w:t>B)</w:t>
      </w:r>
      <w:r>
        <w:t xml:space="preserve"> Wizualizacja danych naukowych, grafika komputerowa, renderowanie interaktywnych wizualizacji.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Analiza finansowa, zarządzanie projektami, obliczenia naukowe.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(zx)</w:t>
      </w:r>
    </w:p>
    <w:p>
      <w:r>
        <w:rPr>
          <w:b/>
        </w:rPr>
        <w:t>1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Definiuje strukturę klasy.</w:t>
      </w:r>
    </w:p>
    <w:p>
      <w:r>
        <w:rPr>
          <w:b/>
        </w:rPr>
        <w:t>2 Jaką rolę pełni dekorator property w Pythonie?</w:t>
      </w:r>
      <w:r>
        <w:rPr>
          <w:b/>
        </w:rPr>
        <w:br/>
        <w:t>A)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B)</w:t>
      </w:r>
      <w:r>
        <w:t xml:space="preserve"> Umożliwia tworzenie funkcji, które są automatycznie wywoływane przy zakończeniu programu.</w:t>
      </w:r>
      <w:r>
        <w:rPr>
          <w:b/>
        </w:rPr>
        <w:br/>
        <w:t>C)</w:t>
      </w:r>
      <w:r>
        <w:t xml:space="preserve"> Pozwala na tworzenie funkcji, które są automatycznie wywoływane przy starcie programu.</w:t>
      </w:r>
      <w:r>
        <w:rPr>
          <w:b/>
        </w:rPr>
        <w:br/>
        <w:t>D)</w:t>
      </w:r>
      <w:r>
        <w:t xml:space="preserve"> Zmienia sposób, w jaki Python interpretuje wywołania funkcji.</w:t>
      </w:r>
    </w:p>
    <w:p>
      <w:r>
        <w:rPr>
          <w:b/>
        </w:rPr>
        <w:t>3 Jakie są główne zadania GLSL?</w:t>
      </w:r>
      <w:r>
        <w:rPr>
          <w:b/>
        </w:rPr>
        <w:br/>
        <w:t>A)</w:t>
      </w:r>
      <w:r>
        <w:t xml:space="preserve"> Odpowiada za generowanie grafiki wektorowej w czasie rzeczywistym.</w:t>
      </w:r>
      <w:r>
        <w:rPr>
          <w:b/>
        </w:rPr>
        <w:br/>
        <w:t>B)</w:t>
      </w:r>
      <w:r>
        <w:t xml:space="preserve"> Definiuje i kontroluje moduły cieniujące używane w procesie renderowania.</w:t>
      </w:r>
      <w:r>
        <w:rPr>
          <w:b/>
        </w:rPr>
        <w:br/>
        <w:t>C)</w:t>
      </w:r>
      <w:r>
        <w:t xml:space="preserve"> Steruje animacją obiektów 3D.</w:t>
      </w:r>
      <w:r>
        <w:rPr>
          <w:b/>
        </w:rPr>
        <w:br/>
        <w:t>D)</w:t>
      </w:r>
      <w:r>
        <w:t xml:space="preserve"> Odpowiada za ładowanie tekstur i materiałów do obiektów graficznych.</w:t>
      </w:r>
    </w:p>
    <w:p>
      <w:r>
        <w:rPr>
          <w:b/>
        </w:rPr>
        <w:t>4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Klasa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5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używane do tworzenia tekstur i efektów specjalnych na obiektach wizualizacji.</w:t>
      </w:r>
    </w:p>
    <w:p>
      <w:r>
        <w:rPr>
          <w:b/>
        </w:rPr>
        <w:t>6 Jaki jest główny cel modułu wierzchołków w OpenGL?</w:t>
      </w:r>
      <w:r>
        <w:rPr>
          <w:b/>
        </w:rPr>
        <w:br/>
        <w:t>A)</w:t>
      </w:r>
      <w:r>
        <w:t xml:space="preserve"> Generowanie oświetlenia dla obiektów 3D.</w:t>
      </w:r>
      <w:r>
        <w:rPr>
          <w:b/>
        </w:rPr>
        <w:br/>
        <w:t>B)</w:t>
      </w:r>
      <w:r>
        <w:t xml:space="preserve"> Wykonywanie operacji logicznych na pikselach.</w:t>
      </w:r>
      <w:r>
        <w:rPr>
          <w:b/>
        </w:rPr>
        <w:br/>
        <w:t>C)</w:t>
      </w:r>
      <w:r>
        <w:t xml:space="preserve"> Przekształcanie wierzchołków 3D z przestrzeni modelu na przestrzeń ekranu.</w:t>
      </w:r>
      <w:r>
        <w:rPr>
          <w:b/>
        </w:rPr>
        <w:br/>
        <w:t>D)</w:t>
      </w:r>
      <w:r>
        <w:t xml:space="preserve"> Renderowanie tekstur na obiekty.</w:t>
      </w:r>
    </w:p>
    <w:p>
      <w:r>
        <w:rPr>
          <w:b/>
        </w:rPr>
        <w:t>7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8 Co to jest dziedziczenie w Pythonie?</w:t>
      </w:r>
      <w:r>
        <w:rPr>
          <w:b/>
        </w:rPr>
        <w:br/>
        <w:t>A)</w:t>
      </w:r>
      <w:r>
        <w:t xml:space="preserve"> Sposób przypisywania wartości do zmiennych</w:t>
      </w:r>
      <w:r>
        <w:rPr>
          <w:b/>
        </w:rPr>
        <w:br/>
        <w:t>B)</w:t>
      </w:r>
      <w:r>
        <w:t xml:space="preserve"> Mechanizm pozwalający jednej klasie przejąć atrybuty i metody innej klasy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Mechanizm zamiany jednego typu obiektu na inny</w:t>
      </w:r>
    </w:p>
    <w:p>
      <w:r>
        <w:rPr>
          <w:b/>
        </w:rPr>
        <w:t>9 Czym jest triangulacja w grafice komputerowej?</w:t>
      </w:r>
      <w:r>
        <w:rPr>
          <w:b/>
        </w:rPr>
        <w:br/>
        <w:t>A)</w:t>
      </w:r>
      <w:r>
        <w:t xml:space="preserve"> Triangulacja to proces generowania krawędzi i wierzchołków w grafach komputerowych.</w:t>
      </w:r>
      <w:r>
        <w:rPr>
          <w:b/>
        </w:rPr>
        <w:br/>
        <w:t>B)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C)</w:t>
      </w:r>
      <w:r>
        <w:t xml:space="preserve"> Triangulacja odnosi się do techniki generowania tekstur na obiektach 3D.</w:t>
      </w:r>
      <w:r>
        <w:rPr>
          <w:b/>
        </w:rPr>
        <w:br/>
        <w:t>D)</w:t>
      </w:r>
      <w:r>
        <w:t xml:space="preserve"> Jest to proces podziału kompleksu lub poligonu na trójkąty.</w:t>
      </w:r>
    </w:p>
    <w:p>
      <w:r>
        <w:rPr>
          <w:b/>
        </w:rPr>
        <w:t>10 Czym jest moduł wierzchołków (vertex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algorytm odpowiedzialny za utworzenie drzewa sceny.</w:t>
      </w:r>
      <w:r>
        <w:rPr>
          <w:b/>
        </w:rPr>
        <w:br/>
        <w:t>C)</w:t>
      </w:r>
      <w:r>
        <w:t xml:space="preserve"> Jest to program, który przetwarza pojedyncze wierzchołki geometrii w przestrzeni 3D.</w:t>
      </w:r>
      <w:r>
        <w:rPr>
          <w:b/>
        </w:rPr>
        <w:br/>
        <w:t>D)</w:t>
      </w:r>
      <w:r>
        <w:t xml:space="preserve"> Jest to technika renderowania, która zapewnia oświetlenie obiektów.</w:t>
      </w:r>
    </w:p>
    <w:p>
      <w:r>
        <w:rPr>
          <w:b/>
        </w:rPr>
        <w:t>11 Do czego służą zmienne typu "varying" w GLSL?</w:t>
      </w:r>
      <w:r>
        <w:rPr>
          <w:b/>
        </w:rPr>
        <w:br/>
        <w:t>A)</w:t>
      </w:r>
      <w:r>
        <w:t xml:space="preserve"> Umożliwiają manipulację oświetleniem w trakcie renderowania.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Służą do definiowania stałych dla całego programu.</w:t>
      </w:r>
      <w:r>
        <w:rPr>
          <w:b/>
        </w:rPr>
        <w:br/>
        <w:t>D)</w:t>
      </w:r>
      <w:r>
        <w:t xml:space="preserve"> Pozwalają na przekazywanie danych między modułem wierzchołków a modułem fragmentów.</w:t>
      </w:r>
    </w:p>
    <w:p>
      <w:r>
        <w:rPr>
          <w:b/>
        </w:rPr>
        <w:t>12 Jaką rolę pełni getter w programowaniu obiektowym?</w:t>
      </w:r>
      <w:r>
        <w:rPr>
          <w:b/>
        </w:rPr>
        <w:br/>
        <w:t>A)</w:t>
      </w:r>
      <w:r>
        <w:t xml:space="preserve"> Umożliwia tworzenie obiektów o identycznych atrybutach.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p>
      <w:r>
        <w:rPr>
          <w:b/>
        </w:rPr>
        <w:t>13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vispy.gloo jest odpowiedzialne za tworzenie interfejsów graficznych wizualizacji.</w:t>
      </w:r>
      <w:r>
        <w:rPr>
          <w:b/>
        </w:rPr>
        <w:br/>
        <w:t>C)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D)</w:t>
      </w:r>
      <w:r>
        <w:t xml:space="preserve"> Moduł vispy.gloo służy do obsługi zdarzeń w bibliotece Vispy.</w:t>
      </w:r>
    </w:p>
    <w:p>
      <w:r>
        <w:rPr>
          <w:b/>
        </w:rPr>
        <w:t>14 Jak definiuje się klasę w Pythonie?</w:t>
      </w:r>
      <w:r>
        <w:rPr>
          <w:b/>
        </w:rPr>
        <w:br/>
        <w:t>A)</w:t>
      </w:r>
      <w:r>
        <w:t xml:space="preserve"> Używając słowa kluczowego type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class</w:t>
      </w:r>
      <w:r>
        <w:rPr>
          <w:b/>
        </w:rPr>
        <w:br/>
        <w:t>D)</w:t>
      </w:r>
      <w:r>
        <w:t xml:space="preserve"> Używając słowa kluczowego object</w:t>
      </w:r>
    </w:p>
    <w:p>
      <w:r>
        <w:rPr>
          <w:b/>
        </w:rPr>
        <w:t>15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pozwalają na łatwiejsze generowanie tekstur i efektów specjalnych.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D)</w:t>
      </w:r>
      <w:r>
        <w:t xml:space="preserve"> Stosowanie współrzędnych homogenicznych eliminuje potrzebę przeliczania współrzędnych między różnymi układami odniesienia.</w:t>
      </w:r>
    </w:p>
    <w:p>
      <w:r>
        <w:rPr>
          <w:b/>
        </w:rPr>
        <w:t>16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nie ma żadnego zastosowania w grafice komputerowej.</w:t>
      </w:r>
      <w:r>
        <w:rPr>
          <w:b/>
        </w:rPr>
        <w:br/>
        <w:t>C)</w:t>
      </w:r>
      <w:r>
        <w:t xml:space="preserve"> Antyaliasing to tylko dodatkowy efekt wizualny stosowany w animacjach.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17 Co to są atrybuty klasy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funkcje, które operują na danych klasy.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(fu)</w:t>
      </w:r>
    </w:p>
    <w:p>
      <w:r>
        <w:rPr>
          <w:b/>
        </w:rPr>
        <w:t>1 Jaką rolę pełni getter w programowaniu obiektowym?</w:t>
      </w:r>
      <w:r>
        <w:rPr>
          <w:b/>
        </w:rPr>
        <w:br/>
        <w:t>A)</w:t>
      </w:r>
      <w:r>
        <w:t xml:space="preserve"> Umożliwia tworzenie obiektów o identycznych atrybutach.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p>
      <w:r>
        <w:rPr>
          <w:b/>
        </w:rPr>
        <w:t>2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algorytm odpowiedzialny za optymalizację przetwarzania grafiki.</w:t>
      </w:r>
      <w:r>
        <w:rPr>
          <w:b/>
        </w:rPr>
        <w:br/>
        <w:t>D)</w:t>
      </w:r>
      <w:r>
        <w:t xml:space="preserve"> Jest to program, który przetwarza piksele, które zostaną wyrenderowane na ekranie.</w:t>
      </w:r>
    </w:p>
    <w:p>
      <w:r>
        <w:rPr>
          <w:b/>
        </w:rPr>
        <w:t>3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nie ma żadnego zastosowania w grafice komputerowej.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4 Co różni obiekt od klasy w programowaniu obiektowym?</w:t>
      </w:r>
      <w:r>
        <w:rPr>
          <w:b/>
        </w:rPr>
        <w:br/>
        <w:t>A)</w:t>
      </w:r>
      <w:r>
        <w:t xml:space="preserve"> Obiekt nie może być stworzony na podstawie klasy.</w:t>
      </w:r>
      <w:r>
        <w:rPr>
          <w:b/>
        </w:rPr>
        <w:br/>
        <w:t>B)</w:t>
      </w:r>
      <w:r>
        <w:t xml:space="preserve"> Obiekt definiuje metody i atrybuty klasy.</w:t>
      </w:r>
      <w:r>
        <w:rPr>
          <w:b/>
        </w:rPr>
        <w:br/>
        <w:t>C)</w:t>
      </w:r>
      <w:r>
        <w:t xml:space="preserve"> Obiekt jest szablonem dla klasy.</w:t>
      </w:r>
      <w:r>
        <w:rPr>
          <w:b/>
        </w:rPr>
        <w:br/>
        <w:t>D)</w:t>
      </w:r>
      <w:r>
        <w:t xml:space="preserve"> Obiekt jest instancją klasy.</w:t>
      </w:r>
    </w:p>
    <w:p>
      <w:r>
        <w:rPr>
          <w:b/>
        </w:rPr>
        <w:t>5 Jak nazywamy atrybut, który jest wspólny dla wszystkich instancji klasy?</w:t>
      </w:r>
      <w:r>
        <w:rPr>
          <w:b/>
        </w:rPr>
        <w:br/>
        <w:t>A)</w:t>
      </w:r>
      <w:r>
        <w:t xml:space="preserve"> Atrybut globalny</w:t>
      </w:r>
      <w:r>
        <w:rPr>
          <w:b/>
        </w:rPr>
        <w:br/>
        <w:t>B)</w:t>
      </w:r>
      <w:r>
        <w:t xml:space="preserve"> Atrybut lokalny</w:t>
      </w:r>
      <w:r>
        <w:rPr>
          <w:b/>
        </w:rPr>
        <w:br/>
        <w:t>C)</w:t>
      </w:r>
      <w:r>
        <w:t xml:space="preserve"> Atrybut instancji</w:t>
      </w:r>
      <w:r>
        <w:rPr>
          <w:b/>
        </w:rPr>
        <w:br/>
        <w:t>D)</w:t>
      </w:r>
      <w:r>
        <w:t xml:space="preserve"> Atrybut klasowy</w:t>
      </w:r>
    </w:p>
    <w:p>
      <w:r>
        <w:rPr>
          <w:b/>
        </w:rPr>
        <w:t>6 Jak nazywa się funkcję, która jest definiowana wewnątrz klasy w Pythonie?</w:t>
      </w:r>
      <w:r>
        <w:rPr>
          <w:b/>
        </w:rPr>
        <w:br/>
        <w:t>A)</w:t>
      </w:r>
      <w:r>
        <w:t xml:space="preserve"> Modułem</w:t>
      </w:r>
      <w:r>
        <w:rPr>
          <w:b/>
        </w:rPr>
        <w:br/>
        <w:t>B)</w:t>
      </w:r>
      <w:r>
        <w:t xml:space="preserve"> Klasą</w:t>
      </w:r>
      <w:r>
        <w:rPr>
          <w:b/>
        </w:rPr>
        <w:br/>
        <w:t>C)</w:t>
      </w:r>
      <w:r>
        <w:t xml:space="preserve"> Pakietem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7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metoda używana do tworzenia nowych klas.</w:t>
      </w:r>
    </w:p>
    <w:p>
      <w:r>
        <w:rPr>
          <w:b/>
        </w:rPr>
        <w:t>8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funkcja,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9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B)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C)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D)</w:t>
      </w:r>
      <w:r>
        <w:t xml:space="preserve"> Projekcja ortograficzna jest stosowana tylko do obiektów 2D, podczas gdy projekcja perspektywiczna ma zastosowanie w grafice 3D.</w:t>
      </w:r>
    </w:p>
    <w:p>
      <w:r>
        <w:rPr>
          <w:b/>
        </w:rPr>
        <w:t>10 Czym jest modelowanie w kontekście grafiki komputerowej?</w:t>
      </w:r>
      <w:r>
        <w:rPr>
          <w:b/>
        </w:rPr>
        <w:br/>
        <w:t>A)</w:t>
      </w:r>
      <w:r>
        <w:t xml:space="preserve"> Jest to proces dodawania ruchu do modeli 3D.</w:t>
      </w:r>
      <w:r>
        <w:rPr>
          <w:b/>
        </w:rPr>
        <w:br/>
        <w:t>B)</w:t>
      </w:r>
      <w:r>
        <w:t xml:space="preserve"> Jest to proces przekształcania modeli 3D w obrazy 2D.</w:t>
      </w:r>
      <w:r>
        <w:rPr>
          <w:b/>
        </w:rPr>
        <w:br/>
        <w:t>C)</w:t>
      </w:r>
      <w:r>
        <w:t xml:space="preserve"> Jest to proces optymalizacji grafiki komputerowej.</w:t>
      </w:r>
      <w:r>
        <w:rPr>
          <w:b/>
        </w:rPr>
        <w:br/>
        <w:t>D)</w:t>
      </w:r>
      <w:r>
        <w:t xml:space="preserve"> Jest to proces tworzenia obiektów 3D, które są potem używane w scenach graficznych.</w:t>
      </w:r>
    </w:p>
    <w:p>
      <w:r>
        <w:rPr>
          <w:b/>
        </w:rPr>
        <w:t>11 Jaką rolę pełni OpenGL w tworzeniu grafiki komputerowej?</w:t>
      </w:r>
      <w:r>
        <w:rPr>
          <w:b/>
        </w:rPr>
        <w:br/>
        <w:t>A)</w:t>
      </w:r>
      <w:r>
        <w:t xml:space="preserve"> Umożliwia tworzenie i manipulowanie grafiką 2D i 3D.</w:t>
      </w:r>
      <w:r>
        <w:rPr>
          <w:b/>
        </w:rPr>
        <w:br/>
        <w:t>B)</w:t>
      </w:r>
      <w:r>
        <w:t xml:space="preserve"> Umożliwia tworzenie baz danych graficznych.</w:t>
      </w:r>
      <w:r>
        <w:rPr>
          <w:b/>
        </w:rPr>
        <w:br/>
        <w:t>C)</w:t>
      </w:r>
      <w:r>
        <w:t xml:space="preserve"> Umożliwia tworzenie animacji 2D dla filmów i seriali animowanych.</w:t>
      </w:r>
      <w:r>
        <w:rPr>
          <w:b/>
        </w:rPr>
        <w:br/>
        <w:t>D)</w:t>
      </w:r>
      <w:r>
        <w:t xml:space="preserve"> Umożliwia tworzenie stron internetowych z grafiką interaktywną.</w:t>
      </w:r>
    </w:p>
    <w:p>
      <w:r>
        <w:rPr>
          <w:b/>
        </w:rPr>
        <w:t>12 Jaką rolę pełni konstruktor w klasie?</w:t>
      </w:r>
      <w:r>
        <w:rPr>
          <w:b/>
        </w:rPr>
        <w:br/>
        <w:t>A)</w:t>
      </w:r>
      <w:r>
        <w:t xml:space="preserve"> Niszczy obiekty klasy.</w:t>
      </w:r>
      <w:r>
        <w:rPr>
          <w:b/>
        </w:rPr>
        <w:br/>
        <w:t>B)</w:t>
      </w:r>
      <w:r>
        <w:t xml:space="preserve"> Inicjalizuje nowo tworzone obiekty i przypisuje im początkowe wartości.</w:t>
      </w:r>
      <w:r>
        <w:rPr>
          <w:b/>
        </w:rPr>
        <w:br/>
        <w:t>C)</w:t>
      </w:r>
      <w:r>
        <w:t xml:space="preserve"> Definiuje metody klasy.</w:t>
      </w:r>
      <w:r>
        <w:rPr>
          <w:b/>
        </w:rPr>
        <w:br/>
        <w:t>D)</w:t>
      </w:r>
      <w:r>
        <w:t xml:space="preserve"> Tworzy kopie obiektów klasy.</w:t>
      </w:r>
    </w:p>
    <w:p>
      <w:r>
        <w:rPr>
          <w:b/>
        </w:rPr>
        <w:t>13 Jak działa projekcja perspektywiczna w grafice komputerowej?</w:t>
      </w:r>
      <w:r>
        <w:rPr>
          <w:b/>
        </w:rPr>
        <w:br/>
        <w:t>A)</w:t>
      </w:r>
      <w:r>
        <w:t xml:space="preserve"> Projekcja perspektywiczna jest używana do generowania tekstur na obiektach wizualizacji.</w:t>
      </w:r>
      <w:r>
        <w:rPr>
          <w:b/>
        </w:rPr>
        <w:br/>
        <w:t>B)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C)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14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Klasa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15 Co to jest OpenGL?</w:t>
      </w:r>
      <w:r>
        <w:rPr>
          <w:b/>
        </w:rPr>
        <w:br/>
        <w:t>A)</w:t>
      </w:r>
      <w:r>
        <w:t xml:space="preserve"> API do renderowania grafiki 2D i 3D</w:t>
      </w:r>
      <w:r>
        <w:rPr>
          <w:b/>
        </w:rPr>
        <w:br/>
        <w:t>B)</w:t>
      </w:r>
      <w:r>
        <w:t xml:space="preserve"> Środowisko uruchomieniowe</w:t>
      </w:r>
      <w:r>
        <w:rPr>
          <w:b/>
        </w:rPr>
        <w:br/>
        <w:t>C)</w:t>
      </w:r>
      <w:r>
        <w:t xml:space="preserve"> Narzędzie do tworzenia stron internetowych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16 Co to jest dziedziczenie w Pythonie?</w:t>
      </w:r>
      <w:r>
        <w:rPr>
          <w:b/>
        </w:rPr>
        <w:br/>
        <w:t>A)</w:t>
      </w:r>
      <w:r>
        <w:t xml:space="preserve"> Mechanizm pozwalający jednej klasie przejąć atrybuty i metody innej klasy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17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C)</w:t>
      </w:r>
      <w:r>
        <w:t xml:space="preserve"> Jest to moduł do ładowania i renderowania modeli 3D w nowoczesnym OpenGL.</w:t>
      </w:r>
      <w:r>
        <w:rPr>
          <w:b/>
        </w:rPr>
        <w:br/>
        <w:t>D)</w:t>
      </w:r>
      <w:r>
        <w:t xml:space="preserve"> Jest to złożony proces przetwarzania obrazu, który stosuje efekty specjalne na teksturach.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(rq)</w:t>
      </w:r>
    </w:p>
    <w:p>
      <w:r>
        <w:rPr>
          <w:b/>
        </w:rPr>
        <w:t>1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obsługi zdarzeń.</w:t>
      </w:r>
      <w:r>
        <w:rPr>
          <w:b/>
        </w:rPr>
        <w:br/>
        <w:t>C)</w:t>
      </w:r>
      <w:r>
        <w:t xml:space="preserve"> Nie, biblioteka Vispy nie obsługuje tworzenia aplikacji okienkowych.</w:t>
      </w:r>
      <w:r>
        <w:rPr>
          <w:b/>
        </w:rPr>
        <w:br/>
        <w:t>D)</w:t>
      </w:r>
      <w:r>
        <w:t xml:space="preserve"> Nie, biblioteka Vispy nie obsługuje renderowania grafiki z wykorzystaniem modułów cieniujących.</w:t>
      </w:r>
    </w:p>
    <w:p>
      <w:r>
        <w:rPr>
          <w:b/>
        </w:rPr>
        <w:t>2 Jak renderować grafikę z wykorzystaniem modułów cieniujących w bibliotece Vispy?</w:t>
      </w:r>
      <w:r>
        <w:rPr>
          <w:b/>
        </w:rPr>
        <w:br/>
        <w:t>A)</w:t>
      </w:r>
      <w:r>
        <w:t xml:space="preserve"> Używając funkcji vispy.gloo.compile_program.</w:t>
      </w:r>
      <w:r>
        <w:rPr>
          <w:b/>
        </w:rPr>
        <w:br/>
        <w:t>B)</w:t>
      </w:r>
      <w:r>
        <w:t xml:space="preserve"> Poprzez korzystanie z funkcji vispy.gloo.set_shaders.</w:t>
      </w:r>
      <w:r>
        <w:rPr>
          <w:b/>
        </w:rPr>
        <w:br/>
        <w:t>C)</w:t>
      </w:r>
      <w:r>
        <w:t xml:space="preserve"> Renderowanie z użyciem modułów cieniujących nie jest obsługiwane w bibliotece Vispy.</w:t>
      </w:r>
      <w:r>
        <w:rPr>
          <w:b/>
        </w:rPr>
        <w:br/>
        <w:t>D)</w:t>
      </w:r>
      <w:r>
        <w:t xml:space="preserve"> Korzystając z obiektów vispy.gloo.Program</w:t>
      </w:r>
    </w:p>
    <w:p>
      <w:r>
        <w:rPr>
          <w:b/>
        </w:rPr>
        <w:t>3 Jakie są zadania modułu vispy.geometry.generation w bibliotece Vispy?</w:t>
      </w:r>
      <w:r>
        <w:rPr>
          <w:b/>
        </w:rPr>
        <w:br/>
        <w:t>A)</w:t>
      </w:r>
      <w:r>
        <w:t xml:space="preserve"> Generowanie geometrii, takiej jak sześciany, sfera czy walec.</w:t>
      </w:r>
      <w:r>
        <w:rPr>
          <w:b/>
        </w:rPr>
        <w:br/>
        <w:t>B)</w:t>
      </w:r>
      <w:r>
        <w:t xml:space="preserve"> Manipulacja danymi tabelarycznymi wizualizacji.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Obsługa zdarzeń w bibliotece Vispy.</w:t>
      </w:r>
    </w:p>
    <w:p>
      <w:r>
        <w:rPr>
          <w:b/>
        </w:rPr>
        <w:t>4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5 Jaką rolę pełni getter w programowaniu obiektowym?</w:t>
      </w:r>
      <w:r>
        <w:rPr>
          <w:b/>
        </w:rPr>
        <w:br/>
        <w:t>A)</w:t>
      </w:r>
      <w:r>
        <w:t xml:space="preserve"> Umożliwia kontrolę nad tym, jak atrybuty obiektu są dostępne dla kodu poza obiektem.</w:t>
      </w:r>
      <w:r>
        <w:rPr>
          <w:b/>
        </w:rPr>
        <w:br/>
        <w:t>B)</w:t>
      </w:r>
      <w:r>
        <w:t xml:space="preserve"> Umożliwia tworzenie metod, które zawsze zwracają wartość stałą.</w:t>
      </w:r>
      <w:r>
        <w:rPr>
          <w:b/>
        </w:rPr>
        <w:br/>
        <w:t>C)</w:t>
      </w:r>
      <w:r>
        <w:t xml:space="preserve"> Umożliwia tworzenie obiektów o identycznych atrybutach.</w:t>
      </w:r>
      <w:r>
        <w:rPr>
          <w:b/>
        </w:rPr>
        <w:br/>
        <w:t>D)</w:t>
      </w:r>
      <w:r>
        <w:t xml:space="preserve"> Pozwala na modyfikowanie atrybutów obiektu bez konieczności wywoływania metody.</w:t>
      </w:r>
    </w:p>
    <w:p>
      <w:r>
        <w:rPr>
          <w:b/>
        </w:rPr>
        <w:t>6 Co to jest dziedziczenie w Pythonie?</w:t>
      </w:r>
      <w:r>
        <w:rPr>
          <w:b/>
        </w:rPr>
        <w:br/>
        <w:t>A)</w:t>
      </w:r>
      <w:r>
        <w:t xml:space="preserve"> Mechanizm pozwalający jednej klasie przejąć atrybuty i metody innej klasy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zamiany jednego typu obiektu na inny</w:t>
      </w:r>
      <w:r>
        <w:rPr>
          <w:b/>
        </w:rPr>
        <w:br/>
        <w:t>D)</w:t>
      </w:r>
      <w:r>
        <w:t xml:space="preserve"> Technika tworzenia nowych modułów</w:t>
      </w:r>
    </w:p>
    <w:p>
      <w:r>
        <w:rPr>
          <w:b/>
        </w:rPr>
        <w:t>7 Czym różni się metoda klasy od metody obiektu w Pythonie?</w:t>
      </w:r>
      <w:r>
        <w:rPr>
          <w:b/>
        </w:rPr>
        <w:br/>
        <w:t>A)</w:t>
      </w:r>
      <w:r>
        <w:t xml:space="preserve"> Metoda klasy nie może być przeciążona</w:t>
      </w:r>
      <w:r>
        <w:rPr>
          <w:b/>
        </w:rPr>
        <w:br/>
        <w:t>B)</w:t>
      </w:r>
      <w:r>
        <w:t xml:space="preserve"> Metoda klasy jest powiązana z klasą, a nie z konkretną instancją klasy</w:t>
      </w:r>
      <w:r>
        <w:rPr>
          <w:b/>
        </w:rPr>
        <w:br/>
        <w:t>C)</w:t>
      </w:r>
      <w:r>
        <w:t xml:space="preserve"> Metoda klasy nie może być przekazywana jako argument</w:t>
      </w:r>
      <w:r>
        <w:rPr>
          <w:b/>
        </w:rPr>
        <w:br/>
        <w:t>D)</w:t>
      </w:r>
      <w:r>
        <w:t xml:space="preserve"> Metoda klasy jest szybsza</w:t>
      </w:r>
    </w:p>
    <w:p>
      <w:r>
        <w:rPr>
          <w:b/>
        </w:rPr>
        <w:t>8 Czym jest renderowanie i animacja w kontekście grafiki komputerowej?</w:t>
      </w:r>
      <w:r>
        <w:rPr>
          <w:b/>
        </w:rPr>
        <w:br/>
        <w:t>A)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B)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dodawania ruchu do modeli 3D, a animacja to proces tworzenia obiektów 3D.</w:t>
      </w:r>
    </w:p>
    <w:p>
      <w:r>
        <w:rPr>
          <w:b/>
        </w:rPr>
        <w:t>9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Dekorator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10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Aplikacje okienkowe nie są obsługiwane w bibliotece Vispy.</w:t>
      </w:r>
      <w:r>
        <w:rPr>
          <w:b/>
        </w:rPr>
        <w:br/>
        <w:t>C)</w:t>
      </w:r>
      <w:r>
        <w:t xml:space="preserve"> Korzystając z klasy Canvas lub SceneCanvas.</w:t>
      </w:r>
      <w:r>
        <w:rPr>
          <w:b/>
        </w:rPr>
        <w:br/>
        <w:t>D)</w:t>
      </w:r>
      <w:r>
        <w:t xml:space="preserve"> Poprzez utworzenie obiektu vispy.window.Window.</w:t>
      </w:r>
    </w:p>
    <w:p>
      <w:r>
        <w:rPr>
          <w:b/>
        </w:rPr>
        <w:t>11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Tworzy nową instancję klasy.</w:t>
      </w:r>
    </w:p>
    <w:p>
      <w:r>
        <w:rPr>
          <w:b/>
        </w:rPr>
        <w:t>12 Jaki jest główny cel modułu vispy.scene.transforms w bibliotece Vispy?</w:t>
      </w:r>
      <w:r>
        <w:rPr>
          <w:b/>
        </w:rPr>
        <w:br/>
        <w:t>A)</w:t>
      </w:r>
      <w:r>
        <w:t xml:space="preserve"> vispy.scene.transforms jest odpowiedzialne za tworzenie interfejsów graficznych wizualizacji.</w:t>
      </w:r>
      <w:r>
        <w:rPr>
          <w:b/>
        </w:rPr>
        <w:br/>
        <w:t>B)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C)</w:t>
      </w:r>
      <w:r>
        <w:t xml:space="preserve"> Jest to moduł do obsługi zdarzeń w bibliotece Vispy.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13 Co to jest dekorator property w Pythonie?</w:t>
      </w:r>
      <w:r>
        <w:rPr>
          <w:b/>
        </w:rPr>
        <w:br/>
        <w:t>A)</w:t>
      </w:r>
      <w:r>
        <w:t xml:space="preserve"> Jest to narzędzie do tworzenia funkcji anonimowych.</w:t>
      </w:r>
      <w:r>
        <w:rPr>
          <w:b/>
        </w:rPr>
        <w:br/>
        <w:t>B)</w:t>
      </w:r>
      <w:r>
        <w:t xml:space="preserve"> Jest to wbudowany dekorator, który pozwala na definiowanie getterów i setterów w obrębie klasy.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mechanizm, który pozwala na modyfikację składni wywołania funkcji.</w:t>
      </w:r>
    </w:p>
    <w:p>
      <w:r>
        <w:rPr>
          <w:b/>
        </w:rPr>
        <w:t>14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15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p>
      <w:r>
        <w:rPr>
          <w:b/>
        </w:rPr>
        <w:t>16 Który z filarów grafiki komputerowej odpowiada za dodawanie ruchu do modeli 3D?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Skalowanie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17 Jaką rolę pełni dekorator property w Pythonie?</w:t>
      </w:r>
      <w:r>
        <w:rPr>
          <w:b/>
        </w:rPr>
        <w:br/>
        <w:t>A)</w:t>
      </w:r>
      <w:r>
        <w:t xml:space="preserve"> Umożliwia tworzenie funkcji, które są automatycznie wywoływane przy zakończeniu programu.</w:t>
      </w:r>
      <w:r>
        <w:rPr>
          <w:b/>
        </w:rPr>
        <w:br/>
        <w:t>B)</w:t>
      </w:r>
      <w:r>
        <w:t xml:space="preserve"> Zmienia sposób, w jaki Python interpretuje wywołania funkcji.</w:t>
      </w:r>
      <w:r>
        <w:rPr>
          <w:b/>
        </w:rPr>
        <w:br/>
        <w:t>C)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D)</w:t>
      </w:r>
      <w:r>
        <w:t xml:space="preserve"> Pozwala na tworzenie funkcji, które są automatycznie wywoływane przy starcie programu.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(ds)</w:t>
      </w:r>
    </w:p>
    <w:p>
      <w:r>
        <w:rPr>
          <w:b/>
        </w:rPr>
        <w:t>1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Definiuje strukturę klasy.</w:t>
      </w:r>
      <w:r>
        <w:rPr>
          <w:b/>
        </w:rPr>
        <w:br/>
        <w:t>C)</w:t>
      </w:r>
      <w:r>
        <w:t xml:space="preserve"> Wszystkie instancje klasy dzielą te same metody.</w:t>
      </w:r>
      <w:r>
        <w:rPr>
          <w:b/>
        </w:rPr>
        <w:br/>
        <w:t>D)</w:t>
      </w:r>
      <w:r>
        <w:t xml:space="preserve"> Tworzy nową instancję klasy.</w:t>
      </w:r>
    </w:p>
    <w:p>
      <w:r>
        <w:rPr>
          <w:b/>
        </w:rPr>
        <w:t>2 Co to jest konstruktor w kontekście programowania obiektowego?</w:t>
      </w:r>
      <w:r>
        <w:rPr>
          <w:b/>
        </w:rPr>
        <w:br/>
        <w:t>A)</w:t>
      </w:r>
      <w:r>
        <w:t xml:space="preserve"> Jest to metoda używana do tworzenia nowych klas.</w:t>
      </w:r>
      <w:r>
        <w:rPr>
          <w:b/>
        </w:rPr>
        <w:br/>
        <w:t>B)</w:t>
      </w:r>
      <w:r>
        <w:t xml:space="preserve"> Jest to funkcja, która niszczy obiekt.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atrybut obiektu.</w:t>
      </w:r>
    </w:p>
    <w:p>
      <w:r>
        <w:rPr>
          <w:b/>
        </w:rPr>
        <w:t>3 Co to jest bufor indeksów (index buffer) w bibliotece Vispy?</w:t>
      </w:r>
      <w:r>
        <w:rPr>
          <w:b/>
        </w:rPr>
        <w:br/>
        <w:t>A)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B)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C)</w:t>
      </w:r>
      <w:r>
        <w:t xml:space="preserve"> Bufor indeksów służy do przechowywania kodu źródłowego shaderów.</w:t>
      </w:r>
      <w:r>
        <w:rPr>
          <w:b/>
        </w:rPr>
        <w:br/>
        <w:t>D)</w:t>
      </w:r>
      <w:r>
        <w:t xml:space="preserve"> Bufor indeksów jest odpowiedzialny za przechowywanie danych wejściowych dla analizy statystycznej.</w:t>
      </w:r>
    </w:p>
    <w:p>
      <w:r>
        <w:rPr>
          <w:b/>
        </w:rPr>
        <w:t>4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metoda, która zawsze zwraca wartość stałą.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p>
      <w:r>
        <w:rPr>
          <w:b/>
        </w:rPr>
        <w:t>5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Metodą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Klasą</w:t>
      </w:r>
    </w:p>
    <w:p>
      <w:r>
        <w:rPr>
          <w:b/>
        </w:rPr>
        <w:t>6 Co to jest konstruktor klasy w Pythonie?</w:t>
      </w:r>
      <w:r>
        <w:rPr>
          <w:b/>
        </w:rPr>
        <w:br/>
        <w:t>A)</w:t>
      </w:r>
      <w:r>
        <w:t xml:space="preserve"> Funkcja, która niszczy obiekty</w:t>
      </w:r>
      <w:r>
        <w:rPr>
          <w:b/>
        </w:rPr>
        <w:br/>
        <w:t>B)</w:t>
      </w:r>
      <w:r>
        <w:t xml:space="preserve"> Funkcja, która tworzy nowe zmienne</w:t>
      </w:r>
      <w:r>
        <w:rPr>
          <w:b/>
        </w:rPr>
        <w:br/>
        <w:t>C)</w:t>
      </w:r>
      <w:r>
        <w:t xml:space="preserve"> Metoda __init__, która jest wywoływana, kiedy tworzony jest nowy obiekt klasy</w:t>
      </w:r>
      <w:r>
        <w:rPr>
          <w:b/>
        </w:rPr>
        <w:br/>
        <w:t>D)</w:t>
      </w:r>
      <w:r>
        <w:t xml:space="preserve"> Klasa, która tworzy nowe obiekty</w:t>
      </w:r>
    </w:p>
    <w:p>
      <w:r>
        <w:rPr>
          <w:b/>
        </w:rPr>
        <w:t>7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Klasa</w:t>
      </w:r>
      <w:r>
        <w:rPr>
          <w:b/>
        </w:rPr>
        <w:br/>
        <w:t>C)</w:t>
      </w:r>
      <w:r>
        <w:t xml:space="preserve"> Pakiet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8 Co to jest property w Pythonie?</w:t>
      </w:r>
      <w:r>
        <w:rPr>
          <w:b/>
        </w:rPr>
        <w:br/>
        <w:t>A)</w:t>
      </w:r>
      <w:r>
        <w:t xml:space="preserve"> Wartość przechowywana w obiekcie</w:t>
      </w:r>
      <w:r>
        <w:rPr>
          <w:b/>
        </w:rPr>
        <w:br/>
        <w:t>B)</w:t>
      </w:r>
      <w:r>
        <w:t xml:space="preserve"> Typ danych</w:t>
      </w:r>
      <w:r>
        <w:rPr>
          <w:b/>
        </w:rPr>
        <w:br/>
        <w:t>C)</w:t>
      </w:r>
      <w:r>
        <w:t xml:space="preserve"> Nazwa metody</w:t>
      </w:r>
      <w:r>
        <w:rPr>
          <w:b/>
        </w:rPr>
        <w:br/>
        <w:t>D)</w:t>
      </w:r>
      <w:r>
        <w:t xml:space="preserve"> Dekorator umożliwiający definiowanie metod dostępu do atrybutu klasy</w:t>
      </w:r>
    </w:p>
    <w:p>
      <w:r>
        <w:rPr>
          <w:b/>
        </w:rPr>
        <w:t>9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język programowania do tworzenia aplikacji webowych.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10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11 Czym są Normalized Device Coordinates (NDC) w OpenGL?</w:t>
      </w:r>
      <w:r>
        <w:rPr>
          <w:b/>
        </w:rPr>
        <w:br/>
        <w:t>A)</w:t>
      </w:r>
      <w:r>
        <w:t xml:space="preserve"> Są to znormalizowane współrzędne obiektów 3D w przestrzeni sceny.</w:t>
      </w:r>
      <w:r>
        <w:rPr>
          <w:b/>
        </w:rPr>
        <w:br/>
        <w:t>B)</w:t>
      </w:r>
      <w:r>
        <w:t xml:space="preserve"> Są to współrzędne tekstur używane w procesie renderowania w OpenGL.</w:t>
      </w:r>
      <w:r>
        <w:rPr>
          <w:b/>
        </w:rPr>
        <w:br/>
        <w:t>C)</w:t>
      </w:r>
      <w:r>
        <w:t xml:space="preserve"> Są to współrzędne pikseli na ekranie monitora.</w:t>
      </w:r>
      <w:r>
        <w:rPr>
          <w:b/>
        </w:rPr>
        <w:br/>
        <w:t>D)</w:t>
      </w:r>
      <w:r>
        <w:t xml:space="preserve"> Są to współrzędne obiektów po transformacji projekcyjnej, skalowane do zakresu [-1, 1].</w:t>
      </w:r>
    </w:p>
    <w:p>
      <w:r>
        <w:rPr>
          <w:b/>
        </w:rPr>
        <w:t>12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Umożliwiają manipulację oświetleniem w trakcie renderowania.</w:t>
      </w:r>
      <w:r>
        <w:rPr>
          <w:b/>
        </w:rPr>
        <w:br/>
        <w:t>D)</w:t>
      </w:r>
      <w:r>
        <w:t xml:space="preserve"> Służą do definiowania stałych dla całego programu.</w:t>
      </w:r>
    </w:p>
    <w:p>
      <w:r>
        <w:rPr>
          <w:b/>
        </w:rPr>
        <w:t>13 Jakie jest znaczenie Normalized Device Coordinates (NDC) w OpenGL?</w:t>
      </w:r>
      <w:r>
        <w:rPr>
          <w:b/>
        </w:rPr>
        <w:br/>
        <w:t>A)</w:t>
      </w:r>
      <w:r>
        <w:t xml:space="preserve"> NDC są używane do określania kolizji między obiektami w scenie 3D.</w:t>
      </w:r>
      <w:r>
        <w:rPr>
          <w:b/>
        </w:rPr>
        <w:br/>
        <w:t>B)</w:t>
      </w:r>
      <w:r>
        <w:t xml:space="preserve"> NDC nie mają specjalnego znaczenia w OpenGL.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14 Czym jest modelowanie w kontekście grafiki komputerowej?</w:t>
      </w:r>
      <w:r>
        <w:rPr>
          <w:b/>
        </w:rPr>
        <w:br/>
        <w:t>A)</w:t>
      </w:r>
      <w:r>
        <w:t xml:space="preserve"> Jest to proces przekształcania modeli 3D w obrazy 2D.</w:t>
      </w:r>
      <w:r>
        <w:rPr>
          <w:b/>
        </w:rPr>
        <w:br/>
        <w:t>B)</w:t>
      </w:r>
      <w:r>
        <w:t xml:space="preserve"> Jest to proces tworzenia obiektów 3D, które są potem używane w scenach graficznych.</w:t>
      </w:r>
      <w:r>
        <w:rPr>
          <w:b/>
        </w:rPr>
        <w:br/>
        <w:t>C)</w:t>
      </w:r>
      <w:r>
        <w:t xml:space="preserve"> Jest to proces optymalizacji grafiki komputerowej.</w:t>
      </w:r>
      <w:r>
        <w:rPr>
          <w:b/>
        </w:rPr>
        <w:br/>
        <w:t>D)</w:t>
      </w:r>
      <w:r>
        <w:t xml:space="preserve"> Jest to proces dodawania ruchu do modeli 3D.</w:t>
      </w:r>
    </w:p>
    <w:p>
      <w:r>
        <w:rPr>
          <w:b/>
        </w:rPr>
        <w:t>15 Jaką rolę pełni dynamiczny potok w nowoczesnym OpenGL?</w:t>
      </w:r>
      <w:r>
        <w:rPr>
          <w:b/>
        </w:rPr>
        <w:br/>
        <w:t>A)</w:t>
      </w:r>
      <w:r>
        <w:t xml:space="preserve"> Ogranicza ilość przetwarzania, aby zoptymalizować wydajność renderowania.</w:t>
      </w:r>
      <w:r>
        <w:rPr>
          <w:b/>
        </w:rPr>
        <w:br/>
        <w:t>B)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C)</w:t>
      </w:r>
      <w:r>
        <w:t xml:space="preserve"> Zapewnia, że modele 3D są renderowane w czasie rzeczywistym.</w:t>
      </w:r>
      <w:r>
        <w:rPr>
          <w:b/>
        </w:rPr>
        <w:br/>
        <w:t>D)</w:t>
      </w:r>
      <w:r>
        <w:t xml:space="preserve"> Kontroluje, jakie tekstury i materiały są używane w procesie renderowania.</w:t>
      </w:r>
    </w:p>
    <w:p>
      <w:r>
        <w:rPr>
          <w:b/>
        </w:rPr>
        <w:t>16 Kiedy metody statyczne są zwykle używane w programowaniu obiektowym?</w:t>
      </w:r>
      <w:r>
        <w:rPr>
          <w:b/>
        </w:rPr>
        <w:br/>
        <w:t>A)</w:t>
      </w:r>
      <w:r>
        <w:t xml:space="preserve"> Kiedy metoda powinna być automatycznie wywoływana przy tworzeniu obiektu.</w:t>
      </w:r>
      <w:r>
        <w:rPr>
          <w:b/>
        </w:rPr>
        <w:br/>
        <w:t>B)</w:t>
      </w:r>
      <w:r>
        <w:t xml:space="preserve"> Kiedy metoda powinna być dziedziczona przez wszystkie podklasy.</w:t>
      </w:r>
      <w:r>
        <w:rPr>
          <w:b/>
        </w:rPr>
        <w:br/>
        <w:t>C)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D)</w:t>
      </w:r>
      <w:r>
        <w:t xml:space="preserve"> Kiedy metoda powinna być wywoływana tylko dla konkretnej instancji.</w:t>
      </w:r>
    </w:p>
    <w:p>
      <w:r>
        <w:rPr>
          <w:b/>
        </w:rPr>
        <w:t>17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nie ma żadnego zastosowania w grafice komputerowej.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(pj)</w:t>
      </w:r>
    </w:p>
    <w:p>
      <w:r>
        <w:rPr>
          <w:b/>
        </w:rPr>
        <w:t>1 Co to jest metoda statyczna w kontekście programowania obiektowego?</w:t>
      </w:r>
      <w:r>
        <w:rPr>
          <w:b/>
        </w:rPr>
        <w:br/>
        <w:t>A)</w:t>
      </w:r>
      <w:r>
        <w:t xml:space="preserve"> Jest to metoda, która jest powiązana tylko z konkretnym obiektem.</w:t>
      </w:r>
      <w:r>
        <w:rPr>
          <w:b/>
        </w:rPr>
        <w:br/>
        <w:t>B)</w:t>
      </w:r>
      <w:r>
        <w:t xml:space="preserve"> Jest to metoda, która jest automatycznie wywoływana przy tworzeniu obiektu.</w:t>
      </w:r>
      <w:r>
        <w:rPr>
          <w:b/>
        </w:rPr>
        <w:br/>
        <w:t>C)</w:t>
      </w:r>
      <w:r>
        <w:t xml:space="preserve"> Jest to metoda, która jest powiązana z klasą, a nie z instancją klasy.</w:t>
      </w:r>
      <w:r>
        <w:rPr>
          <w:b/>
        </w:rPr>
        <w:br/>
        <w:t>D)</w:t>
      </w:r>
      <w:r>
        <w:t xml:space="preserve"> Jest to metoda, która nie może być dziedziczona.</w:t>
      </w:r>
    </w:p>
    <w:p>
      <w:r>
        <w:rPr>
          <w:b/>
        </w:rPr>
        <w:t>2 Jaką rolę pełni dekorator property w Pythonie?</w:t>
      </w:r>
      <w:r>
        <w:rPr>
          <w:b/>
        </w:rPr>
        <w:br/>
        <w:t>A)</w:t>
      </w:r>
      <w:r>
        <w:t xml:space="preserve"> Pozwala na tworzenie funkcji, które są automatycznie wywoływane przy starcie programu.</w:t>
      </w:r>
      <w:r>
        <w:rPr>
          <w:b/>
        </w:rPr>
        <w:br/>
        <w:t>B)</w:t>
      </w:r>
      <w:r>
        <w:t xml:space="preserve"> Umożliwia tworzenie funkcji, które są automatycznie wywoływane przy zakończeniu programu.</w:t>
      </w:r>
      <w:r>
        <w:rPr>
          <w:b/>
        </w:rPr>
        <w:br/>
        <w:t>C)</w:t>
      </w:r>
      <w:r>
        <w:t xml:space="preserve"> Zmienia sposób, w jaki Python interpretuje wywołania funkcji.</w:t>
      </w:r>
      <w:r>
        <w:rPr>
          <w:b/>
        </w:rPr>
        <w:br/>
        <w:t>D)</w:t>
      </w:r>
      <w:r>
        <w:t xml:space="preserve"> Pozwala na tworzenie metod klasy, które można wywoływać jak atrybuty, umożliwiając kontrolę nad ich odczytem i zapisem.</w:t>
      </w:r>
    </w:p>
    <w:p>
      <w:r>
        <w:rPr>
          <w:b/>
        </w:rPr>
        <w:t>3 Jaką rolę pełnią dekoratory w Pythonie?</w:t>
      </w:r>
      <w:r>
        <w:rPr>
          <w:b/>
        </w:rPr>
        <w:br/>
        <w:t>A)</w:t>
      </w:r>
      <w:r>
        <w:t xml:space="preserve"> Wymuszają, aby wszystkie funkcje lub klasy dziedziczyły wszystkie atrybuty i metody klasy bazowej.</w:t>
      </w:r>
      <w:r>
        <w:rPr>
          <w:b/>
        </w:rPr>
        <w:br/>
        <w:t>B)</w:t>
      </w:r>
      <w:r>
        <w:t xml:space="preserve"> Zapewniają, że wszystkie funkcje lub klasy muszą mieć ten sam zestaw atrybutów.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Pozwalają na dodanie nowej funkcjonalności do istniejących obiektów (funkcji, klas) bez modyfikowania ich kodu.</w:t>
      </w:r>
    </w:p>
    <w:p>
      <w:r>
        <w:rPr>
          <w:b/>
        </w:rPr>
        <w:t>4 Co to są metody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funkcje zdefiniowane w klasie, które operują na danych obiektu.</w:t>
      </w:r>
      <w:r>
        <w:rPr>
          <w:b/>
        </w:rPr>
        <w:br/>
        <w:t>C)</w:t>
      </w:r>
      <w:r>
        <w:t xml:space="preserve"> Są to atrybuty klasy.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5 Co to jest aliasing w kontekście grafiki komputerowej?</w:t>
      </w:r>
      <w:r>
        <w:rPr>
          <w:b/>
        </w:rPr>
        <w:br/>
        <w:t>A)</w:t>
      </w:r>
      <w:r>
        <w:t xml:space="preserve"> Aliasing to proces redukcji rozmiaru obrazu w grafice komputerowej.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tylko błąd programistyczny, nie ma wpływu na wygląd renderowanych obiektów.</w:t>
      </w:r>
      <w:r>
        <w:rPr>
          <w:b/>
        </w:rPr>
        <w:br/>
        <w:t>D)</w:t>
      </w:r>
      <w:r>
        <w:t xml:space="preserve"> Aliasing to efekt, w którym występujące krawędzie lub linie obiektów są wyświetlane jako pikselowane lub zniekształcone.</w:t>
      </w:r>
    </w:p>
    <w:p>
      <w:r>
        <w:rPr>
          <w:b/>
        </w:rPr>
        <w:t>6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Manipulacja danymi tabelarycznymi wizualizacji.</w:t>
      </w:r>
      <w:r>
        <w:rPr>
          <w:b/>
        </w:rPr>
        <w:br/>
        <w:t>C)</w:t>
      </w:r>
      <w:r>
        <w:t xml:space="preserve"> Generowanie geometrii, takiej jak sześciany, sfera czy walec.</w:t>
      </w:r>
      <w:r>
        <w:rPr>
          <w:b/>
        </w:rPr>
        <w:br/>
        <w:t>D)</w:t>
      </w:r>
      <w:r>
        <w:t xml:space="preserve"> Tworzenie interfejsów graficznych wizualizacji.</w:t>
      </w:r>
    </w:p>
    <w:p>
      <w:r>
        <w:rPr>
          <w:b/>
        </w:rPr>
        <w:t>7 Jak działa projekcja ortograficzna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służy tylko do przesuwania obiektów wzdłuż osi x, y i z.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8 Jaką rolę pełni dziedziczenie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Kontroluje, jakie dane mogą być dostępne i modyfikowane przez kod poza klasą.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Umożliwia ponowne użycie kodu, ułatwiając tworzenie i zarządzanie złożonymi programami.</w:t>
      </w:r>
    </w:p>
    <w:p>
      <w:r>
        <w:rPr>
          <w:b/>
        </w:rPr>
        <w:t>9 Co to jest setter w kontekście programowania obiektowego?</w:t>
      </w:r>
      <w:r>
        <w:rPr>
          <w:b/>
        </w:rPr>
        <w:br/>
        <w:t>A)</w:t>
      </w:r>
      <w:r>
        <w:t xml:space="preserve"> Jest to metoda używana do ustawiania wartości atrybutu obiektu.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metoda, która jest automatycznie wywoływana podczas tworzenia obiektu.</w:t>
      </w:r>
    </w:p>
    <w:p>
      <w:r>
        <w:rPr>
          <w:b/>
        </w:rPr>
        <w:t>10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Klasą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11 Jakie są główne zastosowania triangulacji w grafice komputerowej?</w:t>
      </w:r>
      <w:r>
        <w:rPr>
          <w:b/>
        </w:rPr>
        <w:br/>
        <w:t>A)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B)</w:t>
      </w:r>
      <w:r>
        <w:t xml:space="preserve"> Triangulacja jest stosowana wyłącznie w procesie tworzenia animacji.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techniką używaną do tworzenia efektów specjalnych, takich jak rozbłyski świetlne.</w:t>
      </w:r>
    </w:p>
    <w:p>
      <w:r>
        <w:rPr>
          <w:b/>
        </w:rPr>
        <w:t>12 Czym są Normalized Device Coordinates (NDC) w OpenGL?</w:t>
      </w:r>
      <w:r>
        <w:rPr>
          <w:b/>
        </w:rPr>
        <w:br/>
        <w:t>A)</w:t>
      </w:r>
      <w:r>
        <w:t xml:space="preserve"> Są to znormalizowane współrzędne obiektów 3D w przestrzeni sceny.</w:t>
      </w:r>
      <w:r>
        <w:rPr>
          <w:b/>
        </w:rPr>
        <w:br/>
        <w:t>B)</w:t>
      </w:r>
      <w:r>
        <w:t xml:space="preserve"> Są to współrzędne obiektów po transformacji projekcyjnej, skalowane do zakresu [-1, 1].</w:t>
      </w:r>
      <w:r>
        <w:rPr>
          <w:b/>
        </w:rPr>
        <w:br/>
        <w:t>C)</w:t>
      </w:r>
      <w:r>
        <w:t xml:space="preserve"> Są to współrzędne tekstur używane w procesie renderowania w OpenGL.</w:t>
      </w:r>
      <w:r>
        <w:rPr>
          <w:b/>
        </w:rPr>
        <w:br/>
        <w:t>D)</w:t>
      </w:r>
      <w:r>
        <w:t xml:space="preserve"> Są to współrzędne pikseli na ekranie monitora.</w:t>
      </w:r>
    </w:p>
    <w:p>
      <w:r>
        <w:rPr>
          <w:b/>
        </w:rPr>
        <w:t>13 Jakie są zastosowania zmiennych typu "attribute" w GLSL?</w:t>
      </w:r>
      <w:r>
        <w:rPr>
          <w:b/>
        </w:rPr>
        <w:br/>
        <w:t>A)</w:t>
      </w:r>
      <w:r>
        <w:t xml:space="preserve"> Umożliwiają manipulację teksturowaniem obiektów.</w:t>
      </w:r>
      <w:r>
        <w:rPr>
          <w:b/>
        </w:rPr>
        <w:br/>
        <w:t>B)</w:t>
      </w:r>
      <w:r>
        <w:t xml:space="preserve"> Pozwalają na przesyłanie danych między różnymi shaderami.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14 Jakie są główne zadania GLSL?</w:t>
      </w:r>
      <w:r>
        <w:rPr>
          <w:b/>
        </w:rPr>
        <w:br/>
        <w:t>A)</w:t>
      </w:r>
      <w:r>
        <w:t xml:space="preserve"> Odpowiada za ładowanie tekstur i materiałów do obiektów graficznych.</w:t>
      </w:r>
      <w:r>
        <w:rPr>
          <w:b/>
        </w:rPr>
        <w:br/>
        <w:t>B)</w:t>
      </w:r>
      <w:r>
        <w:t xml:space="preserve"> Steruje animacją obiektów 3D.</w:t>
      </w:r>
      <w:r>
        <w:rPr>
          <w:b/>
        </w:rPr>
        <w:br/>
        <w:t>C)</w:t>
      </w:r>
      <w:r>
        <w:t xml:space="preserve"> Odpowiada za generowanie grafiki wektorowej w czasie rzeczywistym.</w:t>
      </w:r>
      <w:r>
        <w:rPr>
          <w:b/>
        </w:rPr>
        <w:br/>
        <w:t>D)</w:t>
      </w:r>
      <w:r>
        <w:t xml:space="preserve"> Definiuje i kontroluje moduły cieniujące używane w procesie renderowania.</w:t>
      </w:r>
    </w:p>
    <w:p>
      <w:r>
        <w:rPr>
          <w:b/>
        </w:rPr>
        <w:t>15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Technika tworzenia nowych modułów</w:t>
      </w:r>
    </w:p>
    <w:p>
      <w:r>
        <w:rPr>
          <w:b/>
        </w:rPr>
        <w:t>16 Jak w Pythonie zdefiniować coś podobnego do interfejsu znanych z innych języków?</w:t>
      </w:r>
      <w:r>
        <w:rPr>
          <w:b/>
        </w:rPr>
        <w:br/>
        <w:t>A)</w:t>
      </w:r>
      <w:r>
        <w:t xml:space="preserve"> Definiując klasę z samymi metodami statycznymi.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Używając klas abstrakcyjnych z modułu abc i definiując metody abstrakcyjne.</w:t>
      </w:r>
      <w:r>
        <w:rPr>
          <w:b/>
        </w:rPr>
        <w:br/>
        <w:t>D)</w:t>
      </w:r>
      <w:r>
        <w:t xml:space="preserve"> Używając dekoratora @interface na klasie.</w:t>
      </w:r>
    </w:p>
    <w:p>
      <w:r>
        <w:rPr>
          <w:b/>
        </w:rPr>
        <w:t>17 Do czego służą zmienne typu "varying" w GLSL?</w:t>
      </w:r>
      <w:r>
        <w:rPr>
          <w:b/>
        </w:rPr>
        <w:br/>
        <w:t>A)</w:t>
      </w:r>
      <w:r>
        <w:t xml:space="preserve"> Umożliwiają manipulację oświetleniem w trakcie renderowania.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Pozwalają na przekazywanie danych między modułem wierzchołków a modułem fragmentów.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(vb)</w:t>
      </w:r>
    </w:p>
    <w:p>
      <w:r>
        <w:rPr>
          <w:b/>
        </w:rPr>
        <w:t>1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2 Jakie są główne zastosowania biblioteki Vispy?</w:t>
      </w:r>
      <w:r>
        <w:rPr>
          <w:b/>
        </w:rPr>
        <w:br/>
        <w:t>A)</w:t>
      </w:r>
      <w:r>
        <w:t xml:space="preserve"> Tworzenie sztucznej inteligencji, robotyka, analiza big data.</w:t>
      </w:r>
      <w:r>
        <w:rPr>
          <w:b/>
        </w:rPr>
        <w:br/>
        <w:t>B)</w:t>
      </w:r>
      <w:r>
        <w:t xml:space="preserve"> Analiza finansowa, zarządzanie projektami, obliczenia naukowe.</w:t>
      </w:r>
      <w:r>
        <w:rPr>
          <w:b/>
        </w:rPr>
        <w:br/>
        <w:t>C)</w:t>
      </w:r>
      <w:r>
        <w:t xml:space="preserve"> Wizualizacja danych naukowych, grafika komputerowa, renderowanie interaktywnych wizualizacji.</w:t>
      </w:r>
      <w:r>
        <w:rPr>
          <w:b/>
        </w:rPr>
        <w:br/>
        <w:t>D)</w:t>
      </w:r>
      <w:r>
        <w:t xml:space="preserve"> Tworzenie stron internetowych, programowanie aplikacji mobilnych, tworzenie gier.</w:t>
      </w:r>
    </w:p>
    <w:p>
      <w:r>
        <w:rPr>
          <w:b/>
        </w:rPr>
        <w:t>3 Jaką rolę pełni konstruktor w klasie?</w:t>
      </w:r>
      <w:r>
        <w:rPr>
          <w:b/>
        </w:rPr>
        <w:br/>
        <w:t>A)</w:t>
      </w:r>
      <w:r>
        <w:t xml:space="preserve"> Tworzy kopie obiektów klasy.</w:t>
      </w:r>
      <w:r>
        <w:rPr>
          <w:b/>
        </w:rPr>
        <w:br/>
        <w:t>B)</w:t>
      </w:r>
      <w:r>
        <w:t xml:space="preserve"> Niszczy obiekty klasy.</w:t>
      </w:r>
      <w:r>
        <w:rPr>
          <w:b/>
        </w:rPr>
        <w:br/>
        <w:t>C)</w:t>
      </w:r>
      <w:r>
        <w:t xml:space="preserve"> Definiuje metody klasy.</w:t>
      </w:r>
      <w:r>
        <w:rPr>
          <w:b/>
        </w:rPr>
        <w:br/>
        <w:t>D)</w:t>
      </w:r>
      <w:r>
        <w:t xml:space="preserve"> Inicjalizuje nowo tworzone obiekty i przypisuje im początkowe wartości.</w:t>
      </w:r>
    </w:p>
    <w:p>
      <w:r>
        <w:rPr>
          <w:b/>
        </w:rPr>
        <w:t>4 Co to są atrybuty obiektu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metody zdefiniowane wewnątrz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5 Co to jest dekorator property w Pythonie?</w:t>
      </w:r>
      <w:r>
        <w:rPr>
          <w:b/>
        </w:rPr>
        <w:br/>
        <w:t>A)</w:t>
      </w:r>
      <w:r>
        <w:t xml:space="preserve"> Jest to wbudowany dekorator, który pozwala na definiowanie getterów i setterów w obrębie klasy.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mechanizm, który pozwala na modyfikację składni wywołania funkcji.</w:t>
      </w:r>
    </w:p>
    <w:p>
      <w:r>
        <w:rPr>
          <w:b/>
        </w:rPr>
        <w:t>6 Czym jest moduł fragmentów (fragment shader) w OpenGL?</w:t>
      </w:r>
      <w:r>
        <w:rPr>
          <w:b/>
        </w:rPr>
        <w:br/>
        <w:t>A)</w:t>
      </w:r>
      <w:r>
        <w:t xml:space="preserve"> Jest to technika renderowania, która odpowiada za rasteryzację obiektów.</w:t>
      </w:r>
      <w:r>
        <w:rPr>
          <w:b/>
        </w:rPr>
        <w:br/>
        <w:t>B)</w:t>
      </w:r>
      <w:r>
        <w:t xml:space="preserve"> Jest to algorytm odpowiedzialny za optymalizację przetwarzania grafiki.</w:t>
      </w:r>
      <w:r>
        <w:rPr>
          <w:b/>
        </w:rPr>
        <w:br/>
        <w:t>C)</w:t>
      </w:r>
      <w:r>
        <w:t xml:space="preserve"> Jest to specjalny rodzaj tekstury używanej do renderowania obiektów.</w:t>
      </w:r>
      <w:r>
        <w:rPr>
          <w:b/>
        </w:rPr>
        <w:br/>
        <w:t>D)</w:t>
      </w:r>
      <w:r>
        <w:t xml:space="preserve"> Jest to program, który przetwarza piksele, które zostaną wyrenderowane na ekranie.</w:t>
      </w:r>
    </w:p>
    <w:p>
      <w:r>
        <w:rPr>
          <w:b/>
        </w:rPr>
        <w:t>7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8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9 Jakie jest główne zadanie modułu vispy.gloo w bibliotece Vispy?</w:t>
      </w:r>
      <w:r>
        <w:rPr>
          <w:b/>
        </w:rPr>
        <w:br/>
        <w:t>A)</w:t>
      </w:r>
      <w:r>
        <w:t xml:space="preserve"> vispy.gloo jest odpowiedzialne za tworzenie interfejsów graficznych wizualizacji.</w:t>
      </w:r>
      <w:r>
        <w:rPr>
          <w:b/>
        </w:rPr>
        <w:br/>
        <w:t>B)</w:t>
      </w:r>
      <w:r>
        <w:t xml:space="preserve"> Jest to moduł do manipulacji danymi tabelarycznymi wizualizacji.</w:t>
      </w:r>
      <w:r>
        <w:rPr>
          <w:b/>
        </w:rPr>
        <w:br/>
        <w:t>C)</w:t>
      </w:r>
      <w:r>
        <w:t xml:space="preserve"> Moduł vispy.gloo służy do obsługi zdarzeń w bibliotece Vispy.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10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B)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C)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D)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</w:p>
    <w:p>
      <w:r>
        <w:rPr>
          <w:b/>
        </w:rPr>
        <w:t>11 Co to są atrybuty klasy w kontekście programowania obiektowego?</w:t>
      </w:r>
      <w:r>
        <w:rPr>
          <w:b/>
        </w:rPr>
        <w:br/>
        <w:t>A)</w:t>
      </w:r>
      <w:r>
        <w:t xml:space="preserve"> Są to funkcje, które operują na danych klasy.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12 Czym jest GLSL?</w:t>
      </w:r>
      <w:r>
        <w:rPr>
          <w:b/>
        </w:rPr>
        <w:br/>
        <w:t>A)</w:t>
      </w:r>
      <w:r>
        <w:t xml:space="preserve"> Jest to specjalny efekt wizualny używany w grafice komputerowej.</w:t>
      </w:r>
      <w:r>
        <w:rPr>
          <w:b/>
        </w:rPr>
        <w:br/>
        <w:t>B)</w:t>
      </w:r>
      <w:r>
        <w:t xml:space="preserve"> Jest to język programowania używany w OpenGL do definiowania modułów cieniujących.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język programowania do tworzenia interfejsów graficznych.</w:t>
      </w:r>
    </w:p>
    <w:p>
      <w:r>
        <w:rPr>
          <w:b/>
        </w:rPr>
        <w:t>13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14 Jak nazywa się funkcję, która jest definiowana wewnątrz klasy w Pythonie?</w:t>
      </w:r>
      <w:r>
        <w:rPr>
          <w:b/>
        </w:rPr>
        <w:br/>
        <w:t>A)</w:t>
      </w:r>
      <w:r>
        <w:t xml:space="preserve"> Modułem</w:t>
      </w:r>
      <w:r>
        <w:rPr>
          <w:b/>
        </w:rPr>
        <w:br/>
        <w:t>B)</w:t>
      </w:r>
      <w:r>
        <w:t xml:space="preserve"> Klasą</w:t>
      </w:r>
      <w:r>
        <w:rPr>
          <w:b/>
        </w:rPr>
        <w:br/>
        <w:t>C)</w:t>
      </w:r>
      <w:r>
        <w:t xml:space="preserve"> Metodą</w:t>
      </w:r>
      <w:r>
        <w:rPr>
          <w:b/>
        </w:rPr>
        <w:br/>
        <w:t>D)</w:t>
      </w:r>
      <w:r>
        <w:t xml:space="preserve"> Pakietem</w:t>
      </w:r>
    </w:p>
    <w:p>
      <w:r>
        <w:rPr>
          <w:b/>
        </w:rPr>
        <w:t>15 Który z filarów grafiki komputerowej odpowiada za dodawanie ruchu do modeli 3D?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Skalowanie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16 Czym jest modelowanie w kontekście grafiki komputerowej?</w:t>
      </w:r>
      <w:r>
        <w:rPr>
          <w:b/>
        </w:rPr>
        <w:br/>
        <w:t>A)</w:t>
      </w:r>
      <w:r>
        <w:t xml:space="preserve"> Jest to proces przekształcania modeli 3D w obrazy 2D.</w:t>
      </w:r>
      <w:r>
        <w:rPr>
          <w:b/>
        </w:rPr>
        <w:br/>
        <w:t>B)</w:t>
      </w:r>
      <w:r>
        <w:t xml:space="preserve"> Jest to proces dodawania ruchu do modeli 3D.</w:t>
      </w:r>
      <w:r>
        <w:rPr>
          <w:b/>
        </w:rPr>
        <w:br/>
        <w:t>C)</w:t>
      </w:r>
      <w:r>
        <w:t xml:space="preserve"> Jest to proces optymalizacji grafiki komputerowej.</w:t>
      </w:r>
      <w:r>
        <w:rPr>
          <w:b/>
        </w:rPr>
        <w:br/>
        <w:t>D)</w:t>
      </w:r>
      <w:r>
        <w:t xml:space="preserve"> Jest to proces tworzenia obiektów 3D, które są potem używane w scenach graficznych.</w:t>
      </w:r>
    </w:p>
    <w:p>
      <w:r>
        <w:rPr>
          <w:b/>
        </w:rPr>
        <w:t>17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renderowania grafiki z wykorzystaniem modułów cieniujących.</w:t>
      </w:r>
      <w:r>
        <w:rPr>
          <w:b/>
        </w:rPr>
        <w:br/>
        <w:t>B)</w:t>
      </w:r>
      <w:r>
        <w:t xml:space="preserve"> Nie, biblioteka Vispy nie obsługuje tworzenia aplikacji okienkowych.</w:t>
      </w:r>
      <w:r>
        <w:rPr>
          <w:b/>
        </w:rPr>
        <w:br/>
        <w:t>C)</w:t>
      </w:r>
      <w:r>
        <w:t xml:space="preserve"> Tak, biblioteka Vispy obsługuje wszystkie wymienione funkcje.</w:t>
      </w:r>
      <w:r>
        <w:rPr>
          <w:b/>
        </w:rPr>
        <w:br/>
        <w:t>D)</w:t>
      </w:r>
      <w:r>
        <w:t xml:space="preserve"> Nie, biblioteka Vispy nie obsługuje obsługi zdarzeń.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(vx)</w:t>
      </w:r>
    </w:p>
    <w:p>
      <w:r>
        <w:rPr>
          <w:b/>
        </w:rPr>
        <w:t>1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2 Jaką rolę pełni OpenGL w tworzeniu grafiki komputerowej?</w:t>
      </w:r>
      <w:r>
        <w:rPr>
          <w:b/>
        </w:rPr>
        <w:br/>
        <w:t>A)</w:t>
      </w:r>
      <w:r>
        <w:t xml:space="preserve"> Umożliwia tworzenie animacji 2D dla filmów i seriali animowanych.</w:t>
      </w:r>
      <w:r>
        <w:rPr>
          <w:b/>
        </w:rPr>
        <w:br/>
        <w:t>B)</w:t>
      </w:r>
      <w:r>
        <w:t xml:space="preserve"> Umożliwia tworzenie i manipulowanie grafiką 2D i 3D.</w:t>
      </w:r>
      <w:r>
        <w:rPr>
          <w:b/>
        </w:rPr>
        <w:br/>
        <w:t>C)</w:t>
      </w:r>
      <w:r>
        <w:t xml:space="preserve"> Umożliwia tworzenie baz danych graficznych.</w:t>
      </w:r>
      <w:r>
        <w:rPr>
          <w:b/>
        </w:rPr>
        <w:br/>
        <w:t>D)</w:t>
      </w:r>
      <w:r>
        <w:t xml:space="preserve"> Umożliwia tworzenie stron internetowych z grafiką interaktywną.</w:t>
      </w:r>
    </w:p>
    <w:p>
      <w:r>
        <w:rPr>
          <w:b/>
        </w:rPr>
        <w:t>3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Nic (metoda __init__ nie ma instrukcji return)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4 Jak działa macierz rotacji w grafice komputerowej?</w:t>
      </w:r>
      <w:r>
        <w:rPr>
          <w:b/>
        </w:rPr>
        <w:br/>
        <w:t>A)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B)</w:t>
      </w:r>
      <w:r>
        <w:t xml:space="preserve"> Macierz rotacji służy do przesuwania obiektów wzdłuż osi x, y i z.</w:t>
      </w:r>
      <w:r>
        <w:rPr>
          <w:b/>
        </w:rPr>
        <w:br/>
        <w:t>C)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p>
      <w:r>
        <w:rPr>
          <w:b/>
        </w:rPr>
        <w:t>5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6 Co różni obiekt od klasy w programowaniu obiektowym?</w:t>
      </w:r>
      <w:r>
        <w:rPr>
          <w:b/>
        </w:rPr>
        <w:br/>
        <w:t>A)</w:t>
      </w:r>
      <w:r>
        <w:t xml:space="preserve"> Obiekt definiuje metody i atrybuty klasy.</w:t>
      </w:r>
      <w:r>
        <w:rPr>
          <w:b/>
        </w:rPr>
        <w:br/>
        <w:t>B)</w:t>
      </w:r>
      <w:r>
        <w:t xml:space="preserve"> Obiekt jest szablonem dla klasy.</w:t>
      </w:r>
      <w:r>
        <w:rPr>
          <w:b/>
        </w:rPr>
        <w:br/>
        <w:t>C)</w:t>
      </w:r>
      <w:r>
        <w:t xml:space="preserve"> Obiekt jest instancją klasy.</w:t>
      </w:r>
      <w:r>
        <w:rPr>
          <w:b/>
        </w:rPr>
        <w:br/>
        <w:t>D)</w:t>
      </w:r>
      <w:r>
        <w:t xml:space="preserve"> Obiekt nie może być stworzony na podstawie klasy.</w:t>
      </w:r>
    </w:p>
    <w:p>
      <w:r>
        <w:rPr>
          <w:b/>
        </w:rPr>
        <w:t>7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p>
      <w:r>
        <w:rPr>
          <w:b/>
        </w:rPr>
        <w:t>8 Czym jest moduł wierzchołków (vertex shader) w OpenGL?</w:t>
      </w:r>
      <w:r>
        <w:rPr>
          <w:b/>
        </w:rPr>
        <w:br/>
        <w:t>A)</w:t>
      </w:r>
      <w:r>
        <w:t xml:space="preserve"> Jest to program, który przetwarza pojedyncze wierzchołki geometrii w przestrzeni 3D.</w:t>
      </w:r>
      <w:r>
        <w:rPr>
          <w:b/>
        </w:rPr>
        <w:br/>
        <w:t>B)</w:t>
      </w:r>
      <w:r>
        <w:t xml:space="preserve"> Jest to algorytm odpowiedzialny za utworzenie drzewa sceny.</w:t>
      </w:r>
      <w:r>
        <w:rPr>
          <w:b/>
        </w:rPr>
        <w:br/>
        <w:t>C)</w:t>
      </w:r>
      <w:r>
        <w:t xml:space="preserve"> Jest to technika renderowania, która zapewnia oświetlenie obiektów.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9 Jakie jest główne zadanie modułu vispy.gloo w bibliotece Vispy?</w:t>
      </w:r>
      <w:r>
        <w:rPr>
          <w:b/>
        </w:rPr>
        <w:br/>
        <w:t>A)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B)</w:t>
      </w:r>
      <w:r>
        <w:t xml:space="preserve"> Moduł vispy.gloo służy do obsługi zdarzeń w bibliotece Vispy.</w:t>
      </w:r>
      <w:r>
        <w:rPr>
          <w:b/>
        </w:rPr>
        <w:br/>
        <w:t>C)</w:t>
      </w:r>
      <w:r>
        <w:t xml:space="preserve"> vispy.gloo jest odpowiedzialne za tworzenie interfejsów graficznych wizualizacji.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10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11 Jak obsługiwać zdarzenia w bibliotece Vispy?</w:t>
      </w:r>
      <w:r>
        <w:rPr>
          <w:b/>
        </w:rPr>
        <w:br/>
        <w:t>A)</w:t>
      </w:r>
      <w:r>
        <w:t xml:space="preserve"> Poprzez przypisanie funkcji obsługującej zdarzenie do odpowiedniego atrybutu obiektu wizualizacji.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Obsługa zdarzeń nie jest obsługiwana w bibliotece Vispy.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12 Jakie są główne zastosowania biblioteki Vispy?</w:t>
      </w:r>
      <w:r>
        <w:rPr>
          <w:b/>
        </w:rPr>
        <w:br/>
        <w:t>A)</w:t>
      </w:r>
      <w:r>
        <w:t xml:space="preserve"> Wizualizacja danych naukowych, grafika komputerowa, renderowanie interaktywnych wizualizacji.</w:t>
      </w:r>
      <w:r>
        <w:rPr>
          <w:b/>
        </w:rPr>
        <w:br/>
        <w:t>B)</w:t>
      </w:r>
      <w:r>
        <w:t xml:space="preserve"> Analiza finansowa, zarządzanie projektami, obliczenia naukowe.</w:t>
      </w:r>
      <w:r>
        <w:rPr>
          <w:b/>
        </w:rPr>
        <w:br/>
        <w:t>C)</w:t>
      </w:r>
      <w:r>
        <w:t xml:space="preserve"> Tworzenie sztucznej inteligencji, robotyka, analiza big data.</w:t>
      </w:r>
      <w:r>
        <w:rPr>
          <w:b/>
        </w:rPr>
        <w:br/>
        <w:t>D)</w:t>
      </w:r>
      <w:r>
        <w:t xml:space="preserve"> Tworzenie stron internetowych, programowanie aplikacji mobilnych, tworzenie gier.</w:t>
      </w:r>
    </w:p>
    <w:p>
      <w:r>
        <w:rPr>
          <w:b/>
        </w:rPr>
        <w:t>13 Jak w Pythonie zdefiniować coś podobnego do interfejsu znanych z innych języków?</w:t>
      </w:r>
      <w:r>
        <w:rPr>
          <w:b/>
        </w:rPr>
        <w:br/>
        <w:t>A)</w:t>
      </w:r>
      <w:r>
        <w:t xml:space="preserve"> Definiując klasę z samymi metodami statycznymi.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Używając klas abstrakcyjnych z modułu abc i definiując metody abstrakcyjne.</w:t>
      </w:r>
      <w:r>
        <w:rPr>
          <w:b/>
        </w:rPr>
        <w:br/>
        <w:t>D)</w:t>
      </w:r>
      <w:r>
        <w:t xml:space="preserve"> Używając dekoratora @interface na klasie.</w:t>
      </w:r>
    </w:p>
    <w:p>
      <w:r>
        <w:rPr>
          <w:b/>
        </w:rPr>
        <w:t>14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wbudowany dekorator, który pozwala na definiowanie getterów i setterów w obrębie klasy.</w:t>
      </w:r>
      <w:r>
        <w:rPr>
          <w:b/>
        </w:rPr>
        <w:br/>
        <w:t>D)</w:t>
      </w:r>
      <w:r>
        <w:t xml:space="preserve"> Jest to narzędzie do tworzenia funkcji anonimowych.</w:t>
      </w:r>
    </w:p>
    <w:p>
      <w:r>
        <w:rPr>
          <w:b/>
        </w:rPr>
        <w:t>15 Co to jest klasa w Pythonie?</w:t>
      </w:r>
      <w:r>
        <w:rPr>
          <w:b/>
        </w:rPr>
        <w:br/>
        <w:t>A)</w:t>
      </w:r>
      <w:r>
        <w:t xml:space="preserve"> Blok kodu, który może być wielokrotnie używany</w:t>
      </w:r>
      <w:r>
        <w:rPr>
          <w:b/>
        </w:rPr>
        <w:br/>
        <w:t>B)</w:t>
      </w:r>
      <w:r>
        <w:t xml:space="preserve"> Funkcja wywoływana przy tworzeniu obiektu</w:t>
      </w:r>
      <w:r>
        <w:rPr>
          <w:b/>
        </w:rPr>
        <w:br/>
        <w:t>C)</w:t>
      </w:r>
      <w:r>
        <w:t xml:space="preserve"> Zmienna przechowująca wartość</w:t>
      </w:r>
      <w:r>
        <w:rPr>
          <w:b/>
        </w:rPr>
        <w:br/>
        <w:t>D)</w:t>
      </w:r>
      <w:r>
        <w:t xml:space="preserve"> Szablon dla tworzenia obiektów</w:t>
      </w:r>
    </w:p>
    <w:p>
      <w:r>
        <w:rPr>
          <w:b/>
        </w:rPr>
        <w:t>16 Co to jest konstruktor klasy w Pythonie?</w:t>
      </w:r>
      <w:r>
        <w:rPr>
          <w:b/>
        </w:rPr>
        <w:br/>
        <w:t>A)</w:t>
      </w:r>
      <w:r>
        <w:t xml:space="preserve"> Funkcja, która niszczy obiekty</w:t>
      </w:r>
      <w:r>
        <w:rPr>
          <w:b/>
        </w:rPr>
        <w:br/>
        <w:t>B)</w:t>
      </w:r>
      <w:r>
        <w:t xml:space="preserve"> Metoda __init__, która jest wywoływana, kiedy tworzony jest nowy obiekt klasy</w:t>
      </w:r>
      <w:r>
        <w:rPr>
          <w:b/>
        </w:rPr>
        <w:br/>
        <w:t>C)</w:t>
      </w:r>
      <w:r>
        <w:t xml:space="preserve"> Funkcja, która tworzy nowe zmienne</w:t>
      </w:r>
      <w:r>
        <w:rPr>
          <w:b/>
        </w:rPr>
        <w:br/>
        <w:t>D)</w:t>
      </w:r>
      <w:r>
        <w:t xml:space="preserve"> Klasa, która tworzy nowe obiekty</w:t>
      </w:r>
    </w:p>
    <w:p>
      <w:r>
        <w:rPr>
          <w:b/>
        </w:rPr>
        <w:t>17 Jakie są wymagania dotyczące instalacji biblioteki Vispy?</w:t>
      </w:r>
      <w:r>
        <w:rPr>
          <w:b/>
        </w:rPr>
        <w:br/>
        <w:t>A)</w:t>
      </w:r>
      <w:r>
        <w:t xml:space="preserve"> Wymaga instalacji Pythona oraz zależności takich jak NumPy i PyOpenGL.</w:t>
      </w:r>
      <w:r>
        <w:rPr>
          <w:b/>
        </w:rPr>
        <w:br/>
        <w:t>B)</w:t>
      </w:r>
      <w:r>
        <w:t xml:space="preserve"> Wymaga posiadania specjalnego sprzętu komputerowego, takiego jak karta graficzna.</w:t>
      </w:r>
      <w:r>
        <w:rPr>
          <w:b/>
        </w:rPr>
        <w:br/>
        <w:t>C)</w:t>
      </w:r>
      <w:r>
        <w:t xml:space="preserve"> Wymaga jedynie instalacji odpowiedniego menedżera pakietów w Pythonie.</w:t>
      </w:r>
      <w:r>
        <w:rPr>
          <w:b/>
        </w:rPr>
        <w:br/>
        <w:t>D)</w:t>
      </w:r>
      <w:r>
        <w:t xml:space="preserve"> Wymaga zakupu licencji przed instalacją.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(gd)</w:t>
      </w:r>
    </w:p>
    <w:p>
      <w:r>
        <w:rPr>
          <w:b/>
        </w:rPr>
        <w:t>1 Czym jest moduł fragmentów (fragment shader) w OpenGL?</w:t>
      </w:r>
      <w:r>
        <w:rPr>
          <w:b/>
        </w:rPr>
        <w:br/>
        <w:t>A)</w:t>
      </w:r>
      <w:r>
        <w:t xml:space="preserve"> Jest to algorytm odpowiedzialny za optymalizację przetwarzania grafiki.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2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wieloplatformowa biblioteka do tworzenia grafiki 2D i 3D.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p>
      <w:r>
        <w:rPr>
          <w:b/>
        </w:rPr>
        <w:t>3 Co to są atrybuty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metody zdefiniowane wewnątrz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4 Który z filarów grafiki komputerowej odpowiada za dodawanie ruchu do modeli 3D?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Skalowanie</w:t>
      </w:r>
    </w:p>
    <w:p>
      <w:r>
        <w:rPr>
          <w:b/>
        </w:rPr>
        <w:t>5 Jak działa macierz projekcji w grafice komputerowej?</w:t>
      </w:r>
      <w:r>
        <w:rPr>
          <w:b/>
        </w:rPr>
        <w:br/>
        <w:t>A)</w:t>
      </w:r>
      <w:r>
        <w:t xml:space="preserve"> Macierz projekcji jest stosowana tylko w przypadku obiektów 2D, nie ma zastosowania w grafice 3D.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jest używana do generowania tekstur na obiektach wizualizacji.</w:t>
      </w:r>
      <w:r>
        <w:rPr>
          <w:b/>
        </w:rPr>
        <w:br/>
        <w:t>D)</w:t>
      </w:r>
      <w:r>
        <w:t xml:space="preserve"> Macierz projekcji służy tylko do przesuwania obiektów wzdłuż osi x, y i z.</w:t>
      </w:r>
    </w:p>
    <w:p>
      <w:r>
        <w:rPr>
          <w:b/>
        </w:rPr>
        <w:t>6 Co to jest OpenGL?</w:t>
      </w:r>
      <w:r>
        <w:rPr>
          <w:b/>
        </w:rPr>
        <w:br/>
        <w:t>A)</w:t>
      </w:r>
      <w:r>
        <w:t xml:space="preserve"> Środowisko uruchomieniowe</w:t>
      </w:r>
      <w:r>
        <w:rPr>
          <w:b/>
        </w:rPr>
        <w:br/>
        <w:t>B)</w:t>
      </w:r>
      <w:r>
        <w:t xml:space="preserve"> Narzędzie do tworzenia stron internetowych</w:t>
      </w:r>
      <w:r>
        <w:rPr>
          <w:b/>
        </w:rPr>
        <w:br/>
        <w:t>C)</w:t>
      </w:r>
      <w:r>
        <w:t xml:space="preserve"> API do renderowania grafiki 2D i 3D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7 Czym jest GLSL?</w:t>
      </w:r>
      <w:r>
        <w:rPr>
          <w:b/>
        </w:rPr>
        <w:br/>
        <w:t>A)</w:t>
      </w:r>
      <w:r>
        <w:t xml:space="preserve"> Jest to język programowania do tworzenia interfejsów graficznych.</w:t>
      </w:r>
      <w:r>
        <w:rPr>
          <w:b/>
        </w:rPr>
        <w:br/>
        <w:t>B)</w:t>
      </w:r>
      <w:r>
        <w:t xml:space="preserve"> Jest to specjalny efekt wizualny używany w grafice komputerowej.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język programowania używany w OpenGL do definiowania modułów cieniujących.</w:t>
      </w:r>
    </w:p>
    <w:p>
      <w:r>
        <w:rPr>
          <w:b/>
        </w:rPr>
        <w:t>8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C)</w:t>
      </w:r>
      <w:r>
        <w:t xml:space="preserve"> Moduł vispy.gloo służy do obsługi zdarzeń w bibliotece Vispy.</w:t>
      </w:r>
      <w:r>
        <w:rPr>
          <w:b/>
        </w:rPr>
        <w:br/>
        <w:t>D)</w:t>
      </w:r>
      <w:r>
        <w:t xml:space="preserve"> vispy.gloo jest odpowiedzialne za tworzenie interfejsów graficznych wizualizacji.</w:t>
      </w:r>
    </w:p>
    <w:p>
      <w:r>
        <w:rPr>
          <w:b/>
        </w:rPr>
        <w:t>9 Co to jest metoda statyczna w Pythonie?</w:t>
      </w:r>
      <w:r>
        <w:rPr>
          <w:b/>
        </w:rPr>
        <w:br/>
        <w:t>A)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Metoda, która nie może być przeciążona</w:t>
      </w:r>
    </w:p>
    <w:p>
      <w:r>
        <w:rPr>
          <w:b/>
        </w:rPr>
        <w:t>10 Jakie są zastosowania zmiennych typu "attribute" w GLSL?</w:t>
      </w:r>
      <w:r>
        <w:rPr>
          <w:b/>
        </w:rPr>
        <w:br/>
        <w:t>A)</w:t>
      </w:r>
      <w:r>
        <w:t xml:space="preserve"> Umożliwiają manipulację teksturowaniem obiektów.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Służą do przekazywania danych wierzchołków do modułów cieniujących.</w:t>
      </w:r>
      <w:r>
        <w:rPr>
          <w:b/>
        </w:rPr>
        <w:br/>
        <w:t>D)</w:t>
      </w:r>
      <w:r>
        <w:t xml:space="preserve"> Pozwalają na przesyłanie danych między różnymi shaderami.</w:t>
      </w:r>
    </w:p>
    <w:p>
      <w:r>
        <w:rPr>
          <w:b/>
        </w:rPr>
        <w:t>11 Co to jest bufor danych (data buffer) w bibliotece Vispy?</w:t>
      </w:r>
      <w:r>
        <w:rPr>
          <w:b/>
        </w:rPr>
        <w:br/>
        <w:t>A)</w:t>
      </w:r>
      <w:r>
        <w:t xml:space="preserve"> Bufor danych w Vispy jest odpowiedzialny za przechowywanie kodu źródłowego shaderów.</w:t>
      </w:r>
      <w:r>
        <w:rPr>
          <w:b/>
        </w:rPr>
        <w:br/>
        <w:t>B)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C)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D)</w:t>
      </w:r>
      <w:r>
        <w:t xml:space="preserve"> Bufor danych w bibliotece Vispy odnosi się do przechowywania danych wejściowych dla analizy statystycznej.</w:t>
      </w:r>
    </w:p>
    <w:p>
      <w:r>
        <w:rPr>
          <w:b/>
        </w:rPr>
        <w:t>12 Jak nazywamy atrybut, który jest wspólny dla wszystkich instancji klasy?</w:t>
      </w:r>
      <w:r>
        <w:rPr>
          <w:b/>
        </w:rPr>
        <w:br/>
        <w:t>A)</w:t>
      </w:r>
      <w:r>
        <w:t xml:space="preserve"> Atrybut klasowy</w:t>
      </w:r>
      <w:r>
        <w:rPr>
          <w:b/>
        </w:rPr>
        <w:br/>
        <w:t>B)</w:t>
      </w:r>
      <w:r>
        <w:t xml:space="preserve"> Atrybut globalny</w:t>
      </w:r>
      <w:r>
        <w:rPr>
          <w:b/>
        </w:rPr>
        <w:br/>
        <w:t>C)</w:t>
      </w:r>
      <w:r>
        <w:t xml:space="preserve"> Atrybut instancji</w:t>
      </w:r>
      <w:r>
        <w:rPr>
          <w:b/>
        </w:rPr>
        <w:br/>
        <w:t>D)</w:t>
      </w:r>
      <w:r>
        <w:t xml:space="preserve"> Atrybut lokalny</w:t>
      </w:r>
    </w:p>
    <w:p>
      <w:r>
        <w:rPr>
          <w:b/>
        </w:rPr>
        <w:t>13 Co to jest metoda abstrakcyjna w Pythonie?</w:t>
      </w:r>
      <w:r>
        <w:rPr>
          <w:b/>
        </w:rPr>
        <w:br/>
        <w:t>A)</w:t>
      </w:r>
      <w:r>
        <w:t xml:space="preserve"> Jest to metoda, która zawsze zwraca wartość None.</w:t>
      </w:r>
      <w:r>
        <w:rPr>
          <w:b/>
        </w:rPr>
        <w:br/>
        <w:t>B)</w:t>
      </w:r>
      <w:r>
        <w:t xml:space="preserve"> Jest to metoda, która nie może zostać zaimplementowana przez klasę dziedziczącą.</w:t>
      </w:r>
      <w:r>
        <w:rPr>
          <w:b/>
        </w:rPr>
        <w:br/>
        <w:t>C)</w:t>
      </w:r>
      <w:r>
        <w:t xml:space="preserve"> Jest to metoda, która automatycznie tworzy obiekty klasy.</w:t>
      </w:r>
      <w:r>
        <w:rPr>
          <w:b/>
        </w:rPr>
        <w:br/>
        <w:t>D)</w:t>
      </w:r>
      <w:r>
        <w:t xml:space="preserve"> Jest to metoda zadeklarowana w klasie abstrakcyjnej, która nie ma implementacji i musi zostać zaimplementowana przez każdą klasę dziedziczącą.</w:t>
      </w:r>
    </w:p>
    <w:p>
      <w:r>
        <w:rPr>
          <w:b/>
        </w:rPr>
        <w:t>14 Co to jest metoda statyczna w kontekście programowania obiektowego?</w:t>
      </w:r>
      <w:r>
        <w:rPr>
          <w:b/>
        </w:rPr>
        <w:br/>
        <w:t>A)</w:t>
      </w:r>
      <w:r>
        <w:t xml:space="preserve"> Jest to metoda, która jest automatycznie wywoływana przy tworzeniu obiektu.</w:t>
      </w:r>
      <w:r>
        <w:rPr>
          <w:b/>
        </w:rPr>
        <w:br/>
        <w:t>B)</w:t>
      </w:r>
      <w:r>
        <w:t xml:space="preserve"> Jest to metoda, która nie może być dziedziczona.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powiązana z klasą, a nie z instancją klasy.</w:t>
      </w:r>
    </w:p>
    <w:p>
      <w:r>
        <w:rPr>
          <w:b/>
        </w:rPr>
        <w:t>15 Co to jest atrybut klasy w Pythonie?</w:t>
      </w:r>
      <w:r>
        <w:rPr>
          <w:b/>
        </w:rPr>
        <w:br/>
        <w:t>A)</w:t>
      </w:r>
      <w:r>
        <w:t xml:space="preserve"> Blok kodu wewnątrz klasy</w:t>
      </w:r>
      <w:r>
        <w:rPr>
          <w:b/>
        </w:rPr>
        <w:br/>
        <w:t>B)</w:t>
      </w:r>
      <w:r>
        <w:t xml:space="preserve"> Nazwa klasy</w:t>
      </w:r>
      <w:r>
        <w:rPr>
          <w:b/>
        </w:rPr>
        <w:br/>
        <w:t>C)</w:t>
      </w:r>
      <w:r>
        <w:t xml:space="preserve"> Właściwość przypisana do klasy, dostępna dla wszystkich jej instancji</w:t>
      </w:r>
      <w:r>
        <w:rPr>
          <w:b/>
        </w:rPr>
        <w:br/>
        <w:t>D)</w:t>
      </w:r>
      <w:r>
        <w:t xml:space="preserve"> Wartość zwracana przez funkcję</w:t>
      </w:r>
    </w:p>
    <w:p>
      <w:r>
        <w:rPr>
          <w:b/>
        </w:rPr>
        <w:t>16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specjalna metoda klasy, która jest wywoływana automatycznie podczas tworzenia obiektu.</w:t>
      </w:r>
      <w:r>
        <w:rPr>
          <w:b/>
        </w:rPr>
        <w:br/>
        <w:t>C)</w:t>
      </w:r>
      <w:r>
        <w:t xml:space="preserve"> Jest to metoda używana do tworzenia nowych klas.</w:t>
      </w:r>
      <w:r>
        <w:rPr>
          <w:b/>
        </w:rPr>
        <w:br/>
        <w:t>D)</w:t>
      </w:r>
      <w:r>
        <w:t xml:space="preserve"> Jest to atrybut obiektu.</w:t>
      </w:r>
    </w:p>
    <w:p>
      <w:r>
        <w:rPr>
          <w:b/>
        </w:rPr>
        <w:t>17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(pk)</w:t>
      </w:r>
    </w:p>
    <w:p>
      <w:r>
        <w:rPr>
          <w:b/>
        </w:rPr>
        <w:t>1 Jak działa macierz rotacji w grafice komputerowej?</w:t>
      </w:r>
      <w:r>
        <w:rPr>
          <w:b/>
        </w:rPr>
        <w:br/>
        <w:t>A)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B)</w:t>
      </w:r>
      <w:r>
        <w:t xml:space="preserve"> Macierz rotacji służy do przesuwania obiektów wzdłuż osi x, y i z.</w:t>
      </w:r>
      <w:r>
        <w:rPr>
          <w:b/>
        </w:rPr>
        <w:br/>
        <w:t>C)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p>
      <w:r>
        <w:rPr>
          <w:b/>
        </w:rPr>
        <w:t>2 Jakie są główne cechy biblioteki Vispy?</w:t>
      </w:r>
      <w:r>
        <w:rPr>
          <w:b/>
        </w:rPr>
        <w:br/>
        <w:t>A)</w:t>
      </w:r>
      <w:r>
        <w:t xml:space="preserve"> Obsługa grafiki 2D i 3D, interaktywność, wydajność, wieloplatformowość.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Tworzenie aplikacji webowych, komunikacja sieciowa, testowanie jednostkowe.</w:t>
      </w:r>
      <w:r>
        <w:rPr>
          <w:b/>
        </w:rPr>
        <w:br/>
        <w:t>D)</w:t>
      </w:r>
      <w:r>
        <w:t xml:space="preserve"> Obsługa baz danych, zarządzanie plikami, generowanie raportów.</w:t>
      </w:r>
    </w:p>
    <w:p>
      <w:r>
        <w:rPr>
          <w:b/>
        </w:rPr>
        <w:t>3 Jaką rolę pełni abstrakcja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4 Co to jest aliasing w kontekście grafiki komputerowej?</w:t>
      </w:r>
      <w:r>
        <w:rPr>
          <w:b/>
        </w:rPr>
        <w:br/>
        <w:t>A)</w:t>
      </w:r>
      <w:r>
        <w:t xml:space="preserve"> Aliasing to proces redukcji rozmiaru obrazu w grafice komputerowej.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technika stosowana tylko w generowaniu animacji.</w:t>
      </w:r>
      <w:r>
        <w:rPr>
          <w:b/>
        </w:rPr>
        <w:br/>
        <w:t>D)</w:t>
      </w:r>
      <w:r>
        <w:t xml:space="preserve"> Aliasing to efekt, w którym występujące krawędzie lub linie obiektów są wyświetlane jako pikselowane lub zniekształcone.</w:t>
      </w:r>
    </w:p>
    <w:p>
      <w:r>
        <w:rPr>
          <w:b/>
        </w:rPr>
        <w:t>5 Co to jest property w Pythonie?</w:t>
      </w:r>
      <w:r>
        <w:rPr>
          <w:b/>
        </w:rPr>
        <w:br/>
        <w:t>A)</w:t>
      </w:r>
      <w:r>
        <w:t xml:space="preserve"> Wartość przechowywana w obiekcie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Typ danych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6 Jak działają macierze transformacji w grafice komputerowej?</w:t>
      </w:r>
      <w:r>
        <w:rPr>
          <w:b/>
        </w:rPr>
        <w:br/>
        <w:t>A)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B)</w:t>
      </w:r>
      <w:r>
        <w:t xml:space="preserve"> Macierze transformacji są używane tylko do generowania tekstur na obiektach 3D.</w:t>
      </w:r>
      <w:r>
        <w:rPr>
          <w:b/>
        </w:rPr>
        <w:br/>
        <w:t>C)</w:t>
      </w:r>
      <w:r>
        <w:t xml:space="preserve"> Macierze transformacji służą tylko do skalowania obiektów wzdłuż osi x, y i z.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7 Co to jest modularyzacja w kontekście programowania?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ukrywania wewnętrznych szczegółów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8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metoda używana do ustawiania wartości atrybutu obiektu.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9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Linux.</w:t>
      </w:r>
      <w:r>
        <w:rPr>
          <w:b/>
        </w:rPr>
        <w:br/>
        <w:t>B)</w:t>
      </w:r>
      <w:r>
        <w:t xml:space="preserve"> Tak, OpenGL może być używany tylko na systemach operacyjnych Mac OS.</w:t>
      </w:r>
      <w:r>
        <w:rPr>
          <w:b/>
        </w:rPr>
        <w:br/>
        <w:t>C)</w:t>
      </w:r>
      <w:r>
        <w:t xml:space="preserve"> Tak, OpenGL może być używany tylko na systemach operacyjnych Windows.</w:t>
      </w:r>
      <w:r>
        <w:rPr>
          <w:b/>
        </w:rPr>
        <w:br/>
        <w:t>D)</w:t>
      </w:r>
      <w:r>
        <w:t xml:space="preserve"> Nie, OpenGL jest biblioteką wieloplatformową i może być używany na różnych systemach operacyjnych.</w:t>
      </w:r>
    </w:p>
    <w:p>
      <w:r>
        <w:rPr>
          <w:b/>
        </w:rPr>
        <w:t>10 Jakiego rodzaju atrybuty są zwykle unikalne dla każdej instancji obiektu?</w:t>
      </w:r>
      <w:r>
        <w:rPr>
          <w:b/>
        </w:rPr>
        <w:br/>
        <w:t>A)</w:t>
      </w:r>
      <w:r>
        <w:t xml:space="preserve"> Atrybuty statyczne</w:t>
      </w:r>
      <w:r>
        <w:rPr>
          <w:b/>
        </w:rPr>
        <w:br/>
        <w:t>B)</w:t>
      </w:r>
      <w:r>
        <w:t xml:space="preserve"> Atrybuty globalne</w:t>
      </w:r>
      <w:r>
        <w:rPr>
          <w:b/>
        </w:rPr>
        <w:br/>
        <w:t>C)</w:t>
      </w:r>
      <w:r>
        <w:t xml:space="preserve"> Atrybuty klasowe</w:t>
      </w:r>
      <w:r>
        <w:rPr>
          <w:b/>
        </w:rPr>
        <w:br/>
        <w:t>D)</w:t>
      </w:r>
      <w:r>
        <w:t xml:space="preserve"> Atrybuty instancji</w:t>
      </w:r>
    </w:p>
    <w:p>
      <w:r>
        <w:rPr>
          <w:b/>
        </w:rPr>
        <w:t>11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techniką używaną do tworzenia efektów specjalnych, takich jak rozbłyski świetlne.</w:t>
      </w:r>
    </w:p>
    <w:p>
      <w:r>
        <w:rPr>
          <w:b/>
        </w:rPr>
        <w:t>12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Definiują one interfejs dla klas dziedziczących, wymuszając implementację tych metod.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Pozwalają na tworzenie metod, które są automatycznie wywoływane przy zakończeniu programu.</w:t>
      </w:r>
    </w:p>
    <w:p>
      <w:r>
        <w:rPr>
          <w:b/>
        </w:rPr>
        <w:t>13 Czym jest interpolacja barycentryczna w grafice komputerowej?</w:t>
      </w:r>
      <w:r>
        <w:rPr>
          <w:b/>
        </w:rPr>
        <w:br/>
        <w:t>A)</w:t>
      </w:r>
      <w:r>
        <w:t xml:space="preserve"> Interpolacja barycentryczna to proces konwersji obiektów 2D na obiekty 3D w grafice komputerowej.</w:t>
      </w:r>
      <w:r>
        <w:rPr>
          <w:b/>
        </w:rPr>
        <w:br/>
        <w:t>B)</w:t>
      </w:r>
      <w:r>
        <w:t xml:space="preserve"> Interpolacja barycentryczna to technika oświetlenia obiektów w grafice komputerowej.</w:t>
      </w:r>
      <w:r>
        <w:rPr>
          <w:b/>
        </w:rPr>
        <w:br/>
        <w:t>C)</w:t>
      </w:r>
      <w:r>
        <w:t xml:space="preserve"> Jest to technika interpolacji wartości na podstawie ich wag wewnątrz trójkąta.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p>
      <w:r>
        <w:rPr>
          <w:b/>
        </w:rPr>
        <w:t>14 Czym jest abstrakcja w kontekście programowania obiektowego w Pythonie?</w:t>
      </w:r>
      <w:r>
        <w:rPr>
          <w:b/>
        </w:rPr>
        <w:br/>
        <w:t>A)</w:t>
      </w:r>
      <w:r>
        <w:t xml:space="preserve"> Procesem ukrywania szczegółów implementacji i pokazywania tylko funkcjonalności użytkownikowi</w:t>
      </w:r>
      <w:r>
        <w:rPr>
          <w:b/>
        </w:rPr>
        <w:br/>
        <w:t>B)</w:t>
      </w:r>
      <w:r>
        <w:t xml:space="preserve"> Techniką optymalizacji kodu</w:t>
      </w:r>
      <w:r>
        <w:rPr>
          <w:b/>
        </w:rPr>
        <w:br/>
        <w:t>C)</w:t>
      </w:r>
      <w:r>
        <w:t xml:space="preserve"> Sposobem zarządzania pamięcią</w:t>
      </w:r>
      <w:r>
        <w:rPr>
          <w:b/>
        </w:rPr>
        <w:br/>
        <w:t>D)</w:t>
      </w:r>
      <w:r>
        <w:t xml:space="preserve"> Procesem tworzenia nowych modułów</w:t>
      </w:r>
    </w:p>
    <w:p>
      <w:r>
        <w:rPr>
          <w:b/>
        </w:rPr>
        <w:t>15 Jak nazywamy proces tworzenia obiektów 3D w grafice komputerowej?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Optymalizacja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16 Czym jest moduł fragmentów (fragment shader) w OpenGL?</w:t>
      </w:r>
      <w:r>
        <w:rPr>
          <w:b/>
        </w:rPr>
        <w:br/>
        <w:t>A)</w:t>
      </w:r>
      <w:r>
        <w:t xml:space="preserve"> Jest to technika renderowania, która odpowiada za rasteryzację obiektów.</w:t>
      </w:r>
      <w:r>
        <w:rPr>
          <w:b/>
        </w:rPr>
        <w:br/>
        <w:t>B)</w:t>
      </w:r>
      <w:r>
        <w:t xml:space="preserve"> Jest to algorytm odpowiedzialny za optymalizację przetwarzania grafiki.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17 Czym jest dynamiczny potok (dynamic pipeline) w kontekście nowoczesnego OpenGL?</w:t>
      </w:r>
      <w:r>
        <w:rPr>
          <w:b/>
        </w:rPr>
        <w:br/>
        <w:t>A)</w:t>
      </w:r>
      <w:r>
        <w:t xml:space="preserve"> Jest to złożony proces przetwarzania obrazu, który stosuje efekty specjalne na teksturach.</w:t>
      </w:r>
      <w:r>
        <w:rPr>
          <w:b/>
        </w:rPr>
        <w:br/>
        <w:t>B)</w:t>
      </w:r>
      <w:r>
        <w:t xml:space="preserve"> Jest to moduł do ładowania i renderowania modeli 3D w nowoczesnym OpenGL.</w:t>
      </w:r>
      <w:r>
        <w:rPr>
          <w:b/>
        </w:rPr>
        <w:br/>
        <w:t>C)</w:t>
      </w:r>
      <w:r>
        <w:t xml:space="preserve"> Jest to rodzaj animacji używanej w grafice komputerowej do tworzenia płynnych ruchów.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(re)</w:t>
      </w:r>
    </w:p>
    <w:p>
      <w:r>
        <w:rPr>
          <w:b/>
        </w:rPr>
        <w:t>1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2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algorytm odpowiedzialny za optymalizację przetwarzania grafiki.</w:t>
      </w:r>
      <w:r>
        <w:rPr>
          <w:b/>
        </w:rPr>
        <w:br/>
        <w:t>D)</w:t>
      </w:r>
      <w:r>
        <w:t xml:space="preserve"> Jest to program, który przetwarza piksele, które zostaną wyrenderowane na ekranie.</w:t>
      </w:r>
    </w:p>
    <w:p>
      <w:r>
        <w:rPr>
          <w:b/>
        </w:rPr>
        <w:t>3 Jaką rolę pełni dekorator property w Pythonie?</w:t>
      </w:r>
      <w:r>
        <w:rPr>
          <w:b/>
        </w:rPr>
        <w:br/>
        <w:t>A)</w:t>
      </w:r>
      <w:r>
        <w:t xml:space="preserve"> Umożliwia tworzenie funkcji, które są automatycznie wywoływane przy zakończeniu programu.</w:t>
      </w:r>
      <w:r>
        <w:rPr>
          <w:b/>
        </w:rPr>
        <w:br/>
        <w:t>B)</w:t>
      </w:r>
      <w:r>
        <w:t xml:space="preserve"> Pozwala na tworzenie funkcji, które są automatycznie wywoływane przy starcie programu.</w:t>
      </w:r>
      <w:r>
        <w:rPr>
          <w:b/>
        </w:rPr>
        <w:br/>
        <w:t>C)</w:t>
      </w:r>
      <w:r>
        <w:t xml:space="preserve"> Zmienia sposób, w jaki Python interpretuje wywołania funkcji.</w:t>
      </w:r>
      <w:r>
        <w:rPr>
          <w:b/>
        </w:rPr>
        <w:br/>
        <w:t>D)</w:t>
      </w:r>
      <w:r>
        <w:t xml:space="preserve"> Pozwala na tworzenie metod klasy, które można wywoływać jak atrybuty, umożliwiając kontrolę nad ich odczytem i zapisem.</w:t>
      </w:r>
    </w:p>
    <w:p>
      <w:r>
        <w:rPr>
          <w:b/>
        </w:rPr>
        <w:t>4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proces redukcji rozmiaru obrazu w grafice komputerowej.</w:t>
      </w:r>
      <w:r>
        <w:rPr>
          <w:b/>
        </w:rPr>
        <w:br/>
        <w:t>D)</w:t>
      </w:r>
      <w:r>
        <w:t xml:space="preserve"> Aliasing to efekt, w którym występujące krawędzie lub linie obiektów są wyświetlane jako pikselowane lub zniekształcone.</w:t>
      </w:r>
    </w:p>
    <w:p>
      <w:r>
        <w:rPr>
          <w:b/>
        </w:rPr>
        <w:t>5 Co różni obiekt od klasy w programowaniu obiektowym?</w:t>
      </w:r>
      <w:r>
        <w:rPr>
          <w:b/>
        </w:rPr>
        <w:br/>
        <w:t>A)</w:t>
      </w:r>
      <w:r>
        <w:t xml:space="preserve"> Obiekt definiuje metody i atrybuty klasy.</w:t>
      </w:r>
      <w:r>
        <w:rPr>
          <w:b/>
        </w:rPr>
        <w:br/>
        <w:t>B)</w:t>
      </w:r>
      <w:r>
        <w:t xml:space="preserve"> Obiekt jest instancją klasy.</w:t>
      </w:r>
      <w:r>
        <w:rPr>
          <w:b/>
        </w:rPr>
        <w:br/>
        <w:t>C)</w:t>
      </w:r>
      <w:r>
        <w:t xml:space="preserve"> Obiekt nie może być stworzony na podstawie klasy.</w:t>
      </w:r>
      <w:r>
        <w:rPr>
          <w:b/>
        </w:rPr>
        <w:br/>
        <w:t>D)</w:t>
      </w:r>
      <w:r>
        <w:t xml:space="preserve"> Obiekt jest szablonem dla klasy.</w:t>
      </w:r>
    </w:p>
    <w:p>
      <w:r>
        <w:rPr>
          <w:b/>
        </w:rPr>
        <w:t>6 Jak działa projekcja perspektywiczna w grafice komputerowej?</w:t>
      </w:r>
      <w:r>
        <w:rPr>
          <w:b/>
        </w:rPr>
        <w:br/>
        <w:t>A)</w:t>
      </w:r>
      <w:r>
        <w:t xml:space="preserve"> Projekcja perspektywiczna jest używana do generowania tekstur na obiektach wizualizacji.</w:t>
      </w:r>
      <w:r>
        <w:rPr>
          <w:b/>
        </w:rPr>
        <w:br/>
        <w:t>B)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C)</w:t>
      </w:r>
      <w:r>
        <w:t xml:space="preserve"> Projekcja perspektywiczna służy tylko do przesuwania obiektów wzdłuż osi x, y i z.</w:t>
      </w:r>
      <w:r>
        <w:rPr>
          <w:b/>
        </w:rPr>
        <w:br/>
        <w:t>D)</w:t>
      </w:r>
      <w:r>
        <w:t xml:space="preserve"> Projekcja perspektywiczna jest stosowana tylko w przypadku obiektów 2D, nie ma zastosowania w grafice 3D.</w:t>
      </w:r>
    </w:p>
    <w:p>
      <w:r>
        <w:rPr>
          <w:b/>
        </w:rPr>
        <w:t>7 Jaki jest główny cel modułu wierzchołków w OpenGL?</w:t>
      </w:r>
      <w:r>
        <w:rPr>
          <w:b/>
        </w:rPr>
        <w:br/>
        <w:t>A)</w:t>
      </w:r>
      <w:r>
        <w:t xml:space="preserve"> Przekształcanie wierzchołków 3D z przestrzeni modelu na przestrzeń ekranu.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Generowanie oświetlenia dla obiektów 3D.</w:t>
      </w:r>
      <w:r>
        <w:rPr>
          <w:b/>
        </w:rPr>
        <w:br/>
        <w:t>D)</w:t>
      </w:r>
      <w:r>
        <w:t xml:space="preserve"> Wykonywanie operacji logicznych na pikselach.</w:t>
      </w:r>
    </w:p>
    <w:p>
      <w:r>
        <w:rPr>
          <w:b/>
        </w:rPr>
        <w:t>8 Czym jest triangulacja w grafice komputerowej?</w:t>
      </w:r>
      <w:r>
        <w:rPr>
          <w:b/>
        </w:rPr>
        <w:br/>
        <w:t>A)</w:t>
      </w:r>
      <w:r>
        <w:t xml:space="preserve"> Jest to proces podziału kompleksu lub poligonu na trójkąty.</w:t>
      </w:r>
      <w:r>
        <w:rPr>
          <w:b/>
        </w:rPr>
        <w:br/>
        <w:t>B)</w:t>
      </w:r>
      <w:r>
        <w:t xml:space="preserve"> Triangulacja odnosi się do techniki generowania tekstur na obiektach 3D.</w:t>
      </w:r>
      <w:r>
        <w:rPr>
          <w:b/>
        </w:rPr>
        <w:br/>
        <w:t>C)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D)</w:t>
      </w:r>
      <w:r>
        <w:t xml:space="preserve"> Triangulacja to proces generowania krawędzi i wierzchołków w grafach komputerowych.</w:t>
      </w:r>
    </w:p>
    <w:p>
      <w:r>
        <w:rPr>
          <w:b/>
        </w:rPr>
        <w:t>9 Co robi metoda obiektu w programowaniu obiektowym?</w:t>
      </w:r>
      <w:r>
        <w:rPr>
          <w:b/>
        </w:rPr>
        <w:br/>
        <w:t>A)</w:t>
      </w:r>
      <w:r>
        <w:t xml:space="preserve"> Definiuje strukturę klasy.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Operuje na danych obiektu i/lub wykonuje akcje związane z tym obiektem.</w:t>
      </w:r>
    </w:p>
    <w:p>
      <w:r>
        <w:rPr>
          <w:b/>
        </w:rPr>
        <w:t>10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efekt wizualny stosowany tylko w animacjach.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11 Jak działa interpolacja barycentryczna w grafice komputerowej?</w:t>
      </w:r>
      <w:r>
        <w:rPr>
          <w:b/>
        </w:rPr>
        <w:br/>
        <w:t>A)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B)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C)</w:t>
      </w:r>
      <w:r>
        <w:t xml:space="preserve"> Interpolacja barycentryczna jest stosowana wyłącznie do interpolacji normalnych na obiektach 3D.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12 Co to jest metoda statyczna w Pythonie?</w:t>
      </w:r>
      <w:r>
        <w:rPr>
          <w:b/>
        </w:rPr>
        <w:br/>
        <w:t>A)</w:t>
      </w:r>
      <w:r>
        <w:t xml:space="preserve"> Metoda, która nie może być przeciążona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 powiązana z klasą, a nie z konkretną instancją klasy, nie ma dostępu do żadnego stanu obiektu</w:t>
      </w:r>
    </w:p>
    <w:p>
      <w:r>
        <w:rPr>
          <w:b/>
        </w:rPr>
        <w:t>13 Czym różni się metoda klasy od metody obiektu w Pythonie?</w:t>
      </w:r>
      <w:r>
        <w:rPr>
          <w:b/>
        </w:rPr>
        <w:br/>
        <w:t>A)</w:t>
      </w:r>
      <w:r>
        <w:t xml:space="preserve"> Metoda klasy jest szybsza</w:t>
      </w:r>
      <w:r>
        <w:rPr>
          <w:b/>
        </w:rPr>
        <w:br/>
        <w:t>B)</w:t>
      </w:r>
      <w:r>
        <w:t xml:space="preserve"> Metoda klasy nie może być przeciążona</w:t>
      </w:r>
      <w:r>
        <w:rPr>
          <w:b/>
        </w:rPr>
        <w:br/>
        <w:t>C)</w:t>
      </w:r>
      <w:r>
        <w:t xml:space="preserve"> Metoda klasy nie może być przekazywana jako argument</w:t>
      </w:r>
      <w:r>
        <w:rPr>
          <w:b/>
        </w:rPr>
        <w:br/>
        <w:t>D)</w:t>
      </w:r>
      <w:r>
        <w:t xml:space="preserve"> Metoda klasy jest powiązana z klasą, a nie z konkretną instancją klasy</w:t>
      </w:r>
    </w:p>
    <w:p>
      <w:r>
        <w:rPr>
          <w:b/>
        </w:rPr>
        <w:t>14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wieloplatformowa biblioteka do tworzenia grafiki 2D i 3D.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p>
      <w:r>
        <w:rPr>
          <w:b/>
        </w:rPr>
        <w:t>15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16 Co to jest konstruktor klasy w Pythonie?</w:t>
      </w:r>
      <w:r>
        <w:rPr>
          <w:b/>
        </w:rPr>
        <w:br/>
        <w:t>A)</w:t>
      </w:r>
      <w:r>
        <w:t xml:space="preserve"> Klasa, która tworzy nowe obiekty</w:t>
      </w:r>
      <w:r>
        <w:rPr>
          <w:b/>
        </w:rPr>
        <w:br/>
        <w:t>B)</w:t>
      </w:r>
      <w:r>
        <w:t xml:space="preserve"> Metoda __init__, która jest wywoływana, kiedy tworzony jest nowy obiekt klasy</w:t>
      </w:r>
      <w:r>
        <w:rPr>
          <w:b/>
        </w:rPr>
        <w:br/>
        <w:t>C)</w:t>
      </w:r>
      <w:r>
        <w:t xml:space="preserve"> Funkcja, która tworzy nowe zmienne</w:t>
      </w:r>
      <w:r>
        <w:rPr>
          <w:b/>
        </w:rPr>
        <w:br/>
        <w:t>D)</w:t>
      </w:r>
      <w:r>
        <w:t xml:space="preserve"> Funkcja, która niszczy obiekty</w:t>
      </w:r>
    </w:p>
    <w:p>
      <w:r>
        <w:rPr>
          <w:b/>
        </w:rPr>
        <w:t>17 Czy biblioteka Vispy jest darmowa i otwartoźródłowa?</w:t>
      </w:r>
      <w:r>
        <w:rPr>
          <w:b/>
        </w:rPr>
        <w:br/>
        <w:t>A)</w:t>
      </w:r>
      <w:r>
        <w:t xml:space="preserve"> Tak, biblioteka Vispy jest darmowa i udostępniana na licencji otwartoźródłowej (open source).</w:t>
      </w:r>
      <w:r>
        <w:rPr>
          <w:b/>
        </w:rPr>
        <w:br/>
        <w:t>B)</w:t>
      </w:r>
      <w:r>
        <w:t xml:space="preserve"> Nie, biblioteka Vispy jest płatna i wymaga licencji komercyjnej.</w:t>
      </w:r>
      <w:r>
        <w:rPr>
          <w:b/>
        </w:rPr>
        <w:br/>
        <w:t>C)</w:t>
      </w:r>
      <w:r>
        <w:t xml:space="preserve"> Biblioteka Vispy jest częściowo darmowa, ale nie jest otwartoźródłowa.</w:t>
      </w:r>
      <w:r>
        <w:rPr>
          <w:b/>
        </w:rPr>
        <w:br/>
        <w:t>D)</w:t>
      </w:r>
      <w:r>
        <w:t xml:space="preserve"> Biblioteka Vispy jest dostępna tylko w wersji próbnej, po której należy uiścić opłatę.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(yt)</w:t>
      </w:r>
    </w:p>
    <w:p>
      <w:r>
        <w:rPr>
          <w:b/>
        </w:rPr>
        <w:t>1 Czym jest moduł fragmentów (fragment shader) w OpenGL?</w:t>
      </w:r>
      <w:r>
        <w:rPr>
          <w:b/>
        </w:rPr>
        <w:br/>
        <w:t>A)</w:t>
      </w:r>
      <w:r>
        <w:t xml:space="preserve"> Jest to technika renderowania, która odpowiada za rasteryzację obiektów.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2 Co to są metody obiektu w kontekście programowania obiektowego?</w:t>
      </w:r>
      <w:r>
        <w:rPr>
          <w:b/>
        </w:rPr>
        <w:br/>
        <w:t>A)</w:t>
      </w:r>
      <w:r>
        <w:t xml:space="preserve"> Są to funkcje zdefiniowane w klasie, które operują na danych obiektu.</w:t>
      </w:r>
      <w:r>
        <w:rPr>
          <w:b/>
        </w:rPr>
        <w:br/>
        <w:t>B)</w:t>
      </w:r>
      <w:r>
        <w:t xml:space="preserve"> Są to atrybuty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3 Co to jest dziedziczenie w Pythonie?</w:t>
      </w:r>
      <w:r>
        <w:rPr>
          <w:b/>
        </w:rPr>
        <w:br/>
        <w:t>A)</w:t>
      </w:r>
      <w:r>
        <w:t xml:space="preserve"> Mechanizm pozwalający jednej klasie przejąć atrybuty i metody innej klasy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4 Jak działa projekcja perspektywiczna w grafice komputerowej?</w:t>
      </w:r>
      <w:r>
        <w:rPr>
          <w:b/>
        </w:rPr>
        <w:br/>
        <w:t>A)</w:t>
      </w:r>
      <w:r>
        <w:t xml:space="preserve"> Projekcja perspektywiczna jest używana do generowania tekstur na obiektach wizualizacji.</w:t>
      </w:r>
      <w:r>
        <w:rPr>
          <w:b/>
        </w:rPr>
        <w:br/>
        <w:t>B)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5 Jakie są zastosowania zmiennych typu "attribute" w GLSL?</w:t>
      </w:r>
      <w:r>
        <w:rPr>
          <w:b/>
        </w:rPr>
        <w:br/>
        <w:t>A)</w:t>
      </w:r>
      <w:r>
        <w:t xml:space="preserve"> Umożliwiają manipulację teksturowaniem obiektów.</w:t>
      </w:r>
      <w:r>
        <w:rPr>
          <w:b/>
        </w:rPr>
        <w:br/>
        <w:t>B)</w:t>
      </w:r>
      <w:r>
        <w:t xml:space="preserve"> Pozwalają na przesyłanie danych między różnymi shaderami.</w:t>
      </w:r>
      <w:r>
        <w:rPr>
          <w:b/>
        </w:rPr>
        <w:br/>
        <w:t>C)</w:t>
      </w:r>
      <w:r>
        <w:t xml:space="preserve"> Służą do przekazywania danych wierzchołków do modułów cieniujących.</w:t>
      </w:r>
      <w:r>
        <w:rPr>
          <w:b/>
        </w:rPr>
        <w:br/>
        <w:t>D)</w:t>
      </w:r>
      <w:r>
        <w:t xml:space="preserve"> Przechowują stałe wartości używane w shaderach.</w:t>
      </w:r>
    </w:p>
    <w:p>
      <w:r>
        <w:rPr>
          <w:b/>
        </w:rPr>
        <w:t>6 Czym jest GLSL?</w:t>
      </w:r>
      <w:r>
        <w:rPr>
          <w:b/>
        </w:rPr>
        <w:br/>
        <w:t>A)</w:t>
      </w:r>
      <w:r>
        <w:t xml:space="preserve"> Jest to specjalny efekt wizualny używany w grafice komputerowej.</w:t>
      </w:r>
      <w:r>
        <w:rPr>
          <w:b/>
        </w:rPr>
        <w:br/>
        <w:t>B)</w:t>
      </w:r>
      <w:r>
        <w:t xml:space="preserve"> Jest to język programowania używany w OpenGL do definiowania modułów cieniujących.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język programowania do tworzenia interfejsów graficznych.</w:t>
      </w:r>
    </w:p>
    <w:p>
      <w:r>
        <w:rPr>
          <w:b/>
        </w:rPr>
        <w:t>7 Co to jest property w Pythonie?</w:t>
      </w:r>
      <w:r>
        <w:rPr>
          <w:b/>
        </w:rPr>
        <w:br/>
        <w:t>A)</w:t>
      </w:r>
      <w:r>
        <w:t xml:space="preserve"> Wartość przechowywana w obiekcie</w:t>
      </w:r>
      <w:r>
        <w:rPr>
          <w:b/>
        </w:rPr>
        <w:br/>
        <w:t>B)</w:t>
      </w:r>
      <w:r>
        <w:t xml:space="preserve"> Typ danych</w:t>
      </w:r>
      <w:r>
        <w:rPr>
          <w:b/>
        </w:rPr>
        <w:br/>
        <w:t>C)</w:t>
      </w:r>
      <w:r>
        <w:t xml:space="preserve"> Nazwa metody</w:t>
      </w:r>
      <w:r>
        <w:rPr>
          <w:b/>
        </w:rPr>
        <w:br/>
        <w:t>D)</w:t>
      </w:r>
      <w:r>
        <w:t xml:space="preserve"> Dekorator umożliwiający definiowanie metod dostępu do atrybutu klasy</w:t>
      </w:r>
    </w:p>
    <w:p>
      <w:r>
        <w:rPr>
          <w:b/>
        </w:rPr>
        <w:t>8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Pozwalają na tworzenie metod, które są automatycznie wywoływane przy zakończeniu programu.</w:t>
      </w:r>
    </w:p>
    <w:p>
      <w:r>
        <w:rPr>
          <w:b/>
        </w:rPr>
        <w:t>9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manipulacji danymi tabelarycznymi w Pythonie.</w:t>
      </w:r>
      <w:r>
        <w:rPr>
          <w:b/>
        </w:rPr>
        <w:br/>
        <w:t>C)</w:t>
      </w:r>
      <w:r>
        <w:t xml:space="preserve"> Jest to biblioteka do tworzenia baz danych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10 Jakie są główne zastosowania triangulacji w grafice komputerowej?</w:t>
      </w:r>
      <w:r>
        <w:rPr>
          <w:b/>
        </w:rPr>
        <w:br/>
        <w:t>A)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B)</w:t>
      </w:r>
      <w:r>
        <w:t xml:space="preserve"> Triangulacja jest stosowana wyłącznie w procesie tworzenia animacji.</w:t>
      </w:r>
      <w:r>
        <w:rPr>
          <w:b/>
        </w:rPr>
        <w:br/>
        <w:t>C)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D)</w:t>
      </w:r>
      <w:r>
        <w:t xml:space="preserve"> Triangulacja jest przydatna tylko w celu wykonywania operacji matematycznych na grafach komputerowych.</w:t>
      </w:r>
    </w:p>
    <w:p>
      <w:r>
        <w:rPr>
          <w:b/>
        </w:rPr>
        <w:t>11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C)</w:t>
      </w:r>
      <w:r>
        <w:t xml:space="preserve"> Macierz widoku służy tylko do przesuwania obiektów wzdłuż osi x, y i z.</w:t>
      </w:r>
      <w:r>
        <w:rPr>
          <w:b/>
        </w:rPr>
        <w:br/>
        <w:t>D)</w:t>
      </w:r>
      <w:r>
        <w:t xml:space="preserve"> Macierz widoku jest używana do generowania tekstur na obiektach wizualizacji.</w:t>
      </w:r>
    </w:p>
    <w:p>
      <w:r>
        <w:rPr>
          <w:b/>
        </w:rPr>
        <w:t>12 Co to są atrybuty klasy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funkcje, które operują na danych klasy.</w:t>
      </w:r>
    </w:p>
    <w:p>
      <w:r>
        <w:rPr>
          <w:b/>
        </w:rPr>
        <w:t>13 Co to jest konstruktor w kontekście programowania obiektowego?</w:t>
      </w:r>
      <w:r>
        <w:rPr>
          <w:b/>
        </w:rPr>
        <w:br/>
        <w:t>A)</w:t>
      </w:r>
      <w:r>
        <w:t xml:space="preserve"> Jest to metoda używana do tworzenia nowych klas.</w:t>
      </w:r>
      <w:r>
        <w:rPr>
          <w:b/>
        </w:rPr>
        <w:br/>
        <w:t>B)</w:t>
      </w:r>
      <w:r>
        <w:t xml:space="preserve"> Jest to specjalna metoda klasy, która jest wywoływana automatycznie podczas tworzenia obiektu.</w:t>
      </w:r>
      <w:r>
        <w:rPr>
          <w:b/>
        </w:rPr>
        <w:br/>
        <w:t>C)</w:t>
      </w:r>
      <w:r>
        <w:t xml:space="preserve"> Jest to funkcja, która niszczy obiekt.</w:t>
      </w:r>
      <w:r>
        <w:rPr>
          <w:b/>
        </w:rPr>
        <w:br/>
        <w:t>D)</w:t>
      </w:r>
      <w:r>
        <w:t xml:space="preserve"> Jest to atrybut obiektu.</w:t>
      </w:r>
    </w:p>
    <w:p>
      <w:r>
        <w:rPr>
          <w:b/>
        </w:rPr>
        <w:t>14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class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15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16 Jaką rolę pełni getter w programowaniu obiektowym?</w:t>
      </w:r>
      <w:r>
        <w:rPr>
          <w:b/>
        </w:rPr>
        <w:br/>
        <w:t>A)</w:t>
      </w:r>
      <w:r>
        <w:t xml:space="preserve"> Umożliwia tworzenie metod, które zawsze zwracają wartość stałą.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obiektów o identycznych atrybutach.</w:t>
      </w:r>
    </w:p>
    <w:p>
      <w:r>
        <w:rPr>
          <w:b/>
        </w:rPr>
        <w:t>17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Property</w:t>
      </w:r>
      <w:r>
        <w:rPr>
          <w:b/>
        </w:rPr>
        <w:br/>
        <w:t>B)</w:t>
      </w:r>
      <w:r>
        <w:t xml:space="preserve"> Dekorator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Setter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(ov)</w:t>
      </w:r>
    </w:p>
    <w:p>
      <w:r>
        <w:rPr>
          <w:b/>
        </w:rPr>
        <w:t>1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wieloplatformowa biblioteka do tworzenia grafiki 2D i 3D.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p>
      <w:r>
        <w:rPr>
          <w:b/>
        </w:rPr>
        <w:t>2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metoda używana do tworzenia nowych klas.</w:t>
      </w:r>
      <w:r>
        <w:rPr>
          <w:b/>
        </w:rPr>
        <w:br/>
        <w:t>C)</w:t>
      </w:r>
      <w:r>
        <w:t xml:space="preserve"> Jest to atrybut obiektu.</w:t>
      </w:r>
      <w:r>
        <w:rPr>
          <w:b/>
        </w:rPr>
        <w:br/>
        <w:t>D)</w:t>
      </w:r>
      <w:r>
        <w:t xml:space="preserve"> Jest to specjalna metoda klasy, która jest wywoływana automatycznie podczas tworzenia obiektu.</w:t>
      </w:r>
    </w:p>
    <w:p>
      <w:r>
        <w:rPr>
          <w:b/>
        </w:rPr>
        <w:t>3 Co to jest property w Pythonie?</w:t>
      </w:r>
      <w:r>
        <w:rPr>
          <w:b/>
        </w:rPr>
        <w:br/>
        <w:t>A)</w:t>
      </w:r>
      <w:r>
        <w:t xml:space="preserve"> Typ danych</w:t>
      </w:r>
      <w:r>
        <w:rPr>
          <w:b/>
        </w:rPr>
        <w:br/>
        <w:t>B)</w:t>
      </w:r>
      <w:r>
        <w:t xml:space="preserve"> Nazwa metody</w:t>
      </w:r>
      <w:r>
        <w:rPr>
          <w:b/>
        </w:rPr>
        <w:br/>
        <w:t>C)</w:t>
      </w:r>
      <w:r>
        <w:t xml:space="preserve"> Dekorator umożliwiający definiowanie metod dostępu do atrybutu klasy</w:t>
      </w:r>
      <w:r>
        <w:rPr>
          <w:b/>
        </w:rPr>
        <w:br/>
        <w:t>D)</w:t>
      </w:r>
      <w:r>
        <w:t xml:space="preserve"> Wartość przechowywana w obiekcie</w:t>
      </w:r>
    </w:p>
    <w:p>
      <w:r>
        <w:rPr>
          <w:b/>
        </w:rPr>
        <w:t>4 Jaką rolę pełnią dekoratory w Pythonie?</w:t>
      </w:r>
      <w:r>
        <w:rPr>
          <w:b/>
        </w:rPr>
        <w:br/>
        <w:t>A)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B)</w:t>
      </w:r>
      <w:r>
        <w:t xml:space="preserve"> Kontrolują, jakie dane mogą być dostępne i modyfikowane przez kod poza funkcją lub klasą.</w:t>
      </w:r>
      <w:r>
        <w:rPr>
          <w:b/>
        </w:rPr>
        <w:br/>
        <w:t>C)</w:t>
      </w:r>
      <w:r>
        <w:t xml:space="preserve"> Zapewniają, że wszystkie funkcje lub klasy muszą mieć ten sam zestaw atrybutów.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5 Jak renderować grafikę z wykorzystaniem modułów cieniujących w bibliotece Vispy?</w:t>
      </w:r>
      <w:r>
        <w:rPr>
          <w:b/>
        </w:rPr>
        <w:br/>
        <w:t>A)</w:t>
      </w:r>
      <w:r>
        <w:t xml:space="preserve"> Używając funkcji vispy.gloo.compile_program.</w:t>
      </w:r>
      <w:r>
        <w:rPr>
          <w:b/>
        </w:rPr>
        <w:br/>
        <w:t>B)</w:t>
      </w:r>
      <w:r>
        <w:t xml:space="preserve"> Renderowanie z użyciem modułów cieniujących nie jest obsługiwane w bibliotece Vispy.</w:t>
      </w:r>
      <w:r>
        <w:rPr>
          <w:b/>
        </w:rPr>
        <w:br/>
        <w:t>C)</w:t>
      </w:r>
      <w:r>
        <w:t xml:space="preserve"> Korzystając z obiektów vispy.gloo.Program</w:t>
      </w:r>
      <w:r>
        <w:rPr>
          <w:b/>
        </w:rPr>
        <w:br/>
        <w:t>D)</w:t>
      </w:r>
      <w:r>
        <w:t xml:space="preserve"> Poprzez korzystanie z funkcji vispy.gloo.set_shaders.</w:t>
      </w:r>
    </w:p>
    <w:p>
      <w:r>
        <w:rPr>
          <w:b/>
        </w:rPr>
        <w:t>6 Co to jest OpenGL?</w:t>
      </w:r>
      <w:r>
        <w:rPr>
          <w:b/>
        </w:rPr>
        <w:br/>
        <w:t>A)</w:t>
      </w:r>
      <w:r>
        <w:t xml:space="preserve"> Środowisko uruchomieniowe</w:t>
      </w:r>
      <w:r>
        <w:rPr>
          <w:b/>
        </w:rPr>
        <w:br/>
        <w:t>B)</w:t>
      </w:r>
      <w:r>
        <w:t xml:space="preserve"> Narzędzie do tworzenia stron internetowych</w:t>
      </w:r>
      <w:r>
        <w:rPr>
          <w:b/>
        </w:rPr>
        <w:br/>
        <w:t>C)</w:t>
      </w:r>
      <w:r>
        <w:t xml:space="preserve"> API do renderowania grafiki 2D i 3D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7 Jakie są główne cechy biblioteki Vispy?</w:t>
      </w:r>
      <w:r>
        <w:rPr>
          <w:b/>
        </w:rPr>
        <w:br/>
        <w:t>A)</w:t>
      </w:r>
      <w:r>
        <w:t xml:space="preserve"> Obsługa grafiki 2D i 3D, interaktywność, wydajność, wieloplatformowość.</w:t>
      </w:r>
      <w:r>
        <w:rPr>
          <w:b/>
        </w:rPr>
        <w:br/>
        <w:t>B)</w:t>
      </w:r>
      <w:r>
        <w:t xml:space="preserve"> Tworzenie aplikacji webowych, komunikacja sieciowa, testowanie jednostkowe.</w:t>
      </w:r>
      <w:r>
        <w:rPr>
          <w:b/>
        </w:rPr>
        <w:br/>
        <w:t>C)</w:t>
      </w:r>
      <w:r>
        <w:t xml:space="preserve"> Obsługa baz danych, zarządzanie plikami, generowanie raportów.</w:t>
      </w:r>
      <w:r>
        <w:rPr>
          <w:b/>
        </w:rPr>
        <w:br/>
        <w:t>D)</w:t>
      </w:r>
      <w:r>
        <w:t xml:space="preserve"> Tworzenie sztucznej inteligencji, analiza danych, statystyka.</w:t>
      </w:r>
    </w:p>
    <w:p>
      <w:r>
        <w:rPr>
          <w:b/>
        </w:rPr>
        <w:t>8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9 Jaki jest główny cel modułu vispy.scene.transforms w bibliotece Vispy?</w:t>
      </w:r>
      <w:r>
        <w:rPr>
          <w:b/>
        </w:rPr>
        <w:br/>
        <w:t>A)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B)</w:t>
      </w:r>
      <w:r>
        <w:t xml:space="preserve"> Jest to moduł do manipulacji danymi tabelarycznymi wizualizacji.</w:t>
      </w:r>
      <w:r>
        <w:rPr>
          <w:b/>
        </w:rPr>
        <w:br/>
        <w:t>C)</w:t>
      </w:r>
      <w:r>
        <w:t xml:space="preserve"> Jest to moduł do obsługi zdarzeń w bibliotece Vispy.</w:t>
      </w:r>
      <w:r>
        <w:rPr>
          <w:b/>
        </w:rPr>
        <w:br/>
        <w:t>D)</w:t>
      </w:r>
      <w:r>
        <w:t xml:space="preserve"> vispy.scene.transforms jest odpowiedzialne za tworzenie interfejsów graficznych wizualizacji.</w:t>
      </w:r>
    </w:p>
    <w:p>
      <w:r>
        <w:rPr>
          <w:b/>
        </w:rPr>
        <w:t>10 Jakie są główne zastosowania biblioteki Vispy?</w:t>
      </w:r>
      <w:r>
        <w:rPr>
          <w:b/>
        </w:rPr>
        <w:br/>
        <w:t>A)</w:t>
      </w:r>
      <w:r>
        <w:t xml:space="preserve"> Wizualizacja danych naukowych, grafika komputerowa, renderowanie interaktywnych wizualizacji.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Analiza finansowa, zarządzanie projektami, obliczenia naukowe.</w:t>
      </w:r>
    </w:p>
    <w:p>
      <w:r>
        <w:rPr>
          <w:b/>
        </w:rPr>
        <w:t>11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Definiuje strukturę klasy.</w:t>
      </w:r>
      <w:r>
        <w:rPr>
          <w:b/>
        </w:rPr>
        <w:br/>
        <w:t>C)</w:t>
      </w:r>
      <w:r>
        <w:t xml:space="preserve"> Operuje na danych obiektu i/lub wykonuje akcje związane z tym obiektem.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12 Jak działa macierz projekcji w grafice komputerowej?</w:t>
      </w:r>
      <w:r>
        <w:rPr>
          <w:b/>
        </w:rPr>
        <w:br/>
        <w:t>A)</w:t>
      </w:r>
      <w:r>
        <w:t xml:space="preserve"> Macierz projekcji jest stosowana tylko w przypadku obiektów 2D, nie ma zastosowania w grafice 3D.</w:t>
      </w:r>
      <w:r>
        <w:rPr>
          <w:b/>
        </w:rPr>
        <w:br/>
        <w:t>B)</w:t>
      </w:r>
      <w:r>
        <w:t xml:space="preserve"> Macierz projekcji służy tylko do przesuwania obiektów wzdłuż osi x, y i z.</w:t>
      </w:r>
      <w:r>
        <w:rPr>
          <w:b/>
        </w:rPr>
        <w:br/>
        <w:t>C)</w:t>
      </w:r>
      <w:r>
        <w:t xml:space="preserve"> Macierz projekcji jest używana do generowania tekstur na obiektach wizualizacji.</w:t>
      </w:r>
      <w:r>
        <w:rPr>
          <w:b/>
        </w:rPr>
        <w:br/>
        <w:t>D)</w:t>
      </w:r>
      <w:r>
        <w:t xml:space="preserve"> Macierz projekcji jest macierzą transformacji, która przekształca obiekty z przestrzeni trójwymiarowej do przestrzeni projekcyjnej.</w:t>
      </w:r>
    </w:p>
    <w:p>
      <w:r>
        <w:rPr>
          <w:b/>
        </w:rPr>
        <w:t>13 Co to jest atrybut klasy w Pythonie?</w:t>
      </w:r>
      <w:r>
        <w:rPr>
          <w:b/>
        </w:rPr>
        <w:br/>
        <w:t>A)</w:t>
      </w:r>
      <w:r>
        <w:t xml:space="preserve"> Blok kodu wewnątrz klasy</w:t>
      </w:r>
      <w:r>
        <w:rPr>
          <w:b/>
        </w:rPr>
        <w:br/>
        <w:t>B)</w:t>
      </w:r>
      <w:r>
        <w:t xml:space="preserve"> Właściwość przypisana do klasy, dostępna dla wszystkich jej instancji</w:t>
      </w:r>
      <w:r>
        <w:rPr>
          <w:b/>
        </w:rPr>
        <w:br/>
        <w:t>C)</w:t>
      </w:r>
      <w:r>
        <w:t xml:space="preserve"> Wartość zwracana przez funkcję</w:t>
      </w:r>
      <w:r>
        <w:rPr>
          <w:b/>
        </w:rPr>
        <w:br/>
        <w:t>D)</w:t>
      </w:r>
      <w:r>
        <w:t xml:space="preserve"> Nazwa klasy</w:t>
      </w:r>
    </w:p>
    <w:p>
      <w:r>
        <w:rPr>
          <w:b/>
        </w:rPr>
        <w:t>14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C)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D)</w:t>
      </w:r>
      <w:r>
        <w:t xml:space="preserve"> Renderowanie to proces optymalizacji grafiki komputerowej, a animacja to proces tworzenia efektów dźwiękowych.</w:t>
      </w:r>
    </w:p>
    <w:p>
      <w:r>
        <w:rPr>
          <w:b/>
        </w:rPr>
        <w:t>15 Czym jest moduł wierzchołków (vertex shader) w OpenGL?</w:t>
      </w:r>
      <w:r>
        <w:rPr>
          <w:b/>
        </w:rPr>
        <w:br/>
        <w:t>A)</w:t>
      </w:r>
      <w:r>
        <w:t xml:space="preserve"> Jest to algorytm odpowiedzialny za utworzenie drzewa sceny.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technika renderowania, która zapewnia oświetlenie obiektów.</w:t>
      </w:r>
      <w:r>
        <w:rPr>
          <w:b/>
        </w:rPr>
        <w:br/>
        <w:t>D)</w:t>
      </w:r>
      <w:r>
        <w:t xml:space="preserve"> Jest to program, który przetwarza pojedyncze wierzchołki geometrii w przestrzeni 3D.</w:t>
      </w:r>
    </w:p>
    <w:p>
      <w:r>
        <w:rPr>
          <w:b/>
        </w:rPr>
        <w:t>16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D)</w:t>
      </w:r>
      <w:r>
        <w:t xml:space="preserve"> Jest to proces tworzenia metody statycznej.</w:t>
      </w:r>
    </w:p>
    <w:p>
      <w:r>
        <w:rPr>
          <w:b/>
        </w:rPr>
        <w:t>17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C)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D)</w:t>
      </w:r>
      <w:r>
        <w:t xml:space="preserve"> Macierz skalowania jest używana do generowania tekstur na obiektach wizualizacji.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(vu)</w:t>
      </w:r>
    </w:p>
    <w:p>
      <w:r>
        <w:rPr>
          <w:b/>
        </w:rPr>
        <w:t>1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przekształcania modeli 3D w obrazy 2D, a animacja to proces dodawania ruchu do modeli 3D.</w:t>
      </w:r>
    </w:p>
    <w:p>
      <w:r>
        <w:rPr>
          <w:b/>
        </w:rPr>
        <w:t>2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służy tylko do przesuwania obiektów wzdłuż osi x, y i z.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jest używana do generowania tekstur na obiektach wizualizacji.</w:t>
      </w:r>
    </w:p>
    <w:p>
      <w:r>
        <w:rPr>
          <w:b/>
        </w:rPr>
        <w:t>3 Jak działa macierz rotacji w grafice komputerowej?</w:t>
      </w:r>
      <w:r>
        <w:rPr>
          <w:b/>
        </w:rPr>
        <w:br/>
        <w:t>A)</w:t>
      </w:r>
      <w:r>
        <w:t xml:space="preserve"> Macierz rotacji jest używana do generowania tekstur na obiektach wizualizacji.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służy do przesuwania obiektów wzdłuż osi x, y i z.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4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5 Jaką rolę pełni konstruktor w klasie?</w:t>
      </w:r>
      <w:r>
        <w:rPr>
          <w:b/>
        </w:rPr>
        <w:br/>
        <w:t>A)</w:t>
      </w:r>
      <w:r>
        <w:t xml:space="preserve"> Definiuje metody klasy.</w:t>
      </w:r>
      <w:r>
        <w:rPr>
          <w:b/>
        </w:rPr>
        <w:br/>
        <w:t>B)</w:t>
      </w:r>
      <w:r>
        <w:t xml:space="preserve"> Niszczy obiekty klasy.</w:t>
      </w:r>
      <w:r>
        <w:rPr>
          <w:b/>
        </w:rPr>
        <w:br/>
        <w:t>C)</w:t>
      </w:r>
      <w:r>
        <w:t xml:space="preserve"> Tworzy kopie obiektów klasy.</w:t>
      </w:r>
      <w:r>
        <w:rPr>
          <w:b/>
        </w:rPr>
        <w:br/>
        <w:t>D)</w:t>
      </w:r>
      <w:r>
        <w:t xml:space="preserve"> Inicjalizuje nowo tworzone obiekty i przypisuje im początkowe wartości.</w:t>
      </w:r>
    </w:p>
    <w:p>
      <w:r>
        <w:rPr>
          <w:b/>
        </w:rPr>
        <w:t>6 Jakiego rodzaju atrybuty są zwykle unikalne dla każdej instancji obiektu?</w:t>
      </w:r>
      <w:r>
        <w:rPr>
          <w:b/>
        </w:rPr>
        <w:br/>
        <w:t>A)</w:t>
      </w:r>
      <w:r>
        <w:t xml:space="preserve"> Atrybuty statyczne</w:t>
      </w:r>
      <w:r>
        <w:rPr>
          <w:b/>
        </w:rPr>
        <w:br/>
        <w:t>B)</w:t>
      </w:r>
      <w:r>
        <w:t xml:space="preserve"> Atrybuty klasowe</w:t>
      </w:r>
      <w:r>
        <w:rPr>
          <w:b/>
        </w:rPr>
        <w:br/>
        <w:t>C)</w:t>
      </w:r>
      <w:r>
        <w:t xml:space="preserve"> Atrybuty globalne</w:t>
      </w:r>
      <w:r>
        <w:rPr>
          <w:b/>
        </w:rPr>
        <w:br/>
        <w:t>D)</w:t>
      </w:r>
      <w:r>
        <w:t xml:space="preserve"> Atrybuty instancji</w:t>
      </w:r>
    </w:p>
    <w:p>
      <w:r>
        <w:rPr>
          <w:b/>
        </w:rPr>
        <w:t>7 Który z filarów grafiki komputerowej odpowiada za dodawanie ruchu do modeli 3D?</w:t>
      </w:r>
      <w:r>
        <w:rPr>
          <w:b/>
        </w:rPr>
        <w:br/>
        <w:t>A)</w:t>
      </w:r>
      <w:r>
        <w:t xml:space="preserve"> Skalowanie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8 Jaką rolę pełni setter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obiektem.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Wymusza, aby wszystkie obiekty dziedziczyły wszystkie metody i atrybuty klasy bazowej.</w:t>
      </w:r>
      <w:r>
        <w:rPr>
          <w:b/>
        </w:rPr>
        <w:br/>
        <w:t>D)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</w:p>
    <w:p>
      <w:r>
        <w:rPr>
          <w:b/>
        </w:rPr>
        <w:t>9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Biblioteka Vispy jest częściowo darmowa, ale nie jest otwartoźródłowa.</w:t>
      </w:r>
      <w:r>
        <w:rPr>
          <w:b/>
        </w:rPr>
        <w:br/>
        <w:t>C)</w:t>
      </w:r>
      <w:r>
        <w:t xml:space="preserve"> Biblioteka Vispy jest dostępna tylko w wersji próbnej, po której należy uiścić opłatę.</w:t>
      </w:r>
      <w:r>
        <w:rPr>
          <w:b/>
        </w:rPr>
        <w:br/>
        <w:t>D)</w:t>
      </w:r>
      <w:r>
        <w:t xml:space="preserve"> Tak, biblioteka Vispy jest darmowa i udostępniana na licencji otwartoźródłowej (open source).</w:t>
      </w:r>
    </w:p>
    <w:p>
      <w:r>
        <w:rPr>
          <w:b/>
        </w:rPr>
        <w:t>10 Jaki jest główny cel modułu wierzchołków w OpenGL?</w:t>
      </w:r>
      <w:r>
        <w:rPr>
          <w:b/>
        </w:rPr>
        <w:br/>
        <w:t>A)</w:t>
      </w:r>
      <w:r>
        <w:t xml:space="preserve"> Wykonywanie operacji logicznych na pikselach.</w:t>
      </w:r>
      <w:r>
        <w:rPr>
          <w:b/>
        </w:rPr>
        <w:br/>
        <w:t>B)</w:t>
      </w:r>
      <w:r>
        <w:t xml:space="preserve"> Generowanie oświetlenia dla obiektów 3D.</w:t>
      </w:r>
      <w:r>
        <w:rPr>
          <w:b/>
        </w:rPr>
        <w:br/>
        <w:t>C)</w:t>
      </w:r>
      <w:r>
        <w:t xml:space="preserve"> Przekształcanie wierzchołków 3D z przestrzeni modelu na przestrzeń ekranu.</w:t>
      </w:r>
      <w:r>
        <w:rPr>
          <w:b/>
        </w:rPr>
        <w:br/>
        <w:t>D)</w:t>
      </w:r>
      <w:r>
        <w:t xml:space="preserve"> Renderowanie tekstur na obiekty.</w:t>
      </w:r>
    </w:p>
    <w:p>
      <w:r>
        <w:rPr>
          <w:b/>
        </w:rPr>
        <w:t>11 Co różni obiekt od klasy w programowaniu obiektowym?</w:t>
      </w:r>
      <w:r>
        <w:rPr>
          <w:b/>
        </w:rPr>
        <w:br/>
        <w:t>A)</w:t>
      </w:r>
      <w:r>
        <w:t xml:space="preserve"> Obiekt nie może być stworzony na podstawie klasy.</w:t>
      </w:r>
      <w:r>
        <w:rPr>
          <w:b/>
        </w:rPr>
        <w:br/>
        <w:t>B)</w:t>
      </w:r>
      <w:r>
        <w:t xml:space="preserve"> Obiekt jest szablonem dla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jest instancją klasy.</w:t>
      </w:r>
    </w:p>
    <w:p>
      <w:r>
        <w:rPr>
          <w:b/>
        </w:rPr>
        <w:t>12 Jak tworzyć aplikacje okienkowe w bibliotece Vispy?</w:t>
      </w:r>
      <w:r>
        <w:rPr>
          <w:b/>
        </w:rPr>
        <w:br/>
        <w:t>A)</w:t>
      </w:r>
      <w:r>
        <w:t xml:space="preserve"> Poprzez utworzenie obiektu vispy.window.Window.</w:t>
      </w:r>
      <w:r>
        <w:rPr>
          <w:b/>
        </w:rPr>
        <w:br/>
        <w:t>B)</w:t>
      </w:r>
      <w:r>
        <w:t xml:space="preserve"> Aplikacje okienkowe nie są obsługiwane w bibliotece Vispy.</w:t>
      </w:r>
      <w:r>
        <w:rPr>
          <w:b/>
        </w:rPr>
        <w:br/>
        <w:t>C)</w:t>
      </w:r>
      <w:r>
        <w:t xml:space="preserve"> Korzystając z klasy Canvas lub SceneCanvas.</w:t>
      </w:r>
      <w:r>
        <w:rPr>
          <w:b/>
        </w:rPr>
        <w:br/>
        <w:t>D)</w:t>
      </w:r>
      <w:r>
        <w:t xml:space="preserve"> Używając modułu vispy.app.</w:t>
      </w:r>
    </w:p>
    <w:p>
      <w:r>
        <w:rPr>
          <w:b/>
        </w:rPr>
        <w:t>13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obsługi zdarzeń.</w:t>
      </w:r>
      <w:r>
        <w:rPr>
          <w:b/>
        </w:rPr>
        <w:br/>
        <w:t>B)</w:t>
      </w:r>
      <w:r>
        <w:t xml:space="preserve"> Nie, biblioteka Vispy nie obsługuje renderowania grafiki z wykorzystaniem modułów cieniujących.</w:t>
      </w:r>
      <w:r>
        <w:rPr>
          <w:b/>
        </w:rPr>
        <w:br/>
        <w:t>C)</w:t>
      </w:r>
      <w:r>
        <w:t xml:space="preserve"> Nie, biblioteka Vispy nie obsługuje tworzenia aplikacji okienkowych.</w:t>
      </w:r>
      <w:r>
        <w:rPr>
          <w:b/>
        </w:rPr>
        <w:br/>
        <w:t>D)</w:t>
      </w:r>
      <w:r>
        <w:t xml:space="preserve"> Tak, biblioteka Vispy obsługuje wszystkie wymienione funkcje.</w:t>
      </w:r>
    </w:p>
    <w:p>
      <w:r>
        <w:rPr>
          <w:b/>
        </w:rPr>
        <w:t>14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generowania tekstur na obiektach 3D.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Interpolacja barycentryczna to technika oświetlenia obiektów w grafice komputerowej.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15 Jak nazywamy atrybut, który jest wspólny dla wszystkich instancji klasy?</w:t>
      </w:r>
      <w:r>
        <w:rPr>
          <w:b/>
        </w:rPr>
        <w:br/>
        <w:t>A)</w:t>
      </w:r>
      <w:r>
        <w:t xml:space="preserve"> Atrybut lokalny</w:t>
      </w:r>
      <w:r>
        <w:rPr>
          <w:b/>
        </w:rPr>
        <w:br/>
        <w:t>B)</w:t>
      </w:r>
      <w:r>
        <w:t xml:space="preserve"> Atrybut klasowy</w:t>
      </w:r>
      <w:r>
        <w:rPr>
          <w:b/>
        </w:rPr>
        <w:br/>
        <w:t>C)</w:t>
      </w:r>
      <w:r>
        <w:t xml:space="preserve"> Atrybut instancji</w:t>
      </w:r>
      <w:r>
        <w:rPr>
          <w:b/>
        </w:rPr>
        <w:br/>
        <w:t>D)</w:t>
      </w:r>
      <w:r>
        <w:t xml:space="preserve"> Atrybut globalny</w:t>
      </w:r>
    </w:p>
    <w:p>
      <w:r>
        <w:rPr>
          <w:b/>
        </w:rPr>
        <w:t>16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używana do generowania tekstur na obiektach wizualizacji.</w:t>
      </w:r>
      <w:r>
        <w:rPr>
          <w:b/>
        </w:rPr>
        <w:br/>
        <w:t>C)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D)</w:t>
      </w:r>
      <w:r>
        <w:t xml:space="preserve"> Projekcja ortograficzna jest stosowana tylko w przypadku obiektów 2D, nie ma zastosowania w grafice 3D.</w:t>
      </w:r>
    </w:p>
    <w:p>
      <w:r>
        <w:rPr>
          <w:b/>
        </w:rPr>
        <w:t>17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wieloplatformowa biblioteka do tworzenia grafiki 2D i 3D.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(ow)</w:t>
      </w:r>
    </w:p>
    <w:p>
      <w:r>
        <w:rPr>
          <w:b/>
        </w:rPr>
        <w:t>1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Umożliwia tworzenie wielu kopii tego samego obiektu.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2 Jakie jest znaczenie Normalized Device Coordinates (NDC) w OpenGL?</w:t>
      </w:r>
      <w:r>
        <w:rPr>
          <w:b/>
        </w:rPr>
        <w:br/>
        <w:t>A)</w:t>
      </w:r>
      <w:r>
        <w:t xml:space="preserve"> NDC są używane do określania kolizji między obiektami w scenie 3D.</w:t>
      </w:r>
      <w:r>
        <w:rPr>
          <w:b/>
        </w:rPr>
        <w:br/>
        <w:t>B)</w:t>
      </w:r>
      <w:r>
        <w:t xml:space="preserve"> NDC są używane do mapowania obiektów 3D na przestrzeń ekranu w procesie renderowania.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nie mają specjalnego znaczenia w OpenGL.</w:t>
      </w:r>
    </w:p>
    <w:p>
      <w:r>
        <w:rPr>
          <w:b/>
        </w:rPr>
        <w:t>3 Jak działają macierze transformacji w grafice komputerowej?</w:t>
      </w:r>
      <w:r>
        <w:rPr>
          <w:b/>
        </w:rPr>
        <w:br/>
        <w:t>A)</w:t>
      </w:r>
      <w:r>
        <w:t xml:space="preserve"> Macierze transformacji są stosowane wyłącznie do manipulacji oświetleniem obiektów w scenie.</w:t>
      </w:r>
      <w:r>
        <w:rPr>
          <w:b/>
        </w:rPr>
        <w:br/>
        <w:t>B)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C)</w:t>
      </w:r>
      <w:r>
        <w:t xml:space="preserve"> Macierze transformacji są używane tylko do generowania tekstur na obiektach 3D.</w:t>
      </w:r>
      <w:r>
        <w:rPr>
          <w:b/>
        </w:rPr>
        <w:br/>
        <w:t>D)</w:t>
      </w:r>
      <w:r>
        <w:t xml:space="preserve"> Macierze transformacji służą tylko do skalowania obiektów wzdłuż osi x, y i z.</w:t>
      </w:r>
    </w:p>
    <w:p>
      <w:r>
        <w:rPr>
          <w:b/>
        </w:rPr>
        <w:t>4 Jak nazywamy atrybut, który jest wspólny dla wszystkich instancji klasy?</w:t>
      </w:r>
      <w:r>
        <w:rPr>
          <w:b/>
        </w:rPr>
        <w:br/>
        <w:t>A)</w:t>
      </w:r>
      <w:r>
        <w:t xml:space="preserve"> Atrybut instancji</w:t>
      </w:r>
      <w:r>
        <w:rPr>
          <w:b/>
        </w:rPr>
        <w:br/>
        <w:t>B)</w:t>
      </w:r>
      <w:r>
        <w:t xml:space="preserve"> Atrybut globalny</w:t>
      </w:r>
      <w:r>
        <w:rPr>
          <w:b/>
        </w:rPr>
        <w:br/>
        <w:t>C)</w:t>
      </w:r>
      <w:r>
        <w:t xml:space="preserve"> Atrybut lokalny</w:t>
      </w:r>
      <w:r>
        <w:rPr>
          <w:b/>
        </w:rPr>
        <w:br/>
        <w:t>D)</w:t>
      </w:r>
      <w:r>
        <w:t xml:space="preserve"> Atrybut klasowy</w:t>
      </w:r>
    </w:p>
    <w:p>
      <w:r>
        <w:rPr>
          <w:b/>
        </w:rPr>
        <w:t>5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6 Co zwraca metoda __init__ w Pythonie?</w:t>
      </w:r>
      <w:r>
        <w:rPr>
          <w:b/>
        </w:rPr>
        <w:br/>
        <w:t>A)</w:t>
      </w:r>
      <w:r>
        <w:t xml:space="preserve"> Wartość True albo False</w:t>
      </w:r>
      <w:r>
        <w:rPr>
          <w:b/>
        </w:rPr>
        <w:br/>
        <w:t>B)</w:t>
      </w:r>
      <w:r>
        <w:t xml:space="preserve"> Bieżący obiekt (self)</w:t>
      </w:r>
      <w:r>
        <w:rPr>
          <w:b/>
        </w:rPr>
        <w:br/>
        <w:t>C)</w:t>
      </w:r>
      <w:r>
        <w:t xml:space="preserve"> Nic (metoda __init__ nie ma instrukcji return)</w:t>
      </w:r>
      <w:r>
        <w:rPr>
          <w:b/>
        </w:rPr>
        <w:br/>
        <w:t>D)</w:t>
      </w:r>
      <w:r>
        <w:t xml:space="preserve"> Nowy obiekt klasy</w:t>
      </w:r>
    </w:p>
    <w:p>
      <w:r>
        <w:rPr>
          <w:b/>
        </w:rPr>
        <w:t>7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Property</w:t>
      </w:r>
      <w:r>
        <w:rPr>
          <w:b/>
        </w:rPr>
        <w:br/>
        <w:t>B)</w:t>
      </w:r>
      <w:r>
        <w:t xml:space="preserve"> Getter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Dekorator</w:t>
      </w:r>
    </w:p>
    <w:p>
      <w:r>
        <w:rPr>
          <w:b/>
        </w:rPr>
        <w:t>8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Definiują one szablon dla klas, wymuszając implementację określonych metod.</w:t>
      </w:r>
      <w:r>
        <w:rPr>
          <w:b/>
        </w:rPr>
        <w:br/>
        <w:t>C)</w:t>
      </w:r>
      <w:r>
        <w:t xml:space="preserve"> Zmieniają sposób, w jaki Python interpretuje wywołania funkcji.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9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10 Co to jest metoda statyczna w kontekście programowania obiektowego?</w:t>
      </w:r>
      <w:r>
        <w:rPr>
          <w:b/>
        </w:rPr>
        <w:br/>
        <w:t>A)</w:t>
      </w:r>
      <w:r>
        <w:t xml:space="preserve"> Jest to metoda, która jest powiązana z klasą, a nie z instancją klasy.</w:t>
      </w:r>
      <w:r>
        <w:rPr>
          <w:b/>
        </w:rPr>
        <w:br/>
        <w:t>B)</w:t>
      </w:r>
      <w:r>
        <w:t xml:space="preserve"> Jest to metoda, która jest automatycznie wywoływana przy tworzeniu obiektu.</w:t>
      </w:r>
      <w:r>
        <w:rPr>
          <w:b/>
        </w:rPr>
        <w:br/>
        <w:t>C)</w:t>
      </w:r>
      <w:r>
        <w:t xml:space="preserve"> Jest to metoda, która nie może być dziedziczona.</w:t>
      </w:r>
      <w:r>
        <w:rPr>
          <w:b/>
        </w:rPr>
        <w:br/>
        <w:t>D)</w:t>
      </w:r>
      <w:r>
        <w:t xml:space="preserve"> Jest to metoda, która jest powiązana tylko z konkretnym obiektem.</w:t>
      </w:r>
    </w:p>
    <w:p>
      <w:r>
        <w:rPr>
          <w:b/>
        </w:rPr>
        <w:t>11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zamiany jednego typu obiektu na inny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12 Co to jest metoda statyczna w Pythonie?</w:t>
      </w:r>
      <w:r>
        <w:rPr>
          <w:b/>
        </w:rPr>
        <w:br/>
        <w:t>A)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B)</w:t>
      </w:r>
      <w:r>
        <w:t xml:space="preserve"> Metoda, która nie może być przeciążona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Metoda, która jest zawsze wywoływana na początku programu</w:t>
      </w:r>
    </w:p>
    <w:p>
      <w:r>
        <w:rPr>
          <w:b/>
        </w:rPr>
        <w:t>13 Co to jest property w Pythonie?</w:t>
      </w:r>
      <w:r>
        <w:rPr>
          <w:b/>
        </w:rPr>
        <w:br/>
        <w:t>A)</w:t>
      </w:r>
      <w:r>
        <w:t xml:space="preserve"> Dekorator umożliwiający definiowanie metod dostępu do atrybutu klasy</w:t>
      </w:r>
      <w:r>
        <w:rPr>
          <w:b/>
        </w:rPr>
        <w:br/>
        <w:t>B)</w:t>
      </w:r>
      <w:r>
        <w:t xml:space="preserve"> Wartość przechowywana w obiekcie</w:t>
      </w:r>
      <w:r>
        <w:rPr>
          <w:b/>
        </w:rPr>
        <w:br/>
        <w:t>C)</w:t>
      </w:r>
      <w:r>
        <w:t xml:space="preserve"> Nazwa metody</w:t>
      </w:r>
      <w:r>
        <w:rPr>
          <w:b/>
        </w:rPr>
        <w:br/>
        <w:t>D)</w:t>
      </w:r>
      <w:r>
        <w:t xml:space="preserve"> Typ danych</w:t>
      </w:r>
    </w:p>
    <w:p>
      <w:r>
        <w:rPr>
          <w:b/>
        </w:rPr>
        <w:t>14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15 Co robi metoda obiektu w programowaniu obiektowym?</w:t>
      </w:r>
      <w:r>
        <w:rPr>
          <w:b/>
        </w:rPr>
        <w:br/>
        <w:t>A)</w:t>
      </w:r>
      <w:r>
        <w:t xml:space="preserve"> Wszystkie instancje klasy dzielą te same metody.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Tworzy nową instancję klasy.</w:t>
      </w:r>
    </w:p>
    <w:p>
      <w:r>
        <w:rPr>
          <w:b/>
        </w:rPr>
        <w:t>16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oświetlenia obiektów w grafice komputerowej.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p>
      <w:r>
        <w:rPr>
          <w:b/>
        </w:rPr>
        <w:t>17 Jaką rolę pełni OpenGL w tworzeniu grafiki komputerowej?</w:t>
      </w:r>
      <w:r>
        <w:rPr>
          <w:b/>
        </w:rPr>
        <w:br/>
        <w:t>A)</w:t>
      </w:r>
      <w:r>
        <w:t xml:space="preserve"> Umożliwia tworzenie animacji 2D dla filmów i seriali animowanych.</w:t>
      </w:r>
      <w:r>
        <w:rPr>
          <w:b/>
        </w:rPr>
        <w:br/>
        <w:t>B)</w:t>
      </w:r>
      <w:r>
        <w:t xml:space="preserve"> Umożliwia tworzenie baz danych graficznych.</w:t>
      </w:r>
      <w:r>
        <w:rPr>
          <w:b/>
        </w:rPr>
        <w:br/>
        <w:t>C)</w:t>
      </w:r>
      <w:r>
        <w:t xml:space="preserve"> Umożliwia tworzenie stron internetowych z grafiką interaktywną.</w:t>
      </w:r>
      <w:r>
        <w:rPr>
          <w:b/>
        </w:rPr>
        <w:br/>
        <w:t>D)</w:t>
      </w:r>
      <w:r>
        <w:t xml:space="preserve"> Umożliwia tworzenie i manipulowanie grafiką 2D i 3D.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(sk)</w:t>
      </w:r>
    </w:p>
    <w:p>
      <w:r>
        <w:rPr>
          <w:b/>
        </w:rPr>
        <w:t>1 Jak działa macierz rotacji w grafice komputerowej?</w:t>
      </w:r>
      <w:r>
        <w:rPr>
          <w:b/>
        </w:rPr>
        <w:br/>
        <w:t>A)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2 Czym jest macierz modelu (model matrix) w grafice komputerowej?</w:t>
      </w:r>
      <w:r>
        <w:rPr>
          <w:b/>
        </w:rPr>
        <w:br/>
        <w:t>A)</w:t>
      </w:r>
      <w:r>
        <w:t xml:space="preserve"> Macierz modelu jest używana do generowania tekstur na obiektach wizualizacji.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D)</w:t>
      </w:r>
      <w:r>
        <w:t xml:space="preserve"> Macierz modelu służy tylko do przesuwania obiektów wzdłuż osi x, y i z.</w:t>
      </w:r>
    </w:p>
    <w:p>
      <w:r>
        <w:rPr>
          <w:b/>
        </w:rPr>
        <w:t>3 Jakie jest główne zastosowanie zmiennych typu "uniform" w GLSL?</w:t>
      </w:r>
      <w:r>
        <w:rPr>
          <w:b/>
        </w:rPr>
        <w:br/>
        <w:t>A)</w:t>
      </w:r>
      <w:r>
        <w:t xml:space="preserve"> Służą do definiowania atrybutów wierzchołków.</w:t>
      </w:r>
      <w:r>
        <w:rPr>
          <w:b/>
        </w:rPr>
        <w:br/>
        <w:t>B)</w:t>
      </w:r>
      <w:r>
        <w:t xml:space="preserve"> Przechowują dane oświetlenia dla obiektów w scenie.</w:t>
      </w:r>
      <w:r>
        <w:rPr>
          <w:b/>
        </w:rPr>
        <w:br/>
        <w:t>C)</w:t>
      </w:r>
      <w:r>
        <w:t xml:space="preserve"> Pozwalają na manipulację zmiennymi w trakcie renderowania.</w:t>
      </w:r>
      <w:r>
        <w:rPr>
          <w:b/>
        </w:rPr>
        <w:br/>
        <w:t>D)</w:t>
      </w:r>
      <w:r>
        <w:t xml:space="preserve"> Służą do przekazywania danych niezmieniających się przez cały cykl renderowania.</w:t>
      </w:r>
    </w:p>
    <w:p>
      <w:r>
        <w:rPr>
          <w:b/>
        </w:rPr>
        <w:t>4 Jakie kolory są obsługiwane w standardzie RGB używanym w OpenGL?</w:t>
      </w:r>
      <w:r>
        <w:rPr>
          <w:b/>
        </w:rPr>
        <w:br/>
        <w:t>A)</w:t>
      </w:r>
      <w:r>
        <w:t xml:space="preserve"> Czerwony, zielony, niebieski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Biały, czarny, szary</w:t>
      </w:r>
    </w:p>
    <w:p>
      <w:r>
        <w:rPr>
          <w:b/>
        </w:rPr>
        <w:t>5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C)</w:t>
      </w:r>
      <w:r>
        <w:t xml:space="preserve"> Moduł vispy.gloo służy do obsługi zdarzeń w bibliotece Vispy.</w:t>
      </w:r>
      <w:r>
        <w:rPr>
          <w:b/>
        </w:rPr>
        <w:br/>
        <w:t>D)</w:t>
      </w:r>
      <w:r>
        <w:t xml:space="preserve"> vispy.gloo jest odpowiedzialne za tworzenie interfejsów graficznych wizualizacji.</w:t>
      </w:r>
    </w:p>
    <w:p>
      <w:r>
        <w:rPr>
          <w:b/>
        </w:rPr>
        <w:t>6 Jak działa macierz translacji w grafice komputerowej?</w:t>
      </w:r>
      <w:r>
        <w:rPr>
          <w:b/>
        </w:rPr>
        <w:br/>
        <w:t>A)</w:t>
      </w:r>
      <w:r>
        <w:t xml:space="preserve"> Macierz translacji jest używana do generowania tekstur na obiektach wizualizacji.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służy wyłącznie do skalowania obiektów wzdłuż osi x, y i z.</w:t>
      </w:r>
      <w:r>
        <w:rPr>
          <w:b/>
        </w:rPr>
        <w:br/>
        <w:t>D)</w:t>
      </w:r>
      <w:r>
        <w:t xml:space="preserve"> Macierz translacji jest stosowana tylko w przypadku obiektów 2D, nie ma zastosowania w grafice 3D.</w:t>
      </w:r>
    </w:p>
    <w:p>
      <w:r>
        <w:rPr>
          <w:b/>
        </w:rPr>
        <w:t>7 Co to jest hermetyzacja (enkapsulacja) w kontekście programowania obiektowego?</w:t>
      </w:r>
      <w:r>
        <w:rPr>
          <w:b/>
        </w:rPr>
        <w:br/>
        <w:t>A)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B)</w:t>
      </w:r>
      <w:r>
        <w:t xml:space="preserve"> Jest to proces tworzenia metody statycznej.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8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Mechanizm pozwalający jednej klasie przejąć atrybuty i metody innej klasy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9 Co to są metody obiektu w kontekście programowania obiektowego?</w:t>
      </w:r>
      <w:r>
        <w:rPr>
          <w:b/>
        </w:rPr>
        <w:br/>
        <w:t>A)</w:t>
      </w:r>
      <w:r>
        <w:t xml:space="preserve"> Są to funkcje zdefiniowane w klasie, które operują na danych obiektu.</w:t>
      </w:r>
      <w:r>
        <w:rPr>
          <w:b/>
        </w:rPr>
        <w:br/>
        <w:t>B)</w:t>
      </w:r>
      <w:r>
        <w:t xml:space="preserve"> Są to atrybuty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10 Jaki jest główny cel modułu wierzchołków w OpenGL?</w:t>
      </w:r>
      <w:r>
        <w:rPr>
          <w:b/>
        </w:rPr>
        <w:br/>
        <w:t>A)</w:t>
      </w:r>
      <w:r>
        <w:t xml:space="preserve"> Generowanie oświetlenia dla obiektów 3D.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Wykonywanie operacji logicznych na pikselach.</w:t>
      </w:r>
      <w:r>
        <w:rPr>
          <w:b/>
        </w:rPr>
        <w:br/>
        <w:t>D)</w:t>
      </w:r>
      <w:r>
        <w:t xml:space="preserve"> Przekształcanie wierzchołków 3D z przestrzeni modelu na przestrzeń ekranu.</w:t>
      </w:r>
    </w:p>
    <w:p>
      <w:r>
        <w:rPr>
          <w:b/>
        </w:rPr>
        <w:t>11 Jak działa projekcja perspektywiczna w grafice komputerowej?</w:t>
      </w:r>
      <w:r>
        <w:rPr>
          <w:b/>
        </w:rPr>
        <w:br/>
        <w:t>A)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B)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C)</w:t>
      </w:r>
      <w:r>
        <w:t xml:space="preserve"> Projekcja perspektywiczna jest używana do generowania tekstur na obiektach wizualizacji.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12 Co to jest property w Pythonie?</w:t>
      </w:r>
      <w:r>
        <w:rPr>
          <w:b/>
        </w:rPr>
        <w:br/>
        <w:t>A)</w:t>
      </w:r>
      <w:r>
        <w:t xml:space="preserve"> Typ danych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Wartość przechowywana w obiekcie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13 Który z procesów grafiki komputerowej przekształca modele 3D w obrazy 2D?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Teksturowanie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14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służy do przechowywania kodu źródłowego shaderów.</w:t>
      </w:r>
      <w:r>
        <w:rPr>
          <w:b/>
        </w:rPr>
        <w:br/>
        <w:t>C)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D)</w:t>
      </w:r>
      <w:r>
        <w:t xml:space="preserve"> Bufor indeksów w Vispy odnosi się do przechowywania informacji o kolejności renderowania obiektów.</w:t>
      </w:r>
    </w:p>
    <w:p>
      <w:r>
        <w:rPr>
          <w:b/>
        </w:rPr>
        <w:t>15 Co to jest dekorator w Pythonie?</w:t>
      </w:r>
      <w:r>
        <w:rPr>
          <w:b/>
        </w:rPr>
        <w:br/>
        <w:t>A)</w:t>
      </w:r>
      <w:r>
        <w:t xml:space="preserve"> Jest to metoda, która pozwala na tworzenie statycznych metod.</w:t>
      </w:r>
      <w:r>
        <w:rPr>
          <w:b/>
        </w:rPr>
        <w:br/>
        <w:t>B)</w:t>
      </w:r>
      <w:r>
        <w:t xml:space="preserve"> Jest to specjalny typ funkcji, który pozwala na modyfikowanie zachowania innej funkcji lub klasy.</w:t>
      </w:r>
      <w:r>
        <w:rPr>
          <w:b/>
        </w:rPr>
        <w:br/>
        <w:t>C)</w:t>
      </w:r>
      <w:r>
        <w:t xml:space="preserve"> Jest to funkcja, która jest automatycznie wywoływana podczas tworzenia obiektu.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16 Co to jest dekorator property w Pythonie?</w:t>
      </w:r>
      <w:r>
        <w:rPr>
          <w:b/>
        </w:rPr>
        <w:br/>
        <w:t>A)</w:t>
      </w:r>
      <w:r>
        <w:t xml:space="preserve"> Jest to narzędzie do tworzenia funkcji anonimowych.</w:t>
      </w:r>
      <w:r>
        <w:rPr>
          <w:b/>
        </w:rPr>
        <w:br/>
        <w:t>B)</w:t>
      </w:r>
      <w:r>
        <w:t xml:space="preserve"> Jest to mechanizm, który pozwala na modyfikację składni wywołania funkcji.</w:t>
      </w:r>
      <w:r>
        <w:rPr>
          <w:b/>
        </w:rPr>
        <w:br/>
        <w:t>C)</w:t>
      </w:r>
      <w:r>
        <w:t xml:space="preserve"> Jest to wbudowany dekorator, który pozwala na definiowanie getterów i setterów w obrębie klasy.</w:t>
      </w:r>
      <w:r>
        <w:rPr>
          <w:b/>
        </w:rPr>
        <w:br/>
        <w:t>D)</w:t>
      </w:r>
      <w:r>
        <w:t xml:space="preserve"> Jest to dekorator, który zmienia zasięg zmiennej.</w:t>
      </w:r>
    </w:p>
    <w:p>
      <w:r>
        <w:rPr>
          <w:b/>
        </w:rPr>
        <w:t>17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jest macierzą transformacji, która zmienia rozmiar obiektu wzdłuż osi x, y i z poprzez mnożenie jego współrzędnych przez określone wartości.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(ha)</w:t>
      </w:r>
    </w:p>
    <w:p>
      <w:r>
        <w:rPr>
          <w:b/>
        </w:rPr>
        <w:t>1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używana do generowania tekstur na obiektach wizualizacji.</w:t>
      </w:r>
      <w:r>
        <w:rPr>
          <w:b/>
        </w:rPr>
        <w:br/>
        <w:t>C)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D)</w:t>
      </w:r>
      <w:r>
        <w:t xml:space="preserve"> Macierz skalowania jest macierzą transformacji, która zmienia rozmiar obiektu wzdłuż osi x, y i z poprzez mnożenie jego współrzędnych przez określone wartości.</w:t>
      </w:r>
    </w:p>
    <w:p>
      <w:r>
        <w:rPr>
          <w:b/>
        </w:rPr>
        <w:t>2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3 Co robi metoda obiektu w programowaniu obiektowym?</w:t>
      </w:r>
      <w:r>
        <w:rPr>
          <w:b/>
        </w:rPr>
        <w:br/>
        <w:t>A)</w:t>
      </w:r>
      <w:r>
        <w:t xml:space="preserve"> Wszystkie instancje klasy dzielą te same metody.</w:t>
      </w:r>
      <w:r>
        <w:rPr>
          <w:b/>
        </w:rPr>
        <w:br/>
        <w:t>B)</w:t>
      </w:r>
      <w:r>
        <w:t xml:space="preserve"> Definiuje strukturę klasy.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Operuje na danych obiektu i/lub wykonuje akcje związane z tym obiektem.</w:t>
      </w:r>
    </w:p>
    <w:p>
      <w:r>
        <w:rPr>
          <w:b/>
        </w:rPr>
        <w:t>4 Co to jest metoda statyczna w kontekście programowania obiektowego?</w:t>
      </w:r>
      <w:r>
        <w:rPr>
          <w:b/>
        </w:rPr>
        <w:br/>
        <w:t>A)</w:t>
      </w:r>
      <w:r>
        <w:t xml:space="preserve"> Jest to metoda, która nie może być dziedziczona.</w:t>
      </w:r>
      <w:r>
        <w:rPr>
          <w:b/>
        </w:rPr>
        <w:br/>
        <w:t>B)</w:t>
      </w:r>
      <w:r>
        <w:t xml:space="preserve"> Jest to metoda, która jest automatycznie wywoływana przy tworzeniu obiektu.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powiązana z klasą, a nie z instancją klasy.</w:t>
      </w:r>
    </w:p>
    <w:p>
      <w:r>
        <w:rPr>
          <w:b/>
        </w:rPr>
        <w:t>5 Jakie jest znaczenie Normalized Device Coordinates (NDC) w OpenGL?</w:t>
      </w:r>
      <w:r>
        <w:rPr>
          <w:b/>
        </w:rPr>
        <w:br/>
        <w:t>A)</w:t>
      </w:r>
      <w:r>
        <w:t xml:space="preserve"> NDC nie mają specjalnego znaczenia w OpenGL.</w:t>
      </w:r>
      <w:r>
        <w:rPr>
          <w:b/>
        </w:rPr>
        <w:br/>
        <w:t>B)</w:t>
      </w:r>
      <w:r>
        <w:t xml:space="preserve"> NDC są używane do mapowania obiektów 3D na przestrzeń ekranu w procesie renderowania.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są używane do określania kolizji między obiektami w scenie 3D.</w:t>
      </w:r>
    </w:p>
    <w:p>
      <w:r>
        <w:rPr>
          <w:b/>
        </w:rPr>
        <w:t>6 Co to jest biblioteka Vispy?</w:t>
      </w:r>
      <w:r>
        <w:rPr>
          <w:b/>
        </w:rPr>
        <w:br/>
        <w:t>A)</w:t>
      </w:r>
      <w:r>
        <w:t xml:space="preserve"> Jest to biblioteka do manipulacji danymi tabelarycznymi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tworzenia gier komputerowych w Pythonie.</w:t>
      </w:r>
      <w:r>
        <w:rPr>
          <w:b/>
        </w:rPr>
        <w:br/>
        <w:t>D)</w:t>
      </w:r>
      <w:r>
        <w:t xml:space="preserve"> Jest to biblioteka do tworzenia interaktywnej grafiki 2D i 3D w Pythonie.</w:t>
      </w:r>
    </w:p>
    <w:p>
      <w:r>
        <w:rPr>
          <w:b/>
        </w:rPr>
        <w:t>7 Co to są atrybuty klasy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zmienne zdefiniowane wewnątrz klasy.</w:t>
      </w:r>
      <w:r>
        <w:rPr>
          <w:b/>
        </w:rPr>
        <w:br/>
        <w:t>D)</w:t>
      </w:r>
      <w:r>
        <w:t xml:space="preserve"> Są to funkcje, które operują na danych klasy.</w:t>
      </w:r>
    </w:p>
    <w:p>
      <w:r>
        <w:rPr>
          <w:b/>
        </w:rPr>
        <w:t>8 Jak działa macierz translacji w grafice komputerowej?</w:t>
      </w:r>
      <w:r>
        <w:rPr>
          <w:b/>
        </w:rPr>
        <w:br/>
        <w:t>A)</w:t>
      </w:r>
      <w:r>
        <w:t xml:space="preserve"> Macierz translacji jest używana do generowania tekstur na obiektach wizualizacji.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jest stosowana tylko w przypadku obiektów 2D, nie ma zastosowania w grafice 3D.</w:t>
      </w:r>
      <w:r>
        <w:rPr>
          <w:b/>
        </w:rPr>
        <w:br/>
        <w:t>D)</w:t>
      </w:r>
      <w:r>
        <w:t xml:space="preserve"> Macierz translacji służy wyłącznie do skalowania obiektów wzdłuż osi x, y i z.</w:t>
      </w:r>
    </w:p>
    <w:p>
      <w:r>
        <w:rPr>
          <w:b/>
        </w:rPr>
        <w:t>9 Jak tworzyć aplikacje okienkowe w bibliotece Vispy?</w:t>
      </w:r>
      <w:r>
        <w:rPr>
          <w:b/>
        </w:rPr>
        <w:br/>
        <w:t>A)</w:t>
      </w:r>
      <w:r>
        <w:t xml:space="preserve"> Korzystając z klasy Canvas lub SceneCanvas.</w:t>
      </w:r>
      <w:r>
        <w:rPr>
          <w:b/>
        </w:rPr>
        <w:br/>
        <w:t>B)</w:t>
      </w:r>
      <w:r>
        <w:t xml:space="preserve"> Poprzez utworzenie obiektu vispy.window.Window.</w:t>
      </w:r>
      <w:r>
        <w:rPr>
          <w:b/>
        </w:rPr>
        <w:br/>
        <w:t>C)</w:t>
      </w:r>
      <w:r>
        <w:t xml:space="preserve"> Aplikacje okienkowe nie są obsługiwane w bibliotece Vispy.</w:t>
      </w:r>
      <w:r>
        <w:rPr>
          <w:b/>
        </w:rPr>
        <w:br/>
        <w:t>D)</w:t>
      </w:r>
      <w:r>
        <w:t xml:space="preserve"> Używając modułu vispy.app.</w:t>
      </w:r>
    </w:p>
    <w:p>
      <w:r>
        <w:rPr>
          <w:b/>
        </w:rPr>
        <w:t>10 Który z procesów grafiki komputerowej przekształca modele 3D w obrazy 2D?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Teksturowanie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11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generowania tekstur na obiektach 3D.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Interpolacja barycentryczna to technika oświetlenia obiektów w grafice komputerowej.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12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służy do przechowywania kodu źródłowego shaderów.</w:t>
      </w:r>
      <w:r>
        <w:rPr>
          <w:b/>
        </w:rPr>
        <w:br/>
        <w:t>C)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D)</w:t>
      </w:r>
      <w:r>
        <w:t xml:space="preserve"> Jest to bufor przechowujący indeksy wierzchołków, które tworzą trójkąty lub inne prymitywy graficzne.</w:t>
      </w:r>
    </w:p>
    <w:p>
      <w:r>
        <w:rPr>
          <w:b/>
        </w:rPr>
        <w:t>13 Czy OpenGL jest ograniczony do jednej platformy systemowej?</w:t>
      </w:r>
      <w:r>
        <w:rPr>
          <w:b/>
        </w:rPr>
        <w:br/>
        <w:t>A)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B)</w:t>
      </w:r>
      <w:r>
        <w:t xml:space="preserve"> Tak, OpenGL może być używany tylko na systemach operacyjnych Linux.</w:t>
      </w:r>
      <w:r>
        <w:rPr>
          <w:b/>
        </w:rPr>
        <w:br/>
        <w:t>C)</w:t>
      </w:r>
      <w:r>
        <w:t xml:space="preserve"> Tak, OpenGL może być używany tylko na systemach operacyjnych Windows.</w:t>
      </w:r>
      <w:r>
        <w:rPr>
          <w:b/>
        </w:rPr>
        <w:br/>
        <w:t>D)</w:t>
      </w:r>
      <w:r>
        <w:t xml:space="preserve"> Tak, OpenGL może być używany tylko na systemach operacyjnych Mac OS.</w:t>
      </w:r>
    </w:p>
    <w:p>
      <w:r>
        <w:rPr>
          <w:b/>
        </w:rPr>
        <w:t>14 Czym jest macierz modelu (model matrix) w grafice komputerowej?</w:t>
      </w:r>
      <w:r>
        <w:rPr>
          <w:b/>
        </w:rPr>
        <w:br/>
        <w:t>A)</w:t>
      </w:r>
      <w:r>
        <w:t xml:space="preserve"> Macierz modelu służy tylko do przesuwania obiektów wzdłuż osi x, y i z.</w:t>
      </w:r>
      <w:r>
        <w:rPr>
          <w:b/>
        </w:rPr>
        <w:br/>
        <w:t>B)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C)</w:t>
      </w:r>
      <w:r>
        <w:t xml:space="preserve"> Macierz modelu jest stosowana tylko w przypadku obiektów 2D, nie ma zastosowania w grafice 3D.</w:t>
      </w:r>
      <w:r>
        <w:rPr>
          <w:b/>
        </w:rPr>
        <w:br/>
        <w:t>D)</w:t>
      </w:r>
      <w:r>
        <w:t xml:space="preserve"> Macierz modelu jest używana do generowania tekstur na obiektach wizualizacji.</w:t>
      </w:r>
    </w:p>
    <w:p>
      <w:r>
        <w:rPr>
          <w:b/>
        </w:rPr>
        <w:t>15 Czym są Normalized Device Coordinates (NDC) w OpenGL?</w:t>
      </w:r>
      <w:r>
        <w:rPr>
          <w:b/>
        </w:rPr>
        <w:br/>
        <w:t>A)</w:t>
      </w:r>
      <w:r>
        <w:t xml:space="preserve"> Są to współrzędne tekstur używane w procesie renderowania w OpenGL.</w:t>
      </w:r>
      <w:r>
        <w:rPr>
          <w:b/>
        </w:rPr>
        <w:br/>
        <w:t>B)</w:t>
      </w:r>
      <w:r>
        <w:t xml:space="preserve"> Są to znormalizowane współrzędne obiektów 3D w przestrzeni sceny.</w:t>
      </w:r>
      <w:r>
        <w:rPr>
          <w:b/>
        </w:rPr>
        <w:br/>
        <w:t>C)</w:t>
      </w:r>
      <w:r>
        <w:t xml:space="preserve"> Są to współrzędne pikseli na ekranie monitora.</w:t>
      </w:r>
      <w:r>
        <w:rPr>
          <w:b/>
        </w:rPr>
        <w:br/>
        <w:t>D)</w:t>
      </w:r>
      <w:r>
        <w:t xml:space="preserve"> Są to współrzędne obiektów po transformacji projekcyjnej, skalowane do zakresu [-1, 1].</w:t>
      </w:r>
    </w:p>
    <w:p>
      <w:r>
        <w:rPr>
          <w:b/>
        </w:rPr>
        <w:t>16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renderowania grafiki z wykorzystaniem modułów cieniujących.</w:t>
      </w:r>
      <w:r>
        <w:rPr>
          <w:b/>
        </w:rPr>
        <w:br/>
        <w:t>C)</w:t>
      </w:r>
      <w:r>
        <w:t xml:space="preserve"> Nie, biblioteka Vispy nie obsługuje obsługi zdarzeń.</w:t>
      </w:r>
      <w:r>
        <w:rPr>
          <w:b/>
        </w:rPr>
        <w:br/>
        <w:t>D)</w:t>
      </w:r>
      <w:r>
        <w:t xml:space="preserve"> Nie, biblioteka Vispy nie obsługuje tworzenia aplikacji okienkowych.</w:t>
      </w:r>
    </w:p>
    <w:p>
      <w:r>
        <w:rPr>
          <w:b/>
        </w:rPr>
        <w:t>17 Jak definiuje się klasę w Pythonie?</w:t>
      </w:r>
      <w:r>
        <w:rPr>
          <w:b/>
        </w:rPr>
        <w:br/>
        <w:t>A)</w:t>
      </w:r>
      <w:r>
        <w:t xml:space="preserve"> Używając słowa kluczowego def</w:t>
      </w:r>
      <w:r>
        <w:rPr>
          <w:b/>
        </w:rPr>
        <w:br/>
        <w:t>B)</w:t>
      </w:r>
      <w:r>
        <w:t xml:space="preserve"> Używając słowa kluczowego object</w:t>
      </w:r>
      <w:r>
        <w:rPr>
          <w:b/>
        </w:rPr>
        <w:br/>
        <w:t>C)</w:t>
      </w:r>
      <w:r>
        <w:t xml:space="preserve"> Używając słowa kluczowego type</w:t>
      </w:r>
      <w:r>
        <w:rPr>
          <w:b/>
        </w:rPr>
        <w:br/>
        <w:t>D)</w:t>
      </w:r>
      <w:r>
        <w:t xml:space="preserve"> Używając słowa kluczowego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(kl)</w:t>
      </w:r>
    </w:p>
    <w:p>
      <w:r>
        <w:rPr>
          <w:b/>
        </w:rPr>
        <w:t>1 Co to jest metoda statyczna w kontekście programowania obiektowego?</w:t>
      </w:r>
      <w:r>
        <w:rPr>
          <w:b/>
        </w:rPr>
        <w:br/>
        <w:t>A)</w:t>
      </w:r>
      <w:r>
        <w:t xml:space="preserve"> Jest to metoda, która nie może być dziedziczona.</w:t>
      </w:r>
      <w:r>
        <w:rPr>
          <w:b/>
        </w:rPr>
        <w:br/>
        <w:t>B)</w:t>
      </w:r>
      <w:r>
        <w:t xml:space="preserve"> Jest to metoda, która jest powiązana z klasą, a nie z instancją klasy.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automatycznie wywoływana przy tworzeniu obiektu.</w:t>
      </w:r>
    </w:p>
    <w:p>
      <w:r>
        <w:rPr>
          <w:b/>
        </w:rPr>
        <w:t>2 Jaki jest zakres wartości w Normalized Device Coordinates (NDC) w OpenGL?</w:t>
      </w:r>
      <w:r>
        <w:rPr>
          <w:b/>
        </w:rPr>
        <w:br/>
        <w:t>A)</w:t>
      </w:r>
      <w:r>
        <w:t xml:space="preserve"> Zakres wartości w NDC zależy od rozdzielczości ekranu, na którym odbywa się renderowanie.</w:t>
      </w:r>
      <w:r>
        <w:rPr>
          <w:b/>
        </w:rPr>
        <w:br/>
        <w:t>B)</w:t>
      </w:r>
      <w:r>
        <w:t xml:space="preserve"> Zakres wartości w NDC wynosi [0, 1], gdzie 0 oznacza dolną granicę, a 1 - górną granicę.</w:t>
      </w:r>
      <w:r>
        <w:rPr>
          <w:b/>
        </w:rPr>
        <w:br/>
        <w:t>C)</w:t>
      </w:r>
      <w:r>
        <w:t xml:space="preserve"> Zakres wartości w NDC wynosi [-1, 1], gdzie -1 oznacza dolną granicę, a 1 - górną granicę.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3 Który z procesów grafiki komputerowej przekształca modele 3D w obrazy 2D?</w:t>
      </w:r>
      <w:r>
        <w:rPr>
          <w:b/>
        </w:rPr>
        <w:br/>
        <w:t>A)</w:t>
      </w:r>
      <w:r>
        <w:t xml:space="preserve"> Teksturowanie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4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Umożliwia tworzenie metod, które zawsze zwracają wartość stałą.</w:t>
      </w:r>
      <w:r>
        <w:rPr>
          <w:b/>
        </w:rPr>
        <w:br/>
        <w:t>D)</w:t>
      </w:r>
      <w:r>
        <w:t xml:space="preserve"> Umożliwia tworzenie obiektów o identycznych atrybutach.</w:t>
      </w:r>
    </w:p>
    <w:p>
      <w:r>
        <w:rPr>
          <w:b/>
        </w:rPr>
        <w:t>5 Co to jest aliasing w kontekście grafiki komputerowej?</w:t>
      </w:r>
      <w:r>
        <w:rPr>
          <w:b/>
        </w:rPr>
        <w:br/>
        <w:t>A)</w:t>
      </w:r>
      <w:r>
        <w:t xml:space="preserve"> Aliasing to technika stosowana tylko w generowaniu animacji.</w:t>
      </w:r>
      <w:r>
        <w:rPr>
          <w:b/>
        </w:rPr>
        <w:br/>
        <w:t>B)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C)</w:t>
      </w:r>
      <w:r>
        <w:t xml:space="preserve"> Aliasing to proces redukcji rozmiaru obrazu w grafice komputerowej.</w:t>
      </w:r>
      <w:r>
        <w:rPr>
          <w:b/>
        </w:rPr>
        <w:br/>
        <w:t>D)</w:t>
      </w:r>
      <w:r>
        <w:t xml:space="preserve"> Aliasing to tylko błąd programistyczny, nie ma wpływu na wygląd renderowanych obiektów.</w:t>
      </w:r>
    </w:p>
    <w:p>
      <w:r>
        <w:rPr>
          <w:b/>
        </w:rPr>
        <w:t>6 Co to są atrybuty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7 Co to jest hermetyzacja (enkapsulacja) w kontekście programowania obiektowego?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tworzenia metody statycznej.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ukrywania wewnętrznych szczegółów obiektów i zapewniania publicznych metod do manipulowania tymi obiektami.</w:t>
      </w:r>
    </w:p>
    <w:p>
      <w:r>
        <w:rPr>
          <w:b/>
        </w:rPr>
        <w:t>8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9 Jak działają macierze transformacji w grafice komputerowej?</w:t>
      </w:r>
      <w:r>
        <w:rPr>
          <w:b/>
        </w:rPr>
        <w:br/>
        <w:t>A)</w:t>
      </w:r>
      <w:r>
        <w:t xml:space="preserve"> Macierze transformacji są stosowane wyłącznie do manipulacji oświetleniem obiektów w scenie.</w:t>
      </w:r>
      <w:r>
        <w:rPr>
          <w:b/>
        </w:rPr>
        <w:br/>
        <w:t>B)</w:t>
      </w:r>
      <w:r>
        <w:t xml:space="preserve"> Macierze transformacji są używane tylko do generowania tekstur na obiektach 3D.</w:t>
      </w:r>
      <w:r>
        <w:rPr>
          <w:b/>
        </w:rPr>
        <w:br/>
        <w:t>C)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D)</w:t>
      </w:r>
      <w:r>
        <w:t xml:space="preserve"> Macierze transformacji służą tylko do skalowania obiektów wzdłuż osi x, y i z.</w:t>
      </w:r>
    </w:p>
    <w:p>
      <w:r>
        <w:rPr>
          <w:b/>
        </w:rPr>
        <w:t>10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Nic (metoda __init__ nie ma instrukcji return)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11 Czym są Normalized Device Coordinates (NDC) w OpenGL?</w:t>
      </w:r>
      <w:r>
        <w:rPr>
          <w:b/>
        </w:rPr>
        <w:br/>
        <w:t>A)</w:t>
      </w:r>
      <w:r>
        <w:t xml:space="preserve"> Są to znormalizowane współrzędne obiektów 3D w przestrzeni sceny.</w:t>
      </w:r>
      <w:r>
        <w:rPr>
          <w:b/>
        </w:rPr>
        <w:br/>
        <w:t>B)</w:t>
      </w:r>
      <w:r>
        <w:t xml:space="preserve"> Są to współrzędne pikseli na ekranie monitora.</w:t>
      </w:r>
      <w:r>
        <w:rPr>
          <w:b/>
        </w:rPr>
        <w:br/>
        <w:t>C)</w:t>
      </w:r>
      <w:r>
        <w:t xml:space="preserve"> Są to współrzędne tekstur używane w procesie renderowania w OpenGL.</w:t>
      </w:r>
      <w:r>
        <w:rPr>
          <w:b/>
        </w:rPr>
        <w:br/>
        <w:t>D)</w:t>
      </w:r>
      <w:r>
        <w:t xml:space="preserve"> Są to współrzędne obiektów po transformacji projekcyjnej, skalowane do zakresu [-1, 1].</w:t>
      </w:r>
    </w:p>
    <w:p>
      <w:r>
        <w:rPr>
          <w:b/>
        </w:rPr>
        <w:t>12 Co to jest bufor danych (data buffer) w bibliotece Vispy?</w:t>
      </w:r>
      <w:r>
        <w:rPr>
          <w:b/>
        </w:rPr>
        <w:br/>
        <w:t>A)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D)</w:t>
      </w:r>
      <w:r>
        <w:t xml:space="preserve"> Bufor danych w bibliotece Vispy odnosi się do przechowywania danych wejściowych dla analizy statystycznej.</w:t>
      </w:r>
    </w:p>
    <w:p>
      <w:r>
        <w:rPr>
          <w:b/>
        </w:rPr>
        <w:t>13 Jaki jest główny cel modułu vispy.scene.transforms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Jest to moduł do obsługi zdarzeń w bibliotece Vispy.</w:t>
      </w:r>
      <w:r>
        <w:rPr>
          <w:b/>
        </w:rPr>
        <w:br/>
        <w:t>C)</w:t>
      </w:r>
      <w:r>
        <w:t xml:space="preserve"> vispy.scene.transforms jest odpowiedzialne za tworzenie interfejsów graficznych wizualizacji.</w:t>
      </w:r>
      <w:r>
        <w:rPr>
          <w:b/>
        </w:rPr>
        <w:br/>
        <w:t>D)</w:t>
      </w:r>
      <w:r>
        <w:t xml:space="preserve"> Moduł vispy.scene.transforms służy do przekształceń geometrycznych obiektów w przestrzeni sceny.</w:t>
      </w:r>
    </w:p>
    <w:p>
      <w:r>
        <w:rPr>
          <w:b/>
        </w:rPr>
        <w:t>14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specjalny rodzaj obiektu, który emituje światło w trakcie renderowania sceny.</w:t>
      </w:r>
      <w:r>
        <w:rPr>
          <w:b/>
        </w:rPr>
        <w:br/>
        <w:t>C)</w:t>
      </w:r>
      <w:r>
        <w:t xml:space="preserve"> Tekstura to efekt wizualny stosowany tylko w animacjach.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15 Kiedy metody statyczne są zwykle używane w programowaniu obiektowym?</w:t>
      </w:r>
      <w:r>
        <w:rPr>
          <w:b/>
        </w:rPr>
        <w:br/>
        <w:t>A)</w:t>
      </w:r>
      <w:r>
        <w:t xml:space="preserve"> Kiedy metoda powinna być dziedziczona przez wszystkie podklasy.</w:t>
      </w:r>
      <w:r>
        <w:rPr>
          <w:b/>
        </w:rPr>
        <w:br/>
        <w:t>B)</w:t>
      </w:r>
      <w:r>
        <w:t xml:space="preserve"> Kiedy metoda powinna być automatycznie wywoływana przy tworzeniu obiektu.</w:t>
      </w:r>
      <w:r>
        <w:rPr>
          <w:b/>
        </w:rPr>
        <w:br/>
        <w:t>C)</w:t>
      </w:r>
      <w:r>
        <w:t xml:space="preserve"> Kiedy metoda powinna być wywoływana tylko dla konkretnej instancji.</w:t>
      </w:r>
      <w:r>
        <w:rPr>
          <w:b/>
        </w:rPr>
        <w:br/>
        <w:t>D)</w:t>
      </w:r>
      <w:r>
        <w:t xml:space="preserve"> Kiedy metoda nie wymaga dostępu do konkretnych danych obiektu i może być wywołana na poziomie klasy.</w:t>
      </w:r>
    </w:p>
    <w:p>
      <w:r>
        <w:rPr>
          <w:b/>
        </w:rPr>
        <w:t>16 Co to jest OpenGL?</w:t>
      </w:r>
      <w:r>
        <w:rPr>
          <w:b/>
        </w:rPr>
        <w:br/>
        <w:t>A)</w:t>
      </w:r>
      <w:r>
        <w:t xml:space="preserve"> Narzędzie do tworzenia stron internetowych</w:t>
      </w:r>
      <w:r>
        <w:rPr>
          <w:b/>
        </w:rPr>
        <w:br/>
        <w:t>B)</w:t>
      </w:r>
      <w:r>
        <w:t xml:space="preserve"> API do renderowania grafiki 2D i 3D</w:t>
      </w:r>
      <w:r>
        <w:rPr>
          <w:b/>
        </w:rPr>
        <w:br/>
        <w:t>C)</w:t>
      </w:r>
      <w:r>
        <w:t xml:space="preserve"> Środowisko uruchomieniowe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17 Czym jest OpenGL?</w:t>
      </w:r>
      <w:r>
        <w:rPr>
          <w:b/>
        </w:rPr>
        <w:br/>
        <w:t>A)</w:t>
      </w:r>
      <w:r>
        <w:t xml:space="preserve"> Jest to wieloplatformowa biblioteka do tworzenia grafiki 2D i 3D.</w:t>
      </w:r>
      <w:r>
        <w:rPr>
          <w:b/>
        </w:rPr>
        <w:br/>
        <w:t>B)</w:t>
      </w:r>
      <w:r>
        <w:t xml:space="preserve"> Jest to język programowania do tworzenia aplikacji webowych.</w:t>
      </w:r>
      <w:r>
        <w:rPr>
          <w:b/>
        </w:rPr>
        <w:br/>
        <w:t>C)</w:t>
      </w:r>
      <w:r>
        <w:t xml:space="preserve"> Jest to środowisko do tworzenia gier komputerowych.</w:t>
      </w:r>
      <w:r>
        <w:rPr>
          <w:b/>
        </w:rPr>
        <w:br/>
        <w:t>D)</w:t>
      </w:r>
      <w:r>
        <w:t xml:space="preserve"> Jest to system zarządzania bazami danych.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(in)</w:t>
      </w:r>
    </w:p>
    <w:p>
      <w:r>
        <w:rPr>
          <w:b/>
        </w:rPr>
        <w:t>1 Czym jest abstrakcja w kontekście programowania obiektowego w Pythonie?</w:t>
      </w:r>
      <w:r>
        <w:rPr>
          <w:b/>
        </w:rPr>
        <w:br/>
        <w:t>A)</w:t>
      </w:r>
      <w:r>
        <w:t xml:space="preserve"> Procesem ukrywania szczegółów implementacji i pokazywania tylko funkcjonalności użytkownikowi</w:t>
      </w:r>
      <w:r>
        <w:rPr>
          <w:b/>
        </w:rPr>
        <w:br/>
        <w:t>B)</w:t>
      </w:r>
      <w:r>
        <w:t xml:space="preserve"> Sposobem zarządzania pamięcią</w:t>
      </w:r>
      <w:r>
        <w:rPr>
          <w:b/>
        </w:rPr>
        <w:br/>
        <w:t>C)</w:t>
      </w:r>
      <w:r>
        <w:t xml:space="preserve"> Procesem tworzenia nowych modułów</w:t>
      </w:r>
      <w:r>
        <w:rPr>
          <w:b/>
        </w:rPr>
        <w:br/>
        <w:t>D)</w:t>
      </w:r>
      <w:r>
        <w:t xml:space="preserve"> Techniką optymalizacji kodu</w:t>
      </w:r>
    </w:p>
    <w:p>
      <w:r>
        <w:rPr>
          <w:b/>
        </w:rPr>
        <w:t>2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Korzystając z klasy Canvas lub SceneCanvas.</w:t>
      </w:r>
      <w:r>
        <w:rPr>
          <w:b/>
        </w:rPr>
        <w:br/>
        <w:t>C)</w:t>
      </w:r>
      <w:r>
        <w:t xml:space="preserve"> Poprzez utworzenie obiektu vispy.window.Window.</w:t>
      </w:r>
      <w:r>
        <w:rPr>
          <w:b/>
        </w:rPr>
        <w:br/>
        <w:t>D)</w:t>
      </w:r>
      <w:r>
        <w:t xml:space="preserve"> Aplikacje okienkowe nie są obsługiwane w bibliotece Vispy.</w:t>
      </w:r>
    </w:p>
    <w:p>
      <w:r>
        <w:rPr>
          <w:b/>
        </w:rPr>
        <w:t>3 Jaką rolę pełni setter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obiektem.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D)</w:t>
      </w:r>
      <w:r>
        <w:t xml:space="preserve"> Wymusza, aby wszystkie obiekty dziedziczyły wszystkie metody i atrybuty klasy bazowej.</w:t>
      </w:r>
    </w:p>
    <w:p>
      <w:r>
        <w:rPr>
          <w:b/>
        </w:rPr>
        <w:t>4 Co to jest konstruktor w kontekście programowania obiektowego?</w:t>
      </w:r>
      <w:r>
        <w:rPr>
          <w:b/>
        </w:rPr>
        <w:br/>
        <w:t>A)</w:t>
      </w:r>
      <w:r>
        <w:t xml:space="preserve"> Jest to atrybut obiektu.</w:t>
      </w:r>
      <w:r>
        <w:rPr>
          <w:b/>
        </w:rPr>
        <w:br/>
        <w:t>B)</w:t>
      </w:r>
      <w:r>
        <w:t xml:space="preserve"> Jest to funkcja, która niszczy obiekt.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metoda używana do tworzenia nowych klas.</w:t>
      </w:r>
    </w:p>
    <w:p>
      <w:r>
        <w:rPr>
          <w:b/>
        </w:rPr>
        <w:t>5 Czym jest GLSL?</w:t>
      </w:r>
      <w:r>
        <w:rPr>
          <w:b/>
        </w:rPr>
        <w:br/>
        <w:t>A)</w:t>
      </w:r>
      <w:r>
        <w:t xml:space="preserve"> Jest to język programowania do tworzenia interfejsów graficznych.</w:t>
      </w:r>
      <w:r>
        <w:rPr>
          <w:b/>
        </w:rPr>
        <w:br/>
        <w:t>B)</w:t>
      </w:r>
      <w:r>
        <w:t xml:space="preserve"> Jest to język programowania używany w OpenGL do definiowania modułów cieniujących.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specjalny efekt wizualny używany w grafice komputerowej.</w:t>
      </w:r>
    </w:p>
    <w:p>
      <w:r>
        <w:rPr>
          <w:b/>
        </w:rPr>
        <w:t>6 Jakie są główne zadania GLSL?</w:t>
      </w:r>
      <w:r>
        <w:rPr>
          <w:b/>
        </w:rPr>
        <w:br/>
        <w:t>A)</w:t>
      </w:r>
      <w:r>
        <w:t xml:space="preserve"> Odpowiada za ładowanie tekstur i materiałów do obiektów graficznych.</w:t>
      </w:r>
      <w:r>
        <w:rPr>
          <w:b/>
        </w:rPr>
        <w:br/>
        <w:t>B)</w:t>
      </w:r>
      <w:r>
        <w:t xml:space="preserve"> Definiuje i kontroluje moduły cieniujące używane w procesie renderowania.</w:t>
      </w:r>
      <w:r>
        <w:rPr>
          <w:b/>
        </w:rPr>
        <w:br/>
        <w:t>C)</w:t>
      </w:r>
      <w:r>
        <w:t xml:space="preserve"> Odpowiada za generowanie grafiki wektorowej w czasie rzeczywistym.</w:t>
      </w:r>
      <w:r>
        <w:rPr>
          <w:b/>
        </w:rPr>
        <w:br/>
        <w:t>D)</w:t>
      </w:r>
      <w:r>
        <w:t xml:space="preserve"> Steruje animacją obiektów 3D.</w:t>
      </w:r>
    </w:p>
    <w:p>
      <w:r>
        <w:rPr>
          <w:b/>
        </w:rPr>
        <w:t>7 Czym jest moduł fragmentów (fragment shader) w OpenGL?</w:t>
      </w:r>
      <w:r>
        <w:rPr>
          <w:b/>
        </w:rPr>
        <w:br/>
        <w:t>A)</w:t>
      </w:r>
      <w:r>
        <w:t xml:space="preserve"> Jest to algorytm odpowiedzialny za optymalizację przetwarzania grafiki.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8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służą wyłącznie do generowania animacji w grafice komputerowej.</w:t>
      </w:r>
      <w:r>
        <w:rPr>
          <w:b/>
        </w:rPr>
        <w:br/>
        <w:t>B)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9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Windows.</w:t>
      </w:r>
      <w:r>
        <w:rPr>
          <w:b/>
        </w:rPr>
        <w:br/>
        <w:t>B)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C)</w:t>
      </w:r>
      <w:r>
        <w:t xml:space="preserve"> Tak, OpenGL może być używany tylko na systemach operacyjnych Mac OS.</w:t>
      </w:r>
      <w:r>
        <w:rPr>
          <w:b/>
        </w:rPr>
        <w:br/>
        <w:t>D)</w:t>
      </w:r>
      <w:r>
        <w:t xml:space="preserve"> Tak, OpenGL może być używany tylko na systemach operacyjnych Linux.</w:t>
      </w:r>
    </w:p>
    <w:p>
      <w:r>
        <w:rPr>
          <w:b/>
        </w:rPr>
        <w:t>10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Pozwalają na tworzenie metod, które nie mają żadnej funkcjonalności.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11 Jak działają macierze transformacji w grafice komputerowej?</w:t>
      </w:r>
      <w:r>
        <w:rPr>
          <w:b/>
        </w:rPr>
        <w:br/>
        <w:t>A)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B)</w:t>
      </w:r>
      <w:r>
        <w:t xml:space="preserve"> Macierze transformacji są stosowane wyłącznie do manipulacji oświetleniem obiektów w scenie.</w:t>
      </w:r>
      <w:r>
        <w:rPr>
          <w:b/>
        </w:rPr>
        <w:br/>
        <w:t>C)</w:t>
      </w:r>
      <w:r>
        <w:t xml:space="preserve"> Macierze transformacji służą tylko do skalowania obiektów wzdłuż osi x, y i z.</w:t>
      </w:r>
      <w:r>
        <w:rPr>
          <w:b/>
        </w:rPr>
        <w:br/>
        <w:t>D)</w:t>
      </w:r>
      <w:r>
        <w:t xml:space="preserve"> Macierze transformacji są używane tylko do generowania tekstur na obiektach 3D.</w:t>
      </w:r>
    </w:p>
    <w:p>
      <w:r>
        <w:rPr>
          <w:b/>
        </w:rPr>
        <w:t>12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13 Jak renderować grafikę z wykorzystaniem modułów cieniujących w bibliotece Vispy?</w:t>
      </w:r>
      <w:r>
        <w:rPr>
          <w:b/>
        </w:rPr>
        <w:br/>
        <w:t>A)</w:t>
      </w:r>
      <w:r>
        <w:t xml:space="preserve"> Poprzez korzystanie z funkcji vispy.gloo.set_shaders.</w:t>
      </w:r>
      <w:r>
        <w:rPr>
          <w:b/>
        </w:rPr>
        <w:br/>
        <w:t>B)</w:t>
      </w:r>
      <w:r>
        <w:t xml:space="preserve"> Korzystając z obiektów vispy.gloo.Program</w:t>
      </w:r>
      <w:r>
        <w:rPr>
          <w:b/>
        </w:rPr>
        <w:br/>
        <w:t>C)</w:t>
      </w:r>
      <w:r>
        <w:t xml:space="preserve"> Renderowanie z użyciem modułów cieniujących nie jest obsługiwane w bibliotece Vispy.</w:t>
      </w:r>
      <w:r>
        <w:rPr>
          <w:b/>
        </w:rPr>
        <w:br/>
        <w:t>D)</w:t>
      </w:r>
      <w:r>
        <w:t xml:space="preserve"> Używając funkcji vispy.gloo.compile_program.</w:t>
      </w:r>
    </w:p>
    <w:p>
      <w:r>
        <w:rPr>
          <w:b/>
        </w:rPr>
        <w:t>14 Jak działa macierz skalowania w grafice komputerowej?</w:t>
      </w:r>
      <w:r>
        <w:rPr>
          <w:b/>
        </w:rPr>
        <w:br/>
        <w:t>A)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służy do obracania obiektów wokół osi x, y i z.</w:t>
      </w:r>
    </w:p>
    <w:p>
      <w:r>
        <w:rPr>
          <w:b/>
        </w:rPr>
        <w:t>15 Co to jest atrybut klasy w Pythonie?</w:t>
      </w:r>
      <w:r>
        <w:rPr>
          <w:b/>
        </w:rPr>
        <w:br/>
        <w:t>A)</w:t>
      </w:r>
      <w:r>
        <w:t xml:space="preserve"> Właściwość przypisana do klasy, dostępna dla wszystkich jej instancji</w:t>
      </w:r>
      <w:r>
        <w:rPr>
          <w:b/>
        </w:rPr>
        <w:br/>
        <w:t>B)</w:t>
      </w:r>
      <w:r>
        <w:t xml:space="preserve"> Blok kodu wewnątrz klasy</w:t>
      </w:r>
      <w:r>
        <w:rPr>
          <w:b/>
        </w:rPr>
        <w:br/>
        <w:t>C)</w:t>
      </w:r>
      <w:r>
        <w:t xml:space="preserve"> Wartość zwracana przez funkcję</w:t>
      </w:r>
      <w:r>
        <w:rPr>
          <w:b/>
        </w:rPr>
        <w:br/>
        <w:t>D)</w:t>
      </w:r>
      <w:r>
        <w:t xml:space="preserve"> Nazwa klasy</w:t>
      </w:r>
    </w:p>
    <w:p>
      <w:r>
        <w:rPr>
          <w:b/>
        </w:rPr>
        <w:t>16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efekt wizualny stosowany tylko w animacjach.</w:t>
      </w:r>
      <w:r>
        <w:rPr>
          <w:b/>
        </w:rPr>
        <w:br/>
        <w:t>C)</w:t>
      </w:r>
      <w:r>
        <w:t xml:space="preserve"> Tekstura to specjalny rodzaj obiektu, który emituje światło w trakcie renderowania sceny.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17 Czym są Normalized Device Coordinates (NDC) w OpenGL?</w:t>
      </w:r>
      <w:r>
        <w:rPr>
          <w:b/>
        </w:rPr>
        <w:br/>
        <w:t>A)</w:t>
      </w:r>
      <w:r>
        <w:t xml:space="preserve"> Są to współrzędne pikseli na ekranie monitora.</w:t>
      </w:r>
      <w:r>
        <w:rPr>
          <w:b/>
        </w:rPr>
        <w:br/>
        <w:t>B)</w:t>
      </w:r>
      <w:r>
        <w:t xml:space="preserve"> Są to współrzędne obiektów po transformacji projekcyjnej, skalowane do zakresu [-1, 1].</w:t>
      </w:r>
      <w:r>
        <w:rPr>
          <w:b/>
        </w:rPr>
        <w:br/>
        <w:t>C)</w:t>
      </w:r>
      <w:r>
        <w:t xml:space="preserve"> Są to znormalizowane współrzędne obiektów 3D w przestrzeni sceny.</w:t>
      </w:r>
      <w:r>
        <w:rPr>
          <w:b/>
        </w:rPr>
        <w:br/>
        <w:t>D)</w:t>
      </w:r>
      <w:r>
        <w:t xml:space="preserve"> Są to współrzędne tekstur używane w procesie renderowania w OpenGL.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(uw)</w:t>
      </w:r>
    </w:p>
    <w:p>
      <w:r>
        <w:rPr>
          <w:b/>
        </w:rPr>
        <w:t>1 Jaką rolę pełni getter w programowaniu obiektowym?</w:t>
      </w:r>
      <w:r>
        <w:rPr>
          <w:b/>
        </w:rPr>
        <w:br/>
        <w:t>A)</w:t>
      </w:r>
      <w:r>
        <w:t xml:space="preserve"> Umożliwia tworzenie obiektów o identycznych atrybutach.</w:t>
      </w:r>
      <w:r>
        <w:rPr>
          <w:b/>
        </w:rPr>
        <w:br/>
        <w:t>B)</w:t>
      </w:r>
      <w:r>
        <w:t xml:space="preserve"> Umożliwia tworzenie metod, które zawsze zwracają wartość stałą.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kontrolę nad tym, jak atrybuty obiektu są dostępne dla kodu poza obiektem.</w:t>
      </w:r>
    </w:p>
    <w:p>
      <w:r>
        <w:rPr>
          <w:b/>
        </w:rPr>
        <w:t>2 Jaki jest główny cel modułu wierzchołków w OpenGL?</w:t>
      </w:r>
      <w:r>
        <w:rPr>
          <w:b/>
        </w:rPr>
        <w:br/>
        <w:t>A)</w:t>
      </w:r>
      <w:r>
        <w:t xml:space="preserve"> Wykonywanie operacji logicznych na pikselach.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Przekształcanie wierzchołków 3D z przestrzeni modelu na przestrzeń ekranu.</w:t>
      </w:r>
      <w:r>
        <w:rPr>
          <w:b/>
        </w:rPr>
        <w:br/>
        <w:t>D)</w:t>
      </w:r>
      <w:r>
        <w:t xml:space="preserve"> Generowanie oświetlenia dla obiektów 3D.</w:t>
      </w:r>
    </w:p>
    <w:p>
      <w:r>
        <w:rPr>
          <w:b/>
        </w:rPr>
        <w:t>3 Co to jest property w Pythonie?</w:t>
      </w:r>
      <w:r>
        <w:rPr>
          <w:b/>
        </w:rPr>
        <w:br/>
        <w:t>A)</w:t>
      </w:r>
      <w:r>
        <w:t xml:space="preserve"> Dekorator umożliwiający definiowanie metod dostępu do atrybutu klasy</w:t>
      </w:r>
      <w:r>
        <w:rPr>
          <w:b/>
        </w:rPr>
        <w:br/>
        <w:t>B)</w:t>
      </w:r>
      <w:r>
        <w:t xml:space="preserve"> Nazwa metody</w:t>
      </w:r>
      <w:r>
        <w:rPr>
          <w:b/>
        </w:rPr>
        <w:br/>
        <w:t>C)</w:t>
      </w:r>
      <w:r>
        <w:t xml:space="preserve"> Wartość przechowywana w obiekcie</w:t>
      </w:r>
      <w:r>
        <w:rPr>
          <w:b/>
        </w:rPr>
        <w:br/>
        <w:t>D)</w:t>
      </w:r>
      <w:r>
        <w:t xml:space="preserve"> Typ danych</w:t>
      </w:r>
    </w:p>
    <w:p>
      <w:r>
        <w:rPr>
          <w:b/>
        </w:rPr>
        <w:t>4 Który z filarów grafiki komputerowej odpowiada za dodawanie ruchu do modeli 3D?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Skalowanie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5 Co zwraca metoda __init__ w Pythonie?</w:t>
      </w:r>
      <w:r>
        <w:rPr>
          <w:b/>
        </w:rPr>
        <w:br/>
        <w:t>A)</w:t>
      </w:r>
      <w:r>
        <w:t xml:space="preserve"> Nic (metoda __init__ nie ma instrukcji return)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Nowy obiekt klasy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6 Jaką rolę pełni dynamiczny potok w nowoczesnym OpenGL?</w:t>
      </w:r>
      <w:r>
        <w:rPr>
          <w:b/>
        </w:rPr>
        <w:br/>
        <w:t>A)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B)</w:t>
      </w:r>
      <w:r>
        <w:t xml:space="preserve"> Zapewnia, że modele 3D są renderowane w czasie rzeczywistym.</w:t>
      </w:r>
      <w:r>
        <w:rPr>
          <w:b/>
        </w:rPr>
        <w:br/>
        <w:t>C)</w:t>
      </w:r>
      <w:r>
        <w:t xml:space="preserve"> Kontroluje, jakie tekstury i materiały są używane w procesie renderowania.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7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Tworzenie sztucznej inteligencji, analiza danych, statystyka.</w:t>
      </w:r>
      <w:r>
        <w:rPr>
          <w:b/>
        </w:rPr>
        <w:br/>
        <w:t>D)</w:t>
      </w:r>
      <w:r>
        <w:t xml:space="preserve"> Obsługa baz danych, zarządzanie plikami, generowanie raportów.</w:t>
      </w:r>
    </w:p>
    <w:p>
      <w:r>
        <w:rPr>
          <w:b/>
        </w:rPr>
        <w:t>8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zależy od rozdzielczości ekranu, na którym odbywa się renderowanie.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9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D)</w:t>
      </w:r>
      <w:r>
        <w:t xml:space="preserve"> Jest to obszar pamięci, w którym przechowywane są dane, takie jak pozycje wierzchołków lub kolory.</w:t>
      </w:r>
    </w:p>
    <w:p>
      <w:r>
        <w:rPr>
          <w:b/>
        </w:rPr>
        <w:t>10 Czym jest moduł fragmentów (fragment shader) w OpenGL?</w:t>
      </w:r>
      <w:r>
        <w:rPr>
          <w:b/>
        </w:rPr>
        <w:br/>
        <w:t>A)</w:t>
      </w:r>
      <w:r>
        <w:t xml:space="preserve"> Jest to program, który przetwarza piksele, które zostaną wyrenderowane na ekranie.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technika renderowania, która odpowiada za rasteryzację obiektów.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11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12 Jakie są wymagania dotyczące instalacji biblioteki Vispy?</w:t>
      </w:r>
      <w:r>
        <w:rPr>
          <w:b/>
        </w:rPr>
        <w:br/>
        <w:t>A)</w:t>
      </w:r>
      <w:r>
        <w:t xml:space="preserve"> Wymaga posiadania specjalnego sprzętu komputerowego, takiego jak karta graficzna.</w:t>
      </w:r>
      <w:r>
        <w:rPr>
          <w:b/>
        </w:rPr>
        <w:br/>
        <w:t>B)</w:t>
      </w:r>
      <w:r>
        <w:t xml:space="preserve"> Wymaga instalacji Pythona oraz zależności takich jak NumPy i PyOpenGL.</w:t>
      </w:r>
      <w:r>
        <w:rPr>
          <w:b/>
        </w:rPr>
        <w:br/>
        <w:t>C)</w:t>
      </w:r>
      <w:r>
        <w:t xml:space="preserve"> Wymaga jedynie instalacji odpowiedniego menedżera pakietów w Pythonie.</w:t>
      </w:r>
      <w:r>
        <w:rPr>
          <w:b/>
        </w:rPr>
        <w:br/>
        <w:t>D)</w:t>
      </w:r>
      <w:r>
        <w:t xml:space="preserve"> Wymaga zakupu licencji przed instalacją.</w:t>
      </w:r>
    </w:p>
    <w:p>
      <w:r>
        <w:rPr>
          <w:b/>
        </w:rPr>
        <w:t>13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Property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Setter</w:t>
      </w:r>
    </w:p>
    <w:p>
      <w:r>
        <w:rPr>
          <w:b/>
        </w:rPr>
        <w:t>14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15 Jakie kolory są obsługiwane w standardzie RGB używanym w OpenGL?</w:t>
      </w:r>
      <w:r>
        <w:rPr>
          <w:b/>
        </w:rPr>
        <w:br/>
        <w:t>A)</w:t>
      </w:r>
      <w:r>
        <w:t xml:space="preserve"> Czerwony, zielony, niebieski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Biały, czarny, szary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16 Jaką rolę pełni setter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Wymusza, aby wszystkie obiekty dziedziczyły wszystkie metody i atrybuty klasy bazowej.</w:t>
      </w:r>
      <w:r>
        <w:rPr>
          <w:b/>
        </w:rPr>
        <w:br/>
        <w:t>C)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D)</w:t>
      </w:r>
      <w:r>
        <w:t xml:space="preserve"> Kontroluje, jakie dane mogą być dostępne i modyfikowane przez kod poza obiektem.</w:t>
      </w:r>
    </w:p>
    <w:p>
      <w:r>
        <w:rPr>
          <w:b/>
        </w:rPr>
        <w:t>17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(cu)</w:t>
      </w:r>
    </w:p>
    <w:p>
      <w:r>
        <w:rPr>
          <w:b/>
        </w:rPr>
        <w:t>1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D)</w:t>
      </w:r>
      <w:r>
        <w:t xml:space="preserve"> Macierz skalowania jest używana do generowania tekstur na obiektach wizualizacji.</w:t>
      </w:r>
    </w:p>
    <w:p>
      <w:r>
        <w:rPr>
          <w:b/>
        </w:rPr>
        <w:t>2 Jaką rolę pełni getter w programowaniu obiektowym?</w:t>
      </w:r>
      <w:r>
        <w:rPr>
          <w:b/>
        </w:rPr>
        <w:br/>
        <w:t>A)</w:t>
      </w:r>
      <w:r>
        <w:t xml:space="preserve"> Umożliwia kontrolę nad tym, jak atrybuty obiektu są dostępne dla kodu poza obiektem.</w:t>
      </w:r>
      <w:r>
        <w:rPr>
          <w:b/>
        </w:rPr>
        <w:br/>
        <w:t>B)</w:t>
      </w:r>
      <w:r>
        <w:t xml:space="preserve"> Pozwala na modyfikowanie atrybutów obiektu bez konieczności wywoływania metody.</w:t>
      </w:r>
      <w:r>
        <w:rPr>
          <w:b/>
        </w:rPr>
        <w:br/>
        <w:t>C)</w:t>
      </w:r>
      <w:r>
        <w:t xml:space="preserve"> Umożliwia tworzenie obiektów o identycznych atrybutach.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p>
      <w:r>
        <w:rPr>
          <w:b/>
        </w:rPr>
        <w:t>3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Setter</w:t>
      </w:r>
      <w:r>
        <w:rPr>
          <w:b/>
        </w:rPr>
        <w:br/>
        <w:t>C)</w:t>
      </w:r>
      <w:r>
        <w:t xml:space="preserve"> Dekorator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4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C)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D)</w:t>
      </w:r>
      <w:r>
        <w:t xml:space="preserve"> Bufor indeksów służy do przechowywania kodu źródłowego shaderów.</w:t>
      </w:r>
    </w:p>
    <w:p>
      <w:r>
        <w:rPr>
          <w:b/>
        </w:rPr>
        <w:t>5 Kiedy metody statyczne są zwykle używane w programowaniu obiektowym?</w:t>
      </w:r>
      <w:r>
        <w:rPr>
          <w:b/>
        </w:rPr>
        <w:br/>
        <w:t>A)</w:t>
      </w:r>
      <w:r>
        <w:t xml:space="preserve"> Kiedy metoda powinna być dziedziczona przez wszystkie podklasy.</w:t>
      </w:r>
      <w:r>
        <w:rPr>
          <w:b/>
        </w:rPr>
        <w:br/>
        <w:t>B)</w:t>
      </w:r>
      <w:r>
        <w:t xml:space="preserve"> Kiedy metoda powinna być automatycznie wywoływana przy tworzeniu obiektu.</w:t>
      </w:r>
      <w:r>
        <w:rPr>
          <w:b/>
        </w:rPr>
        <w:br/>
        <w:t>C)</w:t>
      </w:r>
      <w:r>
        <w:t xml:space="preserve"> Kiedy metoda powinna być wywoływana tylko dla konkretnej instancji.</w:t>
      </w:r>
      <w:r>
        <w:rPr>
          <w:b/>
        </w:rPr>
        <w:br/>
        <w:t>D)</w:t>
      </w:r>
      <w:r>
        <w:t xml:space="preserve"> Kiedy metoda nie wymaga dostępu do konkretnych danych obiektu i może być wywołana na poziomie klasy.</w:t>
      </w:r>
    </w:p>
    <w:p>
      <w:r>
        <w:rPr>
          <w:b/>
        </w:rPr>
        <w:t>6 Co to jest metoda abstrakcyjna w Pythonie?</w:t>
      </w:r>
      <w:r>
        <w:rPr>
          <w:b/>
        </w:rPr>
        <w:br/>
        <w:t>A)</w:t>
      </w:r>
      <w:r>
        <w:t xml:space="preserve"> Jest to metoda, która nie może zostać zaimplementowana przez klasę dziedziczącą.</w:t>
      </w:r>
      <w:r>
        <w:rPr>
          <w:b/>
        </w:rPr>
        <w:br/>
        <w:t>B)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C)</w:t>
      </w:r>
      <w:r>
        <w:t xml:space="preserve"> Jest to metoda, która automatycznie tworzy obiekty klasy.</w:t>
      </w:r>
      <w:r>
        <w:rPr>
          <w:b/>
        </w:rPr>
        <w:br/>
        <w:t>D)</w:t>
      </w:r>
      <w:r>
        <w:t xml:space="preserve"> Jest to metoda, która zawsze zwraca wartość None.</w:t>
      </w:r>
    </w:p>
    <w:p>
      <w:r>
        <w:rPr>
          <w:b/>
        </w:rPr>
        <w:t>7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C)</w:t>
      </w:r>
      <w:r>
        <w:t xml:space="preserve"> Ogranicza ilość przetwarzania, aby zoptymalizować wydajność renderowania.</w:t>
      </w:r>
      <w:r>
        <w:rPr>
          <w:b/>
        </w:rPr>
        <w:br/>
        <w:t>D)</w:t>
      </w:r>
      <w:r>
        <w:t xml:space="preserve"> Kontroluje, jakie tekstury i materiały są używane w procesie renderowania.</w:t>
      </w:r>
    </w:p>
    <w:p>
      <w:r>
        <w:rPr>
          <w:b/>
        </w:rPr>
        <w:t>8 Co to jest konstruktor klasy w Pythonie?</w:t>
      </w:r>
      <w:r>
        <w:rPr>
          <w:b/>
        </w:rPr>
        <w:br/>
        <w:t>A)</w:t>
      </w:r>
      <w:r>
        <w:t xml:space="preserve"> Metoda __init__, która jest wywoływana, kiedy tworzony jest nowy obiekt klasy</w:t>
      </w:r>
      <w:r>
        <w:rPr>
          <w:b/>
        </w:rPr>
        <w:br/>
        <w:t>B)</w:t>
      </w:r>
      <w:r>
        <w:t xml:space="preserve"> Funkcja, która tworzy nowe zmienne</w:t>
      </w:r>
      <w:r>
        <w:rPr>
          <w:b/>
        </w:rPr>
        <w:br/>
        <w:t>C)</w:t>
      </w:r>
      <w:r>
        <w:t xml:space="preserve"> Klasa, która tworzy nowe obiekty</w:t>
      </w:r>
      <w:r>
        <w:rPr>
          <w:b/>
        </w:rPr>
        <w:br/>
        <w:t>D)</w:t>
      </w:r>
      <w:r>
        <w:t xml:space="preserve"> Funkcja, która niszczy obiekty</w:t>
      </w:r>
    </w:p>
    <w:p>
      <w:r>
        <w:rPr>
          <w:b/>
        </w:rPr>
        <w:t>9 Co to są atrybuty klasy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funkcje, które operują na danych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zdefiniowane wewnątrz klasy.</w:t>
      </w:r>
    </w:p>
    <w:p>
      <w:r>
        <w:rPr>
          <w:b/>
        </w:rPr>
        <w:t>10 Czym jest dynamiczny potok (dynamic pipeline) w kontekście nowoczesnego OpenGL?</w:t>
      </w:r>
      <w:r>
        <w:rPr>
          <w:b/>
        </w:rPr>
        <w:br/>
        <w:t>A)</w:t>
      </w:r>
      <w:r>
        <w:t xml:space="preserve"> Jest to złożony proces przetwarzania obrazu, który stosuje efekty specjalne na teksturach.</w:t>
      </w:r>
      <w:r>
        <w:rPr>
          <w:b/>
        </w:rPr>
        <w:br/>
        <w:t>B)</w:t>
      </w:r>
      <w:r>
        <w:t xml:space="preserve"> Jest to rodzaj animacji używanej w grafice komputerowej do tworzenia płynnych ruchów.</w:t>
      </w:r>
      <w:r>
        <w:rPr>
          <w:b/>
        </w:rPr>
        <w:br/>
        <w:t>C)</w:t>
      </w:r>
      <w:r>
        <w:t xml:space="preserve"> Jest to moduł do ładowania i renderowania modeli 3D w nowoczesnym OpenGL.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11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12 Czym jest renderowanie i animacja w kontekście grafiki komputerowej?</w:t>
      </w:r>
      <w:r>
        <w:rPr>
          <w:b/>
        </w:rPr>
        <w:br/>
        <w:t>A)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B)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C)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D)</w:t>
      </w:r>
      <w:r>
        <w:t xml:space="preserve"> Renderowanie to proces dodawania ruchu do modeli 3D, a animacja to proces tworzenia obiektów 3D.</w:t>
      </w:r>
    </w:p>
    <w:p>
      <w:r>
        <w:rPr>
          <w:b/>
        </w:rPr>
        <w:t>13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14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pozwalają na łatwiejsze generowanie tekstur i efektów specjalnych.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Współrzędne homogeniczne ułatwiają wykonywanie operacji transformacji, takich jak skalowanie, przesunięcie i obrót.</w:t>
      </w:r>
    </w:p>
    <w:p>
      <w:r>
        <w:rPr>
          <w:b/>
        </w:rPr>
        <w:t>15 Jakie są zastosowania zmiennych typu "attribute" w GLSL?</w:t>
      </w:r>
      <w:r>
        <w:rPr>
          <w:b/>
        </w:rPr>
        <w:br/>
        <w:t>A)</w:t>
      </w:r>
      <w:r>
        <w:t xml:space="preserve"> Pozwalają na przesyłanie danych między różnymi shaderami.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Służą do przekazywania danych wierzchołków do modułów cieniujących.</w:t>
      </w:r>
      <w:r>
        <w:rPr>
          <w:b/>
        </w:rPr>
        <w:br/>
        <w:t>D)</w:t>
      </w:r>
      <w:r>
        <w:t xml:space="preserve"> Umożliwiają manipulację teksturowaniem obiektów.</w:t>
      </w:r>
    </w:p>
    <w:p>
      <w:r>
        <w:rPr>
          <w:b/>
        </w:rPr>
        <w:t>16 Czym są współrzędne homogeniczne w grafice komputerowej?</w:t>
      </w:r>
      <w:r>
        <w:rPr>
          <w:b/>
        </w:rPr>
        <w:br/>
        <w:t>A)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B)</w:t>
      </w:r>
      <w:r>
        <w:t xml:space="preserve"> Są to współrzędne używane tylko w 3D, które reprezentują głębokość obiektów w scenie.</w:t>
      </w:r>
      <w:r>
        <w:rPr>
          <w:b/>
        </w:rPr>
        <w:br/>
        <w:t>C)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D)</w:t>
      </w:r>
      <w:r>
        <w:t xml:space="preserve"> Są to rozszerzone współrzędne, które zawierają dodatkowy składnik, nazywany składnikiem homogeniczności.</w:t>
      </w:r>
    </w:p>
    <w:p>
      <w:r>
        <w:rPr>
          <w:b/>
        </w:rPr>
        <w:t>17 Jaką rolę pełni dekorator property w Pythonie?</w:t>
      </w:r>
      <w:r>
        <w:rPr>
          <w:b/>
        </w:rPr>
        <w:br/>
        <w:t>A)</w:t>
      </w:r>
      <w:r>
        <w:t xml:space="preserve"> Zmienia sposób, w jaki Python interpretuje wywołania funkcji.</w:t>
      </w:r>
      <w:r>
        <w:rPr>
          <w:b/>
        </w:rPr>
        <w:br/>
        <w:t>B)</w:t>
      </w:r>
      <w:r>
        <w:t xml:space="preserve"> Pozwala na tworzenie funkcji, które są automatycznie wywoływane przy starcie programu.</w:t>
      </w:r>
      <w:r>
        <w:rPr>
          <w:b/>
        </w:rPr>
        <w:br/>
        <w:t>C)</w:t>
      </w:r>
      <w:r>
        <w:t xml:space="preserve"> Umożliwia tworzenie funkcji, które są automatycznie wywoływane przy zakończeniu programu.</w:t>
      </w:r>
      <w:r>
        <w:rPr>
          <w:b/>
        </w:rPr>
        <w:br/>
        <w:t>D)</w:t>
      </w:r>
      <w:r>
        <w:t xml:space="preserve"> Pozwala na tworzenie metod klasy, które można wywoływać jak atrybuty, umożliwiając kontrolę nad ich odczytem i zapisem.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(cb)</w:t>
      </w:r>
    </w:p>
    <w:p>
      <w:r>
        <w:rPr>
          <w:b/>
        </w:rPr>
        <w:t>1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2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Setter</w:t>
      </w:r>
      <w:r>
        <w:rPr>
          <w:b/>
        </w:rPr>
        <w:br/>
        <w:t>C)</w:t>
      </w:r>
      <w:r>
        <w:t xml:space="preserve"> Dekorator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3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4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5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6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Czerwony, pomarańczowy, żółty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Cyan, magenta, żółty</w:t>
      </w:r>
    </w:p>
    <w:p>
      <w:r>
        <w:rPr>
          <w:b/>
        </w:rPr>
        <w:t>7 Jak działa interpolacja barycentryczna w grafice komputerowej?</w:t>
      </w:r>
      <w:r>
        <w:rPr>
          <w:b/>
        </w:rPr>
        <w:br/>
        <w:t>A)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B)</w:t>
      </w:r>
      <w:r>
        <w:t xml:space="preserve"> Interpolacja barycentryczna odnosi się tylko do interpolacji kolorów na teksturach.</w:t>
      </w:r>
      <w:r>
        <w:rPr>
          <w:b/>
        </w:rPr>
        <w:br/>
        <w:t>C)</w:t>
      </w:r>
      <w:r>
        <w:t xml:space="preserve"> Interpolacja barycentryczna jest stosowana wyłącznie do interpolacji normalnych na obiektach 3D.</w:t>
      </w:r>
      <w:r>
        <w:rPr>
          <w:b/>
        </w:rPr>
        <w:br/>
        <w:t>D)</w:t>
      </w:r>
      <w:r>
        <w:t xml:space="preserve"> Interpolacja barycentryczna wykorzystuje tylko dwa wierzchołki trójkąta do obliczania wartości piksela.</w:t>
      </w:r>
    </w:p>
    <w:p>
      <w:r>
        <w:rPr>
          <w:b/>
        </w:rPr>
        <w:t>8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specjalny rodzaj konstruktora używanego do tworzenia obiektów.</w:t>
      </w:r>
      <w:r>
        <w:rPr>
          <w:b/>
        </w:rPr>
        <w:br/>
        <w:t>D)</w:t>
      </w:r>
      <w:r>
        <w:t xml:space="preserve"> Jest to metoda używana do uzyskiwania wartości atrybutu obiektu.</w:t>
      </w:r>
    </w:p>
    <w:p>
      <w:r>
        <w:rPr>
          <w:b/>
        </w:rPr>
        <w:t>9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tworzenia aplikacji okienkowych.</w:t>
      </w:r>
      <w:r>
        <w:rPr>
          <w:b/>
        </w:rPr>
        <w:br/>
        <w:t>C)</w:t>
      </w:r>
      <w:r>
        <w:t xml:space="preserve"> Nie, biblioteka Vispy nie obsługuje renderowania grafiki z wykorzystaniem modułów cieniujących.</w:t>
      </w:r>
      <w:r>
        <w:rPr>
          <w:b/>
        </w:rPr>
        <w:br/>
        <w:t>D)</w:t>
      </w:r>
      <w:r>
        <w:t xml:space="preserve"> Nie, biblioteka Vispy nie obsługuje obsługi zdarzeń.</w:t>
      </w:r>
    </w:p>
    <w:p>
      <w:r>
        <w:rPr>
          <w:b/>
        </w:rPr>
        <w:t>10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tworzenia gier komputerowych w Pythonie.</w:t>
      </w:r>
      <w:r>
        <w:rPr>
          <w:b/>
        </w:rPr>
        <w:br/>
        <w:t>C)</w:t>
      </w:r>
      <w:r>
        <w:t xml:space="preserve"> Jest to biblioteka do manipulacji danymi tabelarycznymi w Pythonie.</w:t>
      </w:r>
      <w:r>
        <w:rPr>
          <w:b/>
        </w:rPr>
        <w:br/>
        <w:t>D)</w:t>
      </w:r>
      <w:r>
        <w:t xml:space="preserve"> Jest to biblioteka do tworzenia baz danych w Pythonie.</w:t>
      </w:r>
    </w:p>
    <w:p>
      <w:r>
        <w:rPr>
          <w:b/>
        </w:rPr>
        <w:t>11 Jakie jest główne zastosowanie zmiennych typu "uniform" w GLSL?</w:t>
      </w:r>
      <w:r>
        <w:rPr>
          <w:b/>
        </w:rPr>
        <w:br/>
        <w:t>A)</w:t>
      </w:r>
      <w:r>
        <w:t xml:space="preserve"> Przechowują dane oświetlenia dla obiektów w scenie.</w:t>
      </w:r>
      <w:r>
        <w:rPr>
          <w:b/>
        </w:rPr>
        <w:br/>
        <w:t>B)</w:t>
      </w:r>
      <w:r>
        <w:t xml:space="preserve"> Służą do definiowania atrybutów wierzchołków.</w:t>
      </w:r>
      <w:r>
        <w:rPr>
          <w:b/>
        </w:rPr>
        <w:br/>
        <w:t>C)</w:t>
      </w:r>
      <w:r>
        <w:t xml:space="preserve"> Pozwalają na manipulację zmiennymi w trakcie renderowania.</w:t>
      </w:r>
      <w:r>
        <w:rPr>
          <w:b/>
        </w:rPr>
        <w:br/>
        <w:t>D)</w:t>
      </w:r>
      <w:r>
        <w:t xml:space="preserve"> Służą do przekazywania danych niezmieniających się przez cały cykl renderowania.</w:t>
      </w:r>
    </w:p>
    <w:p>
      <w:r>
        <w:rPr>
          <w:b/>
        </w:rPr>
        <w:t>12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C)</w:t>
      </w:r>
      <w:r>
        <w:t xml:space="preserve"> Są to współrzędne używane tylko w 3D, które reprezentują głębokość obiektów w scenie.</w:t>
      </w:r>
      <w:r>
        <w:rPr>
          <w:b/>
        </w:rPr>
        <w:br/>
        <w:t>D)</w:t>
      </w:r>
      <w:r>
        <w:t xml:space="preserve"> Współrzędne homogeniczne to system współrzędnych, który jest stosowany tylko w przypadku obiektów płaskich, takich jak tekstury.</w:t>
      </w:r>
    </w:p>
    <w:p>
      <w:r>
        <w:rPr>
          <w:b/>
        </w:rPr>
        <w:t>13 Czym jest triangulacja w grafice komputerowej?</w:t>
      </w:r>
      <w:r>
        <w:rPr>
          <w:b/>
        </w:rPr>
        <w:br/>
        <w:t>A)</w:t>
      </w:r>
      <w:r>
        <w:t xml:space="preserve"> Triangulacja odnosi się do techniki generowania tekstur na obiektach 3D.</w:t>
      </w:r>
      <w:r>
        <w:rPr>
          <w:b/>
        </w:rPr>
        <w:br/>
        <w:t>B)</w:t>
      </w:r>
      <w:r>
        <w:t xml:space="preserve"> Triangulacja to proces generowania krawędzi i wierzchołków w grafach komputerowych.</w:t>
      </w:r>
      <w:r>
        <w:rPr>
          <w:b/>
        </w:rPr>
        <w:br/>
        <w:t>C)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D)</w:t>
      </w:r>
      <w:r>
        <w:t xml:space="preserve"> Jest to proces podziału kompleksu lub poligonu na trójkąty.</w:t>
      </w:r>
    </w:p>
    <w:p>
      <w:r>
        <w:rPr>
          <w:b/>
        </w:rPr>
        <w:t>14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C)</w:t>
      </w:r>
      <w:r>
        <w:t xml:space="preserve"> Aliasing to proces redukcji rozmiaru obrazu w grafice komputerowej.</w:t>
      </w:r>
      <w:r>
        <w:rPr>
          <w:b/>
        </w:rPr>
        <w:br/>
        <w:t>D)</w:t>
      </w:r>
      <w:r>
        <w:t xml:space="preserve"> Aliasing to technika stosowana tylko w generowaniu animacji.</w:t>
      </w:r>
    </w:p>
    <w:p>
      <w:r>
        <w:rPr>
          <w:b/>
        </w:rPr>
        <w:t>15 Co to jest tekstura w grafice komputerowej?</w:t>
      </w:r>
      <w:r>
        <w:rPr>
          <w:b/>
        </w:rPr>
        <w:br/>
        <w:t>A)</w:t>
      </w:r>
      <w:r>
        <w:t xml:space="preserve"> Tekstura to efekt wizualny stosowany tylko w animacjach.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specjalny rodzaj obiektu, który emituje światło w trakcie renderowania sceny.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16 Czy OpenGL jest ograniczony do jednej platformy systemowej?</w:t>
      </w:r>
      <w:r>
        <w:rPr>
          <w:b/>
        </w:rPr>
        <w:br/>
        <w:t>A)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B)</w:t>
      </w:r>
      <w:r>
        <w:t xml:space="preserve"> Tak, OpenGL może być używany tylko na systemach operacyjnych Mac OS.</w:t>
      </w:r>
      <w:r>
        <w:rPr>
          <w:b/>
        </w:rPr>
        <w:br/>
        <w:t>C)</w:t>
      </w:r>
      <w:r>
        <w:t xml:space="preserve"> Tak, OpenGL może być używany tylko na systemach operacyjnych Linux.</w:t>
      </w:r>
      <w:r>
        <w:rPr>
          <w:b/>
        </w:rPr>
        <w:br/>
        <w:t>D)</w:t>
      </w:r>
      <w:r>
        <w:t xml:space="preserve"> Tak, OpenGL może być używany tylko na systemach operacyjnych Windows.</w:t>
      </w:r>
    </w:p>
    <w:p>
      <w:r>
        <w:rPr>
          <w:b/>
        </w:rPr>
        <w:t>17 Co zwraca metoda __init__ w Pythonie?</w:t>
      </w:r>
      <w:r>
        <w:rPr>
          <w:b/>
        </w:rPr>
        <w:br/>
        <w:t>A)</w:t>
      </w:r>
      <w:r>
        <w:t xml:space="preserve"> Wartość True albo False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Bieżący obiekt (self)</w:t>
      </w:r>
      <w:r>
        <w:rPr>
          <w:b/>
        </w:rPr>
        <w:br/>
        <w:t>D)</w:t>
      </w:r>
      <w:r>
        <w:t xml:space="preserve"> Nowy obiekt klasy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(rv)</w:t>
      </w:r>
    </w:p>
    <w:p>
      <w:r>
        <w:rPr>
          <w:b/>
        </w:rPr>
        <w:t>1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jest używana do generowania tekstur na obiektach wizualizacji.</w:t>
      </w:r>
      <w:r>
        <w:rPr>
          <w:b/>
        </w:rPr>
        <w:br/>
        <w:t>C)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D)</w:t>
      </w:r>
      <w:r>
        <w:t xml:space="preserve"> Macierz widoku służy tylko do przesuwania obiektów wzdłuż osi x, y i z.</w:t>
      </w:r>
    </w:p>
    <w:p>
      <w:r>
        <w:rPr>
          <w:b/>
        </w:rPr>
        <w:t>2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B)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C)</w:t>
      </w:r>
      <w:r>
        <w:t xml:space="preserve"> Współrzędne homogeniczne pozwalają na łatwiejsze generowanie tekstur i efektów specjalnych.</w:t>
      </w:r>
      <w:r>
        <w:rPr>
          <w:b/>
        </w:rPr>
        <w:br/>
        <w:t>D)</w:t>
      </w:r>
      <w:r>
        <w:t xml:space="preserve"> Stosowanie współrzędnych homogenicznych eliminuje potrzebę przeliczania współrzędnych między różnymi układami odniesienia.</w:t>
      </w:r>
    </w:p>
    <w:p>
      <w:r>
        <w:rPr>
          <w:b/>
        </w:rPr>
        <w:t>3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jest używana do generowania tekstur na obiektach wizualizacji.</w:t>
      </w:r>
      <w:r>
        <w:rPr>
          <w:b/>
        </w:rPr>
        <w:br/>
        <w:t>D)</w:t>
      </w:r>
      <w:r>
        <w:t xml:space="preserve"> Projekcja ortograficzna jest techniką rzutowania obiektów na płaską powierzchnię z zachowaniem proporcji i równoległych linii.</w:t>
      </w:r>
    </w:p>
    <w:p>
      <w:r>
        <w:rPr>
          <w:b/>
        </w:rPr>
        <w:t>4 Jak definiuje się klasę w Pythonie?</w:t>
      </w:r>
      <w:r>
        <w:rPr>
          <w:b/>
        </w:rPr>
        <w:br/>
        <w:t>A)</w:t>
      </w:r>
      <w:r>
        <w:t xml:space="preserve"> Używając słowa kluczowego type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class</w:t>
      </w:r>
      <w:r>
        <w:rPr>
          <w:b/>
        </w:rPr>
        <w:br/>
        <w:t>D)</w:t>
      </w:r>
      <w:r>
        <w:t xml:space="preserve"> Używając słowa kluczowego object</w:t>
      </w:r>
    </w:p>
    <w:p>
      <w:r>
        <w:rPr>
          <w:b/>
        </w:rPr>
        <w:t>5 Co to jest metoda statyczna w Pythonie?</w:t>
      </w:r>
      <w:r>
        <w:rPr>
          <w:b/>
        </w:rPr>
        <w:br/>
        <w:t>A)</w:t>
      </w:r>
      <w:r>
        <w:t xml:space="preserve"> Metoda, która nie może być przeciążona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D)</w:t>
      </w:r>
      <w:r>
        <w:t xml:space="preserve"> Metoda, która nie może być dziedziczona</w:t>
      </w:r>
    </w:p>
    <w:p>
      <w:r>
        <w:rPr>
          <w:b/>
        </w:rPr>
        <w:t>6 Jaką rolę pełnią dekoratory w Pythonie?</w:t>
      </w:r>
      <w:r>
        <w:rPr>
          <w:b/>
        </w:rPr>
        <w:br/>
        <w:t>A)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B)</w:t>
      </w:r>
      <w:r>
        <w:t xml:space="preserve"> Zapewniają, że wszystkie funkcje lub klasy muszą mieć ten sam zestaw atrybutów.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7 Jakie są główne cechy biblioteki Vispy?</w:t>
      </w:r>
      <w:r>
        <w:rPr>
          <w:b/>
        </w:rPr>
        <w:br/>
        <w:t>A)</w:t>
      </w:r>
      <w:r>
        <w:t xml:space="preserve"> Tworzenie sztucznej inteligencji, analiza danych, statystyka.</w:t>
      </w:r>
      <w:r>
        <w:rPr>
          <w:b/>
        </w:rPr>
        <w:br/>
        <w:t>B)</w:t>
      </w:r>
      <w:r>
        <w:t xml:space="preserve"> Obsługa baz danych, zarządzanie plikami, generowanie raportów.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p>
      <w:r>
        <w:rPr>
          <w:b/>
        </w:rPr>
        <w:t>8 Jakie są wymagania dotyczące instalacji biblioteki Vispy?</w:t>
      </w:r>
      <w:r>
        <w:rPr>
          <w:b/>
        </w:rPr>
        <w:br/>
        <w:t>A)</w:t>
      </w:r>
      <w:r>
        <w:t xml:space="preserve"> Wymaga posiadania specjalnego sprzętu komputerowego, takiego jak karta graficzna.</w:t>
      </w:r>
      <w:r>
        <w:rPr>
          <w:b/>
        </w:rPr>
        <w:br/>
        <w:t>B)</w:t>
      </w:r>
      <w:r>
        <w:t xml:space="preserve"> Wymaga instalacji Pythona oraz zależności takich jak NumPy i PyOpenGL.</w:t>
      </w:r>
      <w:r>
        <w:rPr>
          <w:b/>
        </w:rPr>
        <w:br/>
        <w:t>C)</w:t>
      </w:r>
      <w:r>
        <w:t xml:space="preserve"> Wymaga jedynie instalacji odpowiedniego menedżera pakietów w Pythonie.</w:t>
      </w:r>
      <w:r>
        <w:rPr>
          <w:b/>
        </w:rPr>
        <w:br/>
        <w:t>D)</w:t>
      </w:r>
      <w:r>
        <w:t xml:space="preserve"> Wymaga zakupu licencji przed instalacją.</w:t>
      </w:r>
    </w:p>
    <w:p>
      <w:r>
        <w:rPr>
          <w:b/>
        </w:rPr>
        <w:t>9 Do czego służą zmienne typu "varying" w GLSL?</w:t>
      </w:r>
      <w:r>
        <w:rPr>
          <w:b/>
        </w:rPr>
        <w:br/>
        <w:t>A)</w:t>
      </w:r>
      <w:r>
        <w:t xml:space="preserve"> Pozwalają na przekazywanie danych między modułem wierzchołków a modułem fragmentów.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10 Co to jest atrybut klasy w Pythonie?</w:t>
      </w:r>
      <w:r>
        <w:rPr>
          <w:b/>
        </w:rPr>
        <w:br/>
        <w:t>A)</w:t>
      </w:r>
      <w:r>
        <w:t xml:space="preserve"> Blok kodu wewnątrz klasy</w:t>
      </w:r>
      <w:r>
        <w:rPr>
          <w:b/>
        </w:rPr>
        <w:br/>
        <w:t>B)</w:t>
      </w:r>
      <w:r>
        <w:t xml:space="preserve"> Właściwość przypisana do klasy, dostępna dla wszystkich jej instancji</w:t>
      </w:r>
      <w:r>
        <w:rPr>
          <w:b/>
        </w:rPr>
        <w:br/>
        <w:t>C)</w:t>
      </w:r>
      <w:r>
        <w:t xml:space="preserve"> Wartość zwracana przez funkcję</w:t>
      </w:r>
      <w:r>
        <w:rPr>
          <w:b/>
        </w:rPr>
        <w:br/>
        <w:t>D)</w:t>
      </w:r>
      <w:r>
        <w:t xml:space="preserve"> Nazwa klasy</w:t>
      </w:r>
    </w:p>
    <w:p>
      <w:r>
        <w:rPr>
          <w:b/>
        </w:rPr>
        <w:t>11 Jaką rolę pełni dynamiczny potok w nowoczesnym OpenGL?</w:t>
      </w:r>
      <w:r>
        <w:rPr>
          <w:b/>
        </w:rPr>
        <w:br/>
        <w:t>A)</w:t>
      </w:r>
      <w:r>
        <w:t xml:space="preserve"> Kontroluje, jakie tekstury i materiały są używane w procesie renderowania.</w:t>
      </w:r>
      <w:r>
        <w:rPr>
          <w:b/>
        </w:rPr>
        <w:br/>
        <w:t>B)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C)</w:t>
      </w:r>
      <w:r>
        <w:t xml:space="preserve"> Zapewnia, że modele 3D są renderowane w czasie rzeczywistym.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12 Co to jest metoda abstrakcyjna w Pythonie?</w:t>
      </w:r>
      <w:r>
        <w:rPr>
          <w:b/>
        </w:rPr>
        <w:br/>
        <w:t>A)</w:t>
      </w:r>
      <w:r>
        <w:t xml:space="preserve"> Jest to metoda, która zawsze zwraca wartość None.</w:t>
      </w:r>
      <w:r>
        <w:rPr>
          <w:b/>
        </w:rPr>
        <w:br/>
        <w:t>B)</w:t>
      </w:r>
      <w:r>
        <w:t xml:space="preserve"> Jest to metoda, która automatycznie tworzy obiekty klasy.</w:t>
      </w:r>
      <w:r>
        <w:rPr>
          <w:b/>
        </w:rPr>
        <w:br/>
        <w:t>C)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D)</w:t>
      </w:r>
      <w:r>
        <w:t xml:space="preserve"> Jest to metoda, która nie może zostać zaimplementowana przez klasę dziedziczącą.</w:t>
      </w:r>
    </w:p>
    <w:p>
      <w:r>
        <w:rPr>
          <w:b/>
        </w:rPr>
        <w:t>13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14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Setter</w:t>
      </w:r>
      <w:r>
        <w:rPr>
          <w:b/>
        </w:rPr>
        <w:br/>
        <w:t>B)</w:t>
      </w:r>
      <w:r>
        <w:t xml:space="preserve"> Getter</w:t>
      </w:r>
      <w:r>
        <w:rPr>
          <w:b/>
        </w:rPr>
        <w:br/>
        <w:t>C)</w:t>
      </w:r>
      <w:r>
        <w:t xml:space="preserve"> Dekorator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15 Czym jest OpenGL?</w:t>
      </w:r>
      <w:r>
        <w:rPr>
          <w:b/>
        </w:rPr>
        <w:br/>
        <w:t>A)</w:t>
      </w:r>
      <w:r>
        <w:t xml:space="preserve"> Jest to środowisko do tworzenia gier komputerowych.</w:t>
      </w:r>
      <w:r>
        <w:rPr>
          <w:b/>
        </w:rPr>
        <w:br/>
        <w:t>B)</w:t>
      </w:r>
      <w:r>
        <w:t xml:space="preserve"> Jest to system zarządzania bazami danych.</w:t>
      </w:r>
      <w:r>
        <w:rPr>
          <w:b/>
        </w:rPr>
        <w:br/>
        <w:t>C)</w:t>
      </w:r>
      <w:r>
        <w:t xml:space="preserve"> Jest to język programowania do tworzenia aplikacji webowych.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16 Jakiego rodzaju atrybuty są zwykle unikalne dla każdej instancji obiektu?</w:t>
      </w:r>
      <w:r>
        <w:rPr>
          <w:b/>
        </w:rPr>
        <w:br/>
        <w:t>A)</w:t>
      </w:r>
      <w:r>
        <w:t xml:space="preserve"> Atrybuty statyczne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globalne</w:t>
      </w:r>
      <w:r>
        <w:rPr>
          <w:b/>
        </w:rPr>
        <w:br/>
        <w:t>D)</w:t>
      </w:r>
      <w:r>
        <w:t xml:space="preserve"> Atrybuty klasowe</w:t>
      </w:r>
    </w:p>
    <w:p>
      <w:r>
        <w:rPr>
          <w:b/>
        </w:rPr>
        <w:t>17 Czym są Normalized Device Coordinates (NDC) w OpenGL?</w:t>
      </w:r>
      <w:r>
        <w:rPr>
          <w:b/>
        </w:rPr>
        <w:br/>
        <w:t>A)</w:t>
      </w:r>
      <w:r>
        <w:t xml:space="preserve"> Są to znormalizowane współrzędne obiektów 3D w przestrzeni sceny.</w:t>
      </w:r>
      <w:r>
        <w:rPr>
          <w:b/>
        </w:rPr>
        <w:br/>
        <w:t>B)</w:t>
      </w:r>
      <w:r>
        <w:t xml:space="preserve"> Są to współrzędne obiektów po transformacji projekcyjnej, skalowane do zakresu [-1, 1].</w:t>
      </w:r>
      <w:r>
        <w:rPr>
          <w:b/>
        </w:rPr>
        <w:br/>
        <w:t>C)</w:t>
      </w:r>
      <w:r>
        <w:t xml:space="preserve"> Są to współrzędne tekstur używane w procesie renderowania w OpenGL.</w:t>
      </w:r>
      <w:r>
        <w:rPr>
          <w:b/>
        </w:rPr>
        <w:br/>
        <w:t>D)</w:t>
      </w:r>
      <w:r>
        <w:t xml:space="preserve"> Są to współrzędne pikseli na ekranie monitora.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(di)</w:t>
      </w:r>
    </w:p>
    <w:p>
      <w:r>
        <w:rPr>
          <w:b/>
        </w:rPr>
        <w:t>1 Jakiego rodzaju atrybuty są zwykle unikalne dla każdej instancji obiektu?</w:t>
      </w:r>
      <w:r>
        <w:rPr>
          <w:b/>
        </w:rPr>
        <w:br/>
        <w:t>A)</w:t>
      </w:r>
      <w:r>
        <w:t xml:space="preserve"> Atrybuty statyczne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klasowe</w:t>
      </w:r>
      <w:r>
        <w:rPr>
          <w:b/>
        </w:rPr>
        <w:br/>
        <w:t>D)</w:t>
      </w:r>
      <w:r>
        <w:t xml:space="preserve"> Atrybuty globalne</w:t>
      </w:r>
    </w:p>
    <w:p>
      <w:r>
        <w:rPr>
          <w:b/>
        </w:rPr>
        <w:t>2 Co to są atrybuty klasy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funkcje, które operują na danych klasy.</w:t>
      </w:r>
      <w:r>
        <w:rPr>
          <w:b/>
        </w:rPr>
        <w:br/>
        <w:t>D)</w:t>
      </w:r>
      <w:r>
        <w:t xml:space="preserve"> Są to metody do tworzenia nowych instancji klasy.</w:t>
      </w:r>
    </w:p>
    <w:p>
      <w:r>
        <w:rPr>
          <w:b/>
        </w:rPr>
        <w:t>3 Jak nazywamy "szablon" używany do tworzenia obiektów w programowaniu obiektowym?</w:t>
      </w:r>
      <w:r>
        <w:rPr>
          <w:b/>
        </w:rPr>
        <w:br/>
        <w:t>A)</w:t>
      </w:r>
      <w:r>
        <w:t xml:space="preserve"> Pakiet</w:t>
      </w:r>
      <w:r>
        <w:rPr>
          <w:b/>
        </w:rPr>
        <w:br/>
        <w:t>B)</w:t>
      </w:r>
      <w:r>
        <w:t xml:space="preserve"> Interfejs</w:t>
      </w:r>
      <w:r>
        <w:rPr>
          <w:b/>
        </w:rPr>
        <w:br/>
        <w:t>C)</w:t>
      </w:r>
      <w:r>
        <w:t xml:space="preserve"> Klasa</w:t>
      </w:r>
      <w:r>
        <w:rPr>
          <w:b/>
        </w:rPr>
        <w:br/>
        <w:t>D)</w:t>
      </w:r>
      <w:r>
        <w:t xml:space="preserve"> Instancja</w:t>
      </w:r>
    </w:p>
    <w:p>
      <w:r>
        <w:rPr>
          <w:b/>
        </w:rPr>
        <w:t>4 Jak nazywamy atrybut, który jest wspólny dla wszystkich instancji klasy?</w:t>
      </w:r>
      <w:r>
        <w:rPr>
          <w:b/>
        </w:rPr>
        <w:br/>
        <w:t>A)</w:t>
      </w:r>
      <w:r>
        <w:t xml:space="preserve"> Atrybut klasowy</w:t>
      </w:r>
      <w:r>
        <w:rPr>
          <w:b/>
        </w:rPr>
        <w:br/>
        <w:t>B)</w:t>
      </w:r>
      <w:r>
        <w:t xml:space="preserve"> Atrybut lokalny</w:t>
      </w:r>
      <w:r>
        <w:rPr>
          <w:b/>
        </w:rPr>
        <w:br/>
        <w:t>C)</w:t>
      </w:r>
      <w:r>
        <w:t xml:space="preserve"> Atrybut instancji</w:t>
      </w:r>
      <w:r>
        <w:rPr>
          <w:b/>
        </w:rPr>
        <w:br/>
        <w:t>D)</w:t>
      </w:r>
      <w:r>
        <w:t xml:space="preserve"> Atrybut globalny</w:t>
      </w:r>
    </w:p>
    <w:p>
      <w:r>
        <w:rPr>
          <w:b/>
        </w:rPr>
        <w:t>5 Jakie są zadania modułu vispy.geometry.generation w bibliotece Vispy?</w:t>
      </w:r>
      <w:r>
        <w:rPr>
          <w:b/>
        </w:rPr>
        <w:br/>
        <w:t>A)</w:t>
      </w:r>
      <w:r>
        <w:t xml:space="preserve"> Manipulacja danymi tabelarycznymi wizualizacji.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Obsługa zdarzeń w bibliotece Vispy.</w:t>
      </w:r>
      <w:r>
        <w:rPr>
          <w:b/>
        </w:rPr>
        <w:br/>
        <w:t>D)</w:t>
      </w:r>
      <w:r>
        <w:t xml:space="preserve"> Tworzenie interfejsów graficznych wizualizacji.</w:t>
      </w:r>
    </w:p>
    <w:p>
      <w:r>
        <w:rPr>
          <w:b/>
        </w:rPr>
        <w:t>6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efekt wizualny stosowany tylko w animacjach.</w:t>
      </w:r>
      <w:r>
        <w:rPr>
          <w:b/>
        </w:rPr>
        <w:br/>
        <w:t>C)</w:t>
      </w:r>
      <w:r>
        <w:t xml:space="preserve"> Tekstura to specjalny rodzaj obiektu, który emituje światło w trakcie renderowania sceny.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7 Czym są Normalized Device Coordinates (NDC) w OpenGL?</w:t>
      </w:r>
      <w:r>
        <w:rPr>
          <w:b/>
        </w:rPr>
        <w:br/>
        <w:t>A)</w:t>
      </w:r>
      <w:r>
        <w:t xml:space="preserve"> Są to współrzędne pikseli na ekranie monitora.</w:t>
      </w:r>
      <w:r>
        <w:rPr>
          <w:b/>
        </w:rPr>
        <w:br/>
        <w:t>B)</w:t>
      </w:r>
      <w:r>
        <w:t xml:space="preserve"> Są to znormalizowane współrzędne obiektów 3D w przestrzeni sceny.</w:t>
      </w:r>
      <w:r>
        <w:rPr>
          <w:b/>
        </w:rPr>
        <w:br/>
        <w:t>C)</w:t>
      </w:r>
      <w:r>
        <w:t xml:space="preserve"> Są to współrzędne tekstur używane w procesie renderowania w OpenGL.</w:t>
      </w:r>
      <w:r>
        <w:rPr>
          <w:b/>
        </w:rPr>
        <w:br/>
        <w:t>D)</w:t>
      </w:r>
      <w:r>
        <w:t xml:space="preserve"> Są to współrzędne obiektów po transformacji projekcyjnej, skalowane do zakresu [-1, 1].</w:t>
      </w:r>
    </w:p>
    <w:p>
      <w:r>
        <w:rPr>
          <w:b/>
        </w:rPr>
        <w:t>8 Co to jest setter w kontekście programowania obiektowego?</w:t>
      </w:r>
      <w:r>
        <w:rPr>
          <w:b/>
        </w:rPr>
        <w:br/>
        <w:t>A)</w:t>
      </w:r>
      <w:r>
        <w:t xml:space="preserve"> Jest to metoda używana do ustawiania wartości atrybutu obiektu.</w:t>
      </w:r>
      <w:r>
        <w:rPr>
          <w:b/>
        </w:rPr>
        <w:br/>
        <w:t>B)</w:t>
      </w:r>
      <w:r>
        <w:t xml:space="preserve"> Jest to metoda,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9 Co to jest konstruktor w kontekście programowania obiektowego?</w:t>
      </w:r>
      <w:r>
        <w:rPr>
          <w:b/>
        </w:rPr>
        <w:br/>
        <w:t>A)</w:t>
      </w:r>
      <w:r>
        <w:t xml:space="preserve"> Jest to specjalna metoda klasy, która jest wywoływana automatycznie podczas tworzenia obiektu.</w:t>
      </w:r>
      <w:r>
        <w:rPr>
          <w:b/>
        </w:rPr>
        <w:br/>
        <w:t>B)</w:t>
      </w:r>
      <w:r>
        <w:t xml:space="preserve"> Jest to metoda używana do tworzenia nowych klas.</w:t>
      </w:r>
      <w:r>
        <w:rPr>
          <w:b/>
        </w:rPr>
        <w:br/>
        <w:t>C)</w:t>
      </w:r>
      <w:r>
        <w:t xml:space="preserve"> Jest to funkcja, która niszczy obiekt.</w:t>
      </w:r>
      <w:r>
        <w:rPr>
          <w:b/>
        </w:rPr>
        <w:br/>
        <w:t>D)</w:t>
      </w:r>
      <w:r>
        <w:t xml:space="preserve"> Jest to atrybut obiektu.</w:t>
      </w:r>
    </w:p>
    <w:p>
      <w:r>
        <w:rPr>
          <w:b/>
        </w:rPr>
        <w:t>10 Jakie są zastosowania zmiennych typu "attribute" w GLSL?</w:t>
      </w:r>
      <w:r>
        <w:rPr>
          <w:b/>
        </w:rPr>
        <w:br/>
        <w:t>A)</w:t>
      </w:r>
      <w:r>
        <w:t xml:space="preserve"> Umożliwiają manipulację teksturowaniem obiektów.</w:t>
      </w:r>
      <w:r>
        <w:rPr>
          <w:b/>
        </w:rPr>
        <w:br/>
        <w:t>B)</w:t>
      </w:r>
      <w:r>
        <w:t xml:space="preserve"> Pozwalają na przesyłanie danych między różnymi shaderami.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11 Co to jest hermetyzacja (enkapsulacja) w kontekście programowania obiektowego?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tworzenia metody statycznej.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ukrywania wewnętrznych szczegółów obiektów i zapewniania publicznych metod do manipulowania tymi obiektami.</w:t>
      </w:r>
    </w:p>
    <w:p>
      <w:r>
        <w:rPr>
          <w:b/>
        </w:rPr>
        <w:t>12 Co to jest dziedziczenie w Pythonie?</w:t>
      </w:r>
      <w:r>
        <w:rPr>
          <w:b/>
        </w:rPr>
        <w:br/>
        <w:t>A)</w:t>
      </w:r>
      <w:r>
        <w:t xml:space="preserve"> Mechanizm pozwalający jednej klasie przejąć atrybuty i metody innej klasy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zamiany jednego typu obiektu na inny</w:t>
      </w:r>
      <w:r>
        <w:rPr>
          <w:b/>
        </w:rPr>
        <w:br/>
        <w:t>D)</w:t>
      </w:r>
      <w:r>
        <w:t xml:space="preserve"> Technika tworzenia nowych modułów</w:t>
      </w:r>
    </w:p>
    <w:p>
      <w:r>
        <w:rPr>
          <w:b/>
        </w:rPr>
        <w:t>13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program, który przetwarza piksele, które zostaną wyrenderowane na ekranie.</w:t>
      </w:r>
      <w:r>
        <w:rPr>
          <w:b/>
        </w:rPr>
        <w:br/>
        <w:t>C)</w:t>
      </w:r>
      <w:r>
        <w:t xml:space="preserve"> Jest to technika renderowania, która odpowiada za rasteryzację obiektów.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14 Który z filarów grafiki komputerowej odpowiada za dodawanie ruchu do modeli 3D?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Skalowanie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15 Jaka jest rola "interfejsów" (klas abstrakcyjnych) w Pythonie?</w:t>
      </w:r>
      <w:r>
        <w:rPr>
          <w:b/>
        </w:rPr>
        <w:br/>
        <w:t>A)</w:t>
      </w:r>
      <w:r>
        <w:t xml:space="preserve"> Zmieniają sposób, w jaki Python interpretuje wywołania funkcji.</w:t>
      </w:r>
      <w:r>
        <w:rPr>
          <w:b/>
        </w:rPr>
        <w:br/>
        <w:t>B)</w:t>
      </w:r>
      <w:r>
        <w:t xml:space="preserve"> Pozwalają na tworzenie obiektów bez konieczności implementowania jakichkolwiek metod.</w:t>
      </w:r>
      <w:r>
        <w:rPr>
          <w:b/>
        </w:rPr>
        <w:br/>
        <w:t>C)</w:t>
      </w:r>
      <w:r>
        <w:t xml:space="preserve"> Definiują one szablon dla klas, wymuszając implementację określonych metod.</w:t>
      </w:r>
      <w:r>
        <w:rPr>
          <w:b/>
        </w:rPr>
        <w:br/>
        <w:t>D)</w:t>
      </w:r>
      <w:r>
        <w:t xml:space="preserve"> Pozwalają na tworzenie funkcji, które są automatycznie wywoływane przy zakończeniu programu.</w:t>
      </w:r>
    </w:p>
    <w:p>
      <w:r>
        <w:rPr>
          <w:b/>
        </w:rPr>
        <w:t>16 Czy biblioteka Vispy jest darmowa i otwartoźródłowa?</w:t>
      </w:r>
      <w:r>
        <w:rPr>
          <w:b/>
        </w:rPr>
        <w:br/>
        <w:t>A)</w:t>
      </w:r>
      <w:r>
        <w:t xml:space="preserve"> Biblioteka Vispy jest częściowo darmowa, ale nie jest otwartoźródłowa.</w:t>
      </w:r>
      <w:r>
        <w:rPr>
          <w:b/>
        </w:rPr>
        <w:br/>
        <w:t>B)</w:t>
      </w:r>
      <w:r>
        <w:t xml:space="preserve"> Biblioteka Vispy jest dostępna tylko w wersji próbnej, po której należy uiścić opłatę.</w:t>
      </w:r>
      <w:r>
        <w:rPr>
          <w:b/>
        </w:rPr>
        <w:br/>
        <w:t>C)</w:t>
      </w:r>
      <w:r>
        <w:t xml:space="preserve"> Nie, biblioteka Vispy jest płatna i wymaga licencji komercyjnej.</w:t>
      </w:r>
      <w:r>
        <w:rPr>
          <w:b/>
        </w:rPr>
        <w:br/>
        <w:t>D)</w:t>
      </w:r>
      <w:r>
        <w:t xml:space="preserve"> Tak, biblioteka Vispy jest darmowa i udostępniana na licencji otwartoźródłowej (open source).</w:t>
      </w:r>
    </w:p>
    <w:p>
      <w:r>
        <w:rPr>
          <w:b/>
        </w:rPr>
        <w:t>17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D)</w:t>
      </w:r>
      <w:r>
        <w:t xml:space="preserve"> Jest to proces ukrywania wewnętrznych szczegółów obiektów.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(rw)</w:t>
      </w:r>
    </w:p>
    <w:p>
      <w:r>
        <w:rPr>
          <w:b/>
        </w:rPr>
        <w:t>1 Co to są metody obiektu w kontekście programowania obiektowego?</w:t>
      </w:r>
      <w:r>
        <w:rPr>
          <w:b/>
        </w:rPr>
        <w:br/>
        <w:t>A)</w:t>
      </w:r>
      <w:r>
        <w:t xml:space="preserve"> Są to atrybuty klasy.</w:t>
      </w:r>
      <w:r>
        <w:rPr>
          <w:b/>
        </w:rPr>
        <w:br/>
        <w:t>B)</w:t>
      </w:r>
      <w:r>
        <w:t xml:space="preserve"> Są to funkcje zdefiniowane w klasie, które operują na danych obiektu.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2 Co to jest property w Pythonie?</w:t>
      </w:r>
      <w:r>
        <w:rPr>
          <w:b/>
        </w:rPr>
        <w:br/>
        <w:t>A)</w:t>
      </w:r>
      <w:r>
        <w:t xml:space="preserve"> Dekorator umożliwiający definiowanie metod dostępu do atrybutu klasy</w:t>
      </w:r>
      <w:r>
        <w:rPr>
          <w:b/>
        </w:rPr>
        <w:br/>
        <w:t>B)</w:t>
      </w:r>
      <w:r>
        <w:t xml:space="preserve"> Typ danych</w:t>
      </w:r>
      <w:r>
        <w:rPr>
          <w:b/>
        </w:rPr>
        <w:br/>
        <w:t>C)</w:t>
      </w:r>
      <w:r>
        <w:t xml:space="preserve"> Wartość przechowywana w obiekcie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3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tworzenia gier komputerowych w Pythonie.</w:t>
      </w:r>
      <w:r>
        <w:rPr>
          <w:b/>
        </w:rPr>
        <w:br/>
        <w:t>C)</w:t>
      </w:r>
      <w:r>
        <w:t xml:space="preserve"> Jest to biblioteka do tworzenia baz danych w Pythonie.</w:t>
      </w:r>
      <w:r>
        <w:rPr>
          <w:b/>
        </w:rPr>
        <w:br/>
        <w:t>D)</w:t>
      </w:r>
      <w:r>
        <w:t xml:space="preserve"> Jest to biblioteka do manipulacji danymi tabelarycznymi w Pythonie.</w:t>
      </w:r>
    </w:p>
    <w:p>
      <w:r>
        <w:rPr>
          <w:b/>
        </w:rPr>
        <w:t>4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Pozwalają na tworzenie metod, które nie mają żadnej funkcjonalności.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5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specjalny rodzaj konstruktora używanego do tworzenia obiektów.</w:t>
      </w:r>
      <w:r>
        <w:rPr>
          <w:b/>
        </w:rPr>
        <w:br/>
        <w:t>C)</w:t>
      </w:r>
      <w:r>
        <w:t xml:space="preserve"> Jest to metoda, która zawsze zwraca wartość stałą.</w:t>
      </w:r>
      <w:r>
        <w:rPr>
          <w:b/>
        </w:rPr>
        <w:br/>
        <w:t>D)</w:t>
      </w:r>
      <w:r>
        <w:t xml:space="preserve"> Jest to metoda służąca do porównywania dwóch obiektów.</w:t>
      </w:r>
    </w:p>
    <w:p>
      <w:r>
        <w:rPr>
          <w:b/>
        </w:rPr>
        <w:t>6 Jak działa projekcja ortograficzna w grafice komputerowej?</w:t>
      </w:r>
      <w:r>
        <w:rPr>
          <w:b/>
        </w:rPr>
        <w:br/>
        <w:t>A)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B)</w:t>
      </w:r>
      <w:r>
        <w:t xml:space="preserve"> Projekcja ortograficzna służy tylko do przesuwania obiektów wzdłuż osi x, y i z.</w:t>
      </w:r>
      <w:r>
        <w:rPr>
          <w:b/>
        </w:rPr>
        <w:br/>
        <w:t>C)</w:t>
      </w:r>
      <w:r>
        <w:t xml:space="preserve"> Projekcja ortograficzna jest używana do generowania tekstur na obiektach wizualizacji.</w:t>
      </w:r>
      <w:r>
        <w:rPr>
          <w:b/>
        </w:rPr>
        <w:br/>
        <w:t>D)</w:t>
      </w:r>
      <w:r>
        <w:t xml:space="preserve"> Projekcja ortograficzna jest techniką rzutowania obiektów na płaską powierzchnię z zachowaniem proporcji i równoległych linii.</w:t>
      </w:r>
    </w:p>
    <w:p>
      <w:r>
        <w:rPr>
          <w:b/>
        </w:rPr>
        <w:t>7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metoda, która jest automatycznie wywoływana podczas tworzenia obiektu.</w:t>
      </w:r>
      <w:r>
        <w:rPr>
          <w:b/>
        </w:rPr>
        <w:br/>
        <w:t>C)</w:t>
      </w:r>
      <w:r>
        <w:t xml:space="preserve"> Jest to metoda używana do ustawiania wartości atrybutu obiektu.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8 Czym jest macierz widoku (view matrix) w grafice komputerowej?</w:t>
      </w:r>
      <w:r>
        <w:rPr>
          <w:b/>
        </w:rPr>
        <w:br/>
        <w:t>A)</w:t>
      </w:r>
      <w:r>
        <w:t xml:space="preserve"> Macierz widoku służy tylko do przesuwania obiektów wzdłuż osi x, y i z.</w:t>
      </w:r>
      <w:r>
        <w:rPr>
          <w:b/>
        </w:rPr>
        <w:br/>
        <w:t>B)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C)</w:t>
      </w:r>
      <w:r>
        <w:t xml:space="preserve"> Macierz widoku jest używana do generowania tekstur na obiektach wizualizacji.</w:t>
      </w:r>
      <w:r>
        <w:rPr>
          <w:b/>
        </w:rPr>
        <w:br/>
        <w:t>D)</w:t>
      </w:r>
      <w:r>
        <w:t xml:space="preserve"> Macierz widoku jest stosowana tylko w przypadku obiektów 2D, nie ma zastosowania w grafice 3D.</w:t>
      </w:r>
    </w:p>
    <w:p>
      <w:r>
        <w:rPr>
          <w:b/>
        </w:rPr>
        <w:t>9 Jakie są zadania modułu vispy.geometry.generation w bibliotece Vispy?</w:t>
      </w:r>
      <w:r>
        <w:rPr>
          <w:b/>
        </w:rPr>
        <w:br/>
        <w:t>A)</w:t>
      </w:r>
      <w:r>
        <w:t xml:space="preserve"> Tworzenie interfejsów graficznych wizualizacji.</w:t>
      </w:r>
      <w:r>
        <w:rPr>
          <w:b/>
        </w:rPr>
        <w:br/>
        <w:t>B)</w:t>
      </w:r>
      <w:r>
        <w:t xml:space="preserve"> Manipulacja danymi tabelarycznymi wizualizacji.</w:t>
      </w:r>
      <w:r>
        <w:rPr>
          <w:b/>
        </w:rPr>
        <w:br/>
        <w:t>C)</w:t>
      </w:r>
      <w:r>
        <w:t xml:space="preserve"> Generowanie geometrii, takiej jak sześciany, sfera czy walec.</w:t>
      </w:r>
      <w:r>
        <w:rPr>
          <w:b/>
        </w:rPr>
        <w:br/>
        <w:t>D)</w:t>
      </w:r>
      <w:r>
        <w:t xml:space="preserve"> Obsługa zdarzeń w bibliotece Vispy.</w:t>
      </w:r>
    </w:p>
    <w:p>
      <w:r>
        <w:rPr>
          <w:b/>
        </w:rPr>
        <w:t>10 Co to jest dziedziczenie w Pythonie?</w:t>
      </w:r>
      <w:r>
        <w:rPr>
          <w:b/>
        </w:rPr>
        <w:br/>
        <w:t>A)</w:t>
      </w:r>
      <w:r>
        <w:t xml:space="preserve"> Sposób przypisywania wartości do zmiennych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11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środowisko do tworzenia gier komputerowych.</w:t>
      </w:r>
      <w:r>
        <w:rPr>
          <w:b/>
        </w:rPr>
        <w:br/>
        <w:t>D)</w:t>
      </w:r>
      <w:r>
        <w:t xml:space="preserve"> Jest to system zarządzania bazami danych.</w:t>
      </w:r>
    </w:p>
    <w:p>
      <w:r>
        <w:rPr>
          <w:b/>
        </w:rPr>
        <w:t>12 Jak tworzyć aplikacje okienkowe w bibliotece Vispy?</w:t>
      </w:r>
      <w:r>
        <w:rPr>
          <w:b/>
        </w:rPr>
        <w:br/>
        <w:t>A)</w:t>
      </w:r>
      <w:r>
        <w:t xml:space="preserve"> Aplikacje okienkowe nie są obsługiwane w bibliotece Vispy.</w:t>
      </w:r>
      <w:r>
        <w:rPr>
          <w:b/>
        </w:rPr>
        <w:br/>
        <w:t>B)</w:t>
      </w:r>
      <w:r>
        <w:t xml:space="preserve"> Poprzez utworzenie obiektu vispy.window.Window.</w:t>
      </w:r>
      <w:r>
        <w:rPr>
          <w:b/>
        </w:rPr>
        <w:br/>
        <w:t>C)</w:t>
      </w:r>
      <w:r>
        <w:t xml:space="preserve"> Używając modułu vispy.app.</w:t>
      </w:r>
      <w:r>
        <w:rPr>
          <w:b/>
        </w:rPr>
        <w:br/>
        <w:t>D)</w:t>
      </w:r>
      <w:r>
        <w:t xml:space="preserve"> Korzystając z klasy Canvas lub SceneCanvas.</w:t>
      </w:r>
    </w:p>
    <w:p>
      <w:r>
        <w:rPr>
          <w:b/>
        </w:rPr>
        <w:t>13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Wszystkie instancje klasy dzielą te same metody.</w:t>
      </w:r>
      <w:r>
        <w:rPr>
          <w:b/>
        </w:rPr>
        <w:br/>
        <w:t>D)</w:t>
      </w:r>
      <w:r>
        <w:t xml:space="preserve"> Definiuje strukturę klasy.</w:t>
      </w:r>
    </w:p>
    <w:p>
      <w:r>
        <w:rPr>
          <w:b/>
        </w:rPr>
        <w:t>14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15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Są to współrzędne używane tylko w 3D, które reprezentują głębokość obiektów w scenie.</w:t>
      </w:r>
      <w:r>
        <w:rPr>
          <w:b/>
        </w:rPr>
        <w:br/>
        <w:t>D)</w:t>
      </w:r>
      <w:r>
        <w:t xml:space="preserve"> Są to rozszerzone współrzędne, które zawierają dodatkowy składnik, nazywany składnikiem homogeniczności.</w:t>
      </w:r>
    </w:p>
    <w:p>
      <w:r>
        <w:rPr>
          <w:b/>
        </w:rPr>
        <w:t>16 Jakie są główne cechy biblioteki Vispy?</w:t>
      </w:r>
      <w:r>
        <w:rPr>
          <w:b/>
        </w:rPr>
        <w:br/>
        <w:t>A)</w:t>
      </w:r>
      <w:r>
        <w:t xml:space="preserve"> Obsługa baz danych, zarządzanie plikami, generowanie raportów.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p>
      <w:r>
        <w:rPr>
          <w:b/>
        </w:rPr>
        <w:t>17 Jaką rolę pełni getter w programowaniu obiektowym?</w:t>
      </w:r>
      <w:r>
        <w:rPr>
          <w:b/>
        </w:rPr>
        <w:br/>
        <w:t>A)</w:t>
      </w:r>
      <w:r>
        <w:t xml:space="preserve"> Umożliwia tworzenie metod, które zawsze zwracają wartość stałą.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obiektów o identycznych atrybutach.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(ur)</w:t>
      </w:r>
    </w:p>
    <w:p>
      <w:r>
        <w:rPr>
          <w:b/>
        </w:rPr>
        <w:t>1 Jaką rolę pełnią metody abstrakcyjne w Pythonie?</w:t>
      </w:r>
      <w:r>
        <w:rPr>
          <w:b/>
        </w:rPr>
        <w:br/>
        <w:t>A)</w:t>
      </w:r>
      <w:r>
        <w:t xml:space="preserve"> Umożliwiają automatyczne tworzenie obiektów klasy.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2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Biblioteka Vispy jest dostępna tylko w wersji próbnej, po której należy uiścić opłatę.</w:t>
      </w:r>
      <w:r>
        <w:rPr>
          <w:b/>
        </w:rPr>
        <w:br/>
        <w:t>C)</w:t>
      </w:r>
      <w:r>
        <w:t xml:space="preserve"> Tak, biblioteka Vispy jest darmowa i udostępniana na licencji otwartoźródłowej (open source).</w:t>
      </w:r>
      <w:r>
        <w:rPr>
          <w:b/>
        </w:rPr>
        <w:br/>
        <w:t>D)</w:t>
      </w:r>
      <w:r>
        <w:t xml:space="preserve"> Biblioteka Vispy jest częściowo darmowa, ale nie jest otwartoźródłowa.</w:t>
      </w:r>
    </w:p>
    <w:p>
      <w:r>
        <w:rPr>
          <w:b/>
        </w:rPr>
        <w:t>3 Jak działa macierz rotacji w grafice komputerowej?</w:t>
      </w:r>
      <w:r>
        <w:rPr>
          <w:b/>
        </w:rPr>
        <w:br/>
        <w:t>A)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B)</w:t>
      </w:r>
      <w:r>
        <w:t xml:space="preserve"> Macierz rotacji jest używana do generowania tekstur na obiektach wizualizacji.</w:t>
      </w:r>
      <w:r>
        <w:rPr>
          <w:b/>
        </w:rPr>
        <w:br/>
        <w:t>C)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4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manipulacji danymi tabelarycznymi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5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Biały, czarny, szary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Czerwony, zielony, niebieski</w:t>
      </w:r>
    </w:p>
    <w:p>
      <w:r>
        <w:rPr>
          <w:b/>
        </w:rPr>
        <w:t>6 Co to jest bufor danych (data buffer) w bibliotece Vispy?</w:t>
      </w:r>
      <w:r>
        <w:rPr>
          <w:b/>
        </w:rPr>
        <w:br/>
        <w:t>A)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B)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C)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D)</w:t>
      </w:r>
      <w:r>
        <w:t xml:space="preserve"> Bufor danych w Vispy jest odpowiedzialny za przechowywanie kodu źródłowego shaderów.</w:t>
      </w:r>
    </w:p>
    <w:p>
      <w:r>
        <w:rPr>
          <w:b/>
        </w:rPr>
        <w:t>7 Co to jest metoda statyczna w Pythonie?</w:t>
      </w:r>
      <w:r>
        <w:rPr>
          <w:b/>
        </w:rPr>
        <w:br/>
        <w:t>A)</w:t>
      </w:r>
      <w:r>
        <w:t xml:space="preserve"> Metoda, która jest zawsze wywoływana na początku programu</w:t>
      </w:r>
      <w:r>
        <w:rPr>
          <w:b/>
        </w:rPr>
        <w:br/>
        <w:t>B)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C)</w:t>
      </w:r>
      <w:r>
        <w:t xml:space="preserve"> Metoda, która nie może być przeciążona</w:t>
      </w:r>
      <w:r>
        <w:rPr>
          <w:b/>
        </w:rPr>
        <w:br/>
        <w:t>D)</w:t>
      </w:r>
      <w:r>
        <w:t xml:space="preserve"> Metoda, która nie może być dziedziczona</w:t>
      </w:r>
    </w:p>
    <w:p>
      <w:r>
        <w:rPr>
          <w:b/>
        </w:rPr>
        <w:t>8 Co to jest metoda statyczna w kontekście programowania obiektowego?</w:t>
      </w:r>
      <w:r>
        <w:rPr>
          <w:b/>
        </w:rPr>
        <w:br/>
        <w:t>A)</w:t>
      </w:r>
      <w:r>
        <w:t xml:space="preserve"> Jest to metoda, która jest powiązana tylko z konkretnym obiektem.</w:t>
      </w:r>
      <w:r>
        <w:rPr>
          <w:b/>
        </w:rPr>
        <w:br/>
        <w:t>B)</w:t>
      </w:r>
      <w:r>
        <w:t xml:space="preserve"> Jest to metoda, która jest powiązana z klasą, a nie z instancją klasy.</w:t>
      </w:r>
      <w:r>
        <w:rPr>
          <w:b/>
        </w:rPr>
        <w:br/>
        <w:t>C)</w:t>
      </w:r>
      <w:r>
        <w:t xml:space="preserve"> Jest to metoda, która jest automatycznie wywoływana przy tworzeniu obiektu.</w:t>
      </w:r>
      <w:r>
        <w:rPr>
          <w:b/>
        </w:rPr>
        <w:br/>
        <w:t>D)</w:t>
      </w:r>
      <w:r>
        <w:t xml:space="preserve"> Jest to metoda, która nie może być dziedziczona.</w:t>
      </w:r>
    </w:p>
    <w:p>
      <w:r>
        <w:rPr>
          <w:b/>
        </w:rPr>
        <w:t>9 Co to jest metoda abstrakcyjna w Pythonie?</w:t>
      </w:r>
      <w:r>
        <w:rPr>
          <w:b/>
        </w:rPr>
        <w:br/>
        <w:t>A)</w:t>
      </w:r>
      <w:r>
        <w:t xml:space="preserve"> Jest to metoda, która zawsze zwraca wartość None.</w:t>
      </w:r>
      <w:r>
        <w:rPr>
          <w:b/>
        </w:rPr>
        <w:br/>
        <w:t>B)</w:t>
      </w:r>
      <w:r>
        <w:t xml:space="preserve"> Jest to metoda, która nie może zostać zaimplementowana przez klasę dziedziczącą.</w:t>
      </w:r>
      <w:r>
        <w:rPr>
          <w:b/>
        </w:rPr>
        <w:br/>
        <w:t>C)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10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specjalna metoda klasy, która jest wywoływana automatycznie podczas tworzenia obiektu.</w:t>
      </w:r>
      <w:r>
        <w:rPr>
          <w:b/>
        </w:rPr>
        <w:br/>
        <w:t>C)</w:t>
      </w:r>
      <w:r>
        <w:t xml:space="preserve"> Jest to metoda używana do tworzenia nowych klas.</w:t>
      </w:r>
      <w:r>
        <w:rPr>
          <w:b/>
        </w:rPr>
        <w:br/>
        <w:t>D)</w:t>
      </w:r>
      <w:r>
        <w:t xml:space="preserve"> Jest to atrybut obiektu.</w:t>
      </w:r>
    </w:p>
    <w:p>
      <w:r>
        <w:rPr>
          <w:b/>
        </w:rPr>
        <w:t>11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B)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C)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p>
      <w:r>
        <w:rPr>
          <w:b/>
        </w:rPr>
        <w:t>12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type</w:t>
      </w:r>
      <w:r>
        <w:rPr>
          <w:b/>
        </w:rPr>
        <w:br/>
        <w:t>C)</w:t>
      </w:r>
      <w:r>
        <w:t xml:space="preserve"> Używając słowa kluczowego object</w:t>
      </w:r>
      <w:r>
        <w:rPr>
          <w:b/>
        </w:rPr>
        <w:br/>
        <w:t>D)</w:t>
      </w:r>
      <w:r>
        <w:t xml:space="preserve"> Używając słowa kluczowego def</w:t>
      </w:r>
    </w:p>
    <w:p>
      <w:r>
        <w:rPr>
          <w:b/>
        </w:rPr>
        <w:t>13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Są to współrzędne używane tylko w 3D, które reprezentują głębokość obiektów w scenie.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Współrzędne homogeniczne to system współrzędnych, który jest stosowany tylko w przypadku obiektów płaskich, takich jak tekstury.</w:t>
      </w:r>
    </w:p>
    <w:p>
      <w:r>
        <w:rPr>
          <w:b/>
        </w:rPr>
        <w:t>14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Obsługa baz danych, zarządzanie plikami, generowanie raportów.</w:t>
      </w:r>
      <w:r>
        <w:rPr>
          <w:b/>
        </w:rPr>
        <w:br/>
        <w:t>D)</w:t>
      </w:r>
      <w:r>
        <w:t xml:space="preserve"> Obsługa grafiki 2D i 3D, interaktywność, wydajność, wieloplatformowość.</w:t>
      </w:r>
    </w:p>
    <w:p>
      <w:r>
        <w:rPr>
          <w:b/>
        </w:rPr>
        <w:t>15 Jakie są wymagania dotyczące instalacji biblioteki Vispy?</w:t>
      </w:r>
      <w:r>
        <w:rPr>
          <w:b/>
        </w:rPr>
        <w:br/>
        <w:t>A)</w:t>
      </w:r>
      <w:r>
        <w:t xml:space="preserve"> Wymaga posiadania specjalnego sprzętu komputerowego, takiego jak karta graficzna.</w:t>
      </w:r>
      <w:r>
        <w:rPr>
          <w:b/>
        </w:rPr>
        <w:br/>
        <w:t>B)</w:t>
      </w:r>
      <w:r>
        <w:t xml:space="preserve"> Wymaga zakupu licencji przed instalacją.</w:t>
      </w:r>
      <w:r>
        <w:rPr>
          <w:b/>
        </w:rPr>
        <w:br/>
        <w:t>C)</w:t>
      </w:r>
      <w:r>
        <w:t xml:space="preserve"> Wymaga instalacji Pythona oraz zależności takich jak NumPy i PyOpenGL.</w:t>
      </w:r>
      <w:r>
        <w:rPr>
          <w:b/>
        </w:rPr>
        <w:br/>
        <w:t>D)</w:t>
      </w:r>
      <w:r>
        <w:t xml:space="preserve"> Wymaga jedynie instalacji odpowiedniego menedżera pakietów w Pythonie.</w:t>
      </w:r>
    </w:p>
    <w:p>
      <w:r>
        <w:rPr>
          <w:b/>
        </w:rPr>
        <w:t>16 Czym jest abstrakcja w kontekście programowania obiektowego w Pythonie?</w:t>
      </w:r>
      <w:r>
        <w:rPr>
          <w:b/>
        </w:rPr>
        <w:br/>
        <w:t>A)</w:t>
      </w:r>
      <w:r>
        <w:t xml:space="preserve"> Procesem ukrywania szczegółów implementacji i pokazywania tylko funkcjonalności użytkownikowi</w:t>
      </w:r>
      <w:r>
        <w:rPr>
          <w:b/>
        </w:rPr>
        <w:br/>
        <w:t>B)</w:t>
      </w:r>
      <w:r>
        <w:t xml:space="preserve"> Procesem tworzenia nowych modułów</w:t>
      </w:r>
      <w:r>
        <w:rPr>
          <w:b/>
        </w:rPr>
        <w:br/>
        <w:t>C)</w:t>
      </w:r>
      <w:r>
        <w:t xml:space="preserve"> Sposobem zarządzania pamięcią</w:t>
      </w:r>
      <w:r>
        <w:rPr>
          <w:b/>
        </w:rPr>
        <w:br/>
        <w:t>D)</w:t>
      </w:r>
      <w:r>
        <w:t xml:space="preserve"> Techniką optymalizacji kodu</w:t>
      </w:r>
    </w:p>
    <w:p>
      <w:r>
        <w:rPr>
          <w:b/>
        </w:rPr>
        <w:t>17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B)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C)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D)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(yq)</w:t>
      </w:r>
    </w:p>
    <w:p>
      <w:r>
        <w:rPr>
          <w:b/>
        </w:rPr>
        <w:t>1 Co to jest dekorator property w Pythonie?</w:t>
      </w:r>
      <w:r>
        <w:rPr>
          <w:b/>
        </w:rPr>
        <w:br/>
        <w:t>A)</w:t>
      </w:r>
      <w:r>
        <w:t xml:space="preserve"> Jest to wbudowany dekorator, który pozwala na definiowanie getterów i setterów w obrębie klasy.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mechanizm, który pozwala na modyfikację składni wywołania funkcji.</w:t>
      </w:r>
    </w:p>
    <w:p>
      <w:r>
        <w:rPr>
          <w:b/>
        </w:rPr>
        <w:t>2 Jak tworzyć aplikacje okienkowe w bibliotece Vispy?</w:t>
      </w:r>
      <w:r>
        <w:rPr>
          <w:b/>
        </w:rPr>
        <w:br/>
        <w:t>A)</w:t>
      </w:r>
      <w:r>
        <w:t xml:space="preserve"> Korzystając z klasy Canvas lub SceneCanvas.</w:t>
      </w:r>
      <w:r>
        <w:rPr>
          <w:b/>
        </w:rPr>
        <w:br/>
        <w:t>B)</w:t>
      </w:r>
      <w:r>
        <w:t xml:space="preserve"> Aplikacje okienkowe nie są obsługiwane w bibliotece Vispy.</w:t>
      </w:r>
      <w:r>
        <w:rPr>
          <w:b/>
        </w:rPr>
        <w:br/>
        <w:t>C)</w:t>
      </w:r>
      <w:r>
        <w:t xml:space="preserve"> Poprzez utworzenie obiektu vispy.window.Window.</w:t>
      </w:r>
      <w:r>
        <w:rPr>
          <w:b/>
        </w:rPr>
        <w:br/>
        <w:t>D)</w:t>
      </w:r>
      <w:r>
        <w:t xml:space="preserve"> Używając modułu vispy.app.</w:t>
      </w:r>
    </w:p>
    <w:p>
      <w:r>
        <w:rPr>
          <w:b/>
        </w:rPr>
        <w:t>3 Który z procesów grafiki komputerowej przekształca modele 3D w obrazy 2D?</w:t>
      </w:r>
      <w:r>
        <w:rPr>
          <w:b/>
        </w:rPr>
        <w:br/>
        <w:t>A)</w:t>
      </w:r>
      <w:r>
        <w:t xml:space="preserve"> Teksturowanie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4 Jak nazywa się funkcję, która jest definiowana wewnątrz klasy w Pythonie?</w:t>
      </w:r>
      <w:r>
        <w:rPr>
          <w:b/>
        </w:rPr>
        <w:br/>
        <w:t>A)</w:t>
      </w:r>
      <w:r>
        <w:t xml:space="preserve"> Klasą</w:t>
      </w:r>
      <w:r>
        <w:rPr>
          <w:b/>
        </w:rPr>
        <w:br/>
        <w:t>B)</w:t>
      </w:r>
      <w:r>
        <w:t xml:space="preserve"> Modułem</w:t>
      </w:r>
      <w:r>
        <w:rPr>
          <w:b/>
        </w:rPr>
        <w:br/>
        <w:t>C)</w:t>
      </w:r>
      <w:r>
        <w:t xml:space="preserve"> Metodą</w:t>
      </w:r>
      <w:r>
        <w:rPr>
          <w:b/>
        </w:rPr>
        <w:br/>
        <w:t>D)</w:t>
      </w:r>
      <w:r>
        <w:t xml:space="preserve"> Pakietem</w:t>
      </w:r>
    </w:p>
    <w:p>
      <w:r>
        <w:rPr>
          <w:b/>
        </w:rPr>
        <w:t>5 Jaką rolę pełni dekorator property w Pythonie?</w:t>
      </w:r>
      <w:r>
        <w:rPr>
          <w:b/>
        </w:rPr>
        <w:br/>
        <w:t>A)</w:t>
      </w:r>
      <w:r>
        <w:t xml:space="preserve"> Umożliwia tworzenie funkcji, które są automatycznie wywoływane przy zakończeniu programu.</w:t>
      </w:r>
      <w:r>
        <w:rPr>
          <w:b/>
        </w:rPr>
        <w:br/>
        <w:t>B)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C)</w:t>
      </w:r>
      <w:r>
        <w:t xml:space="preserve"> Zmienia sposób, w jaki Python interpretuje wywołania funkcji.</w:t>
      </w:r>
      <w:r>
        <w:rPr>
          <w:b/>
        </w:rPr>
        <w:br/>
        <w:t>D)</w:t>
      </w:r>
      <w:r>
        <w:t xml:space="preserve"> Pozwala na tworzenie funkcji, które są automatycznie wywoływane przy starcie programu.</w:t>
      </w:r>
    </w:p>
    <w:p>
      <w:r>
        <w:rPr>
          <w:b/>
        </w:rPr>
        <w:t>6 Jaką rolę pełni abstrakcja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C)</w:t>
      </w:r>
      <w:r>
        <w:t xml:space="preserve"> Umożliwia tworzenie wielu kopii tego samego obiektu.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7 Co to jest konstruktor w kontekście programowania obiektowego?</w:t>
      </w:r>
      <w:r>
        <w:rPr>
          <w:b/>
        </w:rPr>
        <w:br/>
        <w:t>A)</w:t>
      </w:r>
      <w:r>
        <w:t xml:space="preserve"> Jest to atrybut obiektu.</w:t>
      </w:r>
      <w:r>
        <w:rPr>
          <w:b/>
        </w:rPr>
        <w:br/>
        <w:t>B)</w:t>
      </w:r>
      <w:r>
        <w:t xml:space="preserve"> Jest to metoda używana do tworzenia nowych klas.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funkcja, która niszczy obiekt.</w:t>
      </w:r>
    </w:p>
    <w:p>
      <w:r>
        <w:rPr>
          <w:b/>
        </w:rPr>
        <w:t>8 Jaką rolę pełni dziedziczenie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Umożliwia ponowne użycie kodu, ułatwiając tworzenie i zarządzanie złożonymi programami.</w:t>
      </w:r>
      <w:r>
        <w:rPr>
          <w:b/>
        </w:rPr>
        <w:br/>
        <w:t>D)</w:t>
      </w:r>
      <w:r>
        <w:t xml:space="preserve"> Kontroluje, jakie dane mogą być dostępne i modyfikowane przez kod poza klasą.</w:t>
      </w:r>
    </w:p>
    <w:p>
      <w:r>
        <w:rPr>
          <w:b/>
        </w:rPr>
        <w:t>9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type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object</w:t>
      </w:r>
    </w:p>
    <w:p>
      <w:r>
        <w:rPr>
          <w:b/>
        </w:rPr>
        <w:t>10 Co to jest biblioteka Vispy?</w:t>
      </w:r>
      <w:r>
        <w:rPr>
          <w:b/>
        </w:rPr>
        <w:br/>
        <w:t>A)</w:t>
      </w:r>
      <w:r>
        <w:t xml:space="preserve"> Jest to biblioteka do manipulacji danymi tabelarycznymi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tworzenia gier komputerowych w Pythonie.</w:t>
      </w:r>
      <w:r>
        <w:rPr>
          <w:b/>
        </w:rPr>
        <w:br/>
        <w:t>D)</w:t>
      </w:r>
      <w:r>
        <w:t xml:space="preserve"> Jest to biblioteka do tworzenia interaktywnej grafiki 2D i 3D w Pythonie.</w:t>
      </w:r>
    </w:p>
    <w:p>
      <w:r>
        <w:rPr>
          <w:b/>
        </w:rPr>
        <w:t>11 Czym są współrzędne homogeniczne w grafice komputerowej?</w:t>
      </w:r>
      <w:r>
        <w:rPr>
          <w:b/>
        </w:rPr>
        <w:br/>
        <w:t>A)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Są to współrzędne używane tylko w 3D, które reprezentują głębokość obiektów w scenie.</w:t>
      </w:r>
      <w:r>
        <w:rPr>
          <w:b/>
        </w:rPr>
        <w:br/>
        <w:t>D)</w:t>
      </w:r>
      <w:r>
        <w:t xml:space="preserve"> Współrzędne homogeniczne to alternatywny system współrzędnych używany w grafice komputerowej do reprezentacji transformacji geometrycznych.</w:t>
      </w:r>
    </w:p>
    <w:p>
      <w:r>
        <w:rPr>
          <w:b/>
        </w:rPr>
        <w:t>12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Jest to technika interpolacji wartości na podstawie ich wag wewnątrz trójkąta.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p>
      <w:r>
        <w:rPr>
          <w:b/>
        </w:rPr>
        <w:t>13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obsługi zdarzeń.</w:t>
      </w:r>
      <w:r>
        <w:rPr>
          <w:b/>
        </w:rPr>
        <w:br/>
        <w:t>C)</w:t>
      </w:r>
      <w:r>
        <w:t xml:space="preserve"> Nie, biblioteka Vispy nie obsługuje tworzenia aplikacji okienkowych.</w:t>
      </w:r>
      <w:r>
        <w:rPr>
          <w:b/>
        </w:rPr>
        <w:br/>
        <w:t>D)</w:t>
      </w:r>
      <w:r>
        <w:t xml:space="preserve"> Nie, biblioteka Vispy nie obsługuje renderowania grafiki z wykorzystaniem modułów cieniujących.</w:t>
      </w:r>
    </w:p>
    <w:p>
      <w:r>
        <w:rPr>
          <w:b/>
        </w:rPr>
        <w:t>14 Jak działa projekcja perspektywiczna w grafice komputerowej?</w:t>
      </w:r>
      <w:r>
        <w:rPr>
          <w:b/>
        </w:rPr>
        <w:br/>
        <w:t>A)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B)</w:t>
      </w:r>
      <w:r>
        <w:t xml:space="preserve"> Projekcja perspektywiczna jest używana do generowania tekstur na obiektach wizualizacji.</w:t>
      </w:r>
      <w:r>
        <w:rPr>
          <w:b/>
        </w:rPr>
        <w:br/>
        <w:t>C)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15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Bieżący obiekt (self)</w:t>
      </w:r>
      <w:r>
        <w:rPr>
          <w:b/>
        </w:rPr>
        <w:br/>
        <w:t>C)</w:t>
      </w:r>
      <w:r>
        <w:t xml:space="preserve"> Wartość True albo False</w:t>
      </w:r>
      <w:r>
        <w:rPr>
          <w:b/>
        </w:rPr>
        <w:br/>
        <w:t>D)</w:t>
      </w:r>
      <w:r>
        <w:t xml:space="preserve"> Nic (metoda __init__ nie ma instrukcji return)</w:t>
      </w:r>
    </w:p>
    <w:p>
      <w:r>
        <w:rPr>
          <w:b/>
        </w:rPr>
        <w:t>16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służy tylko do przesuwania obiektów wzdłuż osi x, y i z.</w:t>
      </w:r>
    </w:p>
    <w:p>
      <w:r>
        <w:rPr>
          <w:b/>
        </w:rPr>
        <w:t>17 Co to jest dziedziczenie w Pythonie?</w:t>
      </w:r>
      <w:r>
        <w:rPr>
          <w:b/>
        </w:rPr>
        <w:br/>
        <w:t>A)</w:t>
      </w:r>
      <w:r>
        <w:t xml:space="preserve"> Mechanizm pozwalający jednej klasie przejąć atrybuty i metody innej klasy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Mechanizm zamiany jednego typu obiektu na inny</w:t>
      </w:r>
      <w:r>
        <w:rPr>
          <w:b/>
        </w:rPr>
        <w:br/>
        <w:t>D)</w:t>
      </w:r>
      <w:r>
        <w:t xml:space="preserve"> Sposób przypisywania wartości do zmiennych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(qd)</w:t>
      </w:r>
    </w:p>
    <w:p>
      <w:r>
        <w:rPr>
          <w:b/>
        </w:rPr>
        <w:t>1 Co to jest setter w kontekście programowania obiektowego?</w:t>
      </w:r>
      <w:r>
        <w:rPr>
          <w:b/>
        </w:rPr>
        <w:br/>
        <w:t>A)</w:t>
      </w:r>
      <w:r>
        <w:t xml:space="preserve"> Jest to metoda używana do ustawiania wartości atrybutu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2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object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3 Jak nazywamy "szablon" używany do tworzenia obiektów w programowaniu obiektowym?</w:t>
      </w:r>
      <w:r>
        <w:rPr>
          <w:b/>
        </w:rPr>
        <w:br/>
        <w:t>A)</w:t>
      </w:r>
      <w:r>
        <w:t xml:space="preserve"> Interfejs</w:t>
      </w:r>
      <w:r>
        <w:rPr>
          <w:b/>
        </w:rPr>
        <w:br/>
        <w:t>B)</w:t>
      </w:r>
      <w:r>
        <w:t xml:space="preserve"> Instancja</w:t>
      </w:r>
      <w:r>
        <w:rPr>
          <w:b/>
        </w:rPr>
        <w:br/>
        <w:t>C)</w:t>
      </w:r>
      <w:r>
        <w:t xml:space="preserve"> Pakiet</w:t>
      </w:r>
      <w:r>
        <w:rPr>
          <w:b/>
        </w:rPr>
        <w:br/>
        <w:t>D)</w:t>
      </w:r>
      <w:r>
        <w:t xml:space="preserve"> Klasa</w:t>
      </w:r>
    </w:p>
    <w:p>
      <w:r>
        <w:rPr>
          <w:b/>
        </w:rPr>
        <w:t>4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Poprzez utworzenie obiektu vispy.window.Window.</w:t>
      </w:r>
      <w:r>
        <w:rPr>
          <w:b/>
        </w:rPr>
        <w:br/>
        <w:t>C)</w:t>
      </w:r>
      <w:r>
        <w:t xml:space="preserve"> Aplikacje okienkowe nie są obsługiwane w bibliotece Vispy.</w:t>
      </w:r>
      <w:r>
        <w:rPr>
          <w:b/>
        </w:rPr>
        <w:br/>
        <w:t>D)</w:t>
      </w:r>
      <w:r>
        <w:t xml:space="preserve"> Korzystając z klasy Canvas lub SceneCanvas.</w:t>
      </w:r>
    </w:p>
    <w:p>
      <w:r>
        <w:rPr>
          <w:b/>
        </w:rPr>
        <w:t>5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Linux.</w:t>
      </w:r>
      <w:r>
        <w:rPr>
          <w:b/>
        </w:rPr>
        <w:br/>
        <w:t>B)</w:t>
      </w:r>
      <w:r>
        <w:t xml:space="preserve"> Tak, OpenGL może być używany tylko na systemach operacyjnych Windows.</w:t>
      </w:r>
      <w:r>
        <w:rPr>
          <w:b/>
        </w:rPr>
        <w:br/>
        <w:t>C)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D)</w:t>
      </w:r>
      <w:r>
        <w:t xml:space="preserve"> Tak, OpenGL może być używany tylko na systemach operacyjnych Mac OS.</w:t>
      </w:r>
    </w:p>
    <w:p>
      <w:r>
        <w:rPr>
          <w:b/>
        </w:rPr>
        <w:t>6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Umożliwia tworzenie wielu kopii tego samego obiektu.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7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B)</w:t>
      </w:r>
      <w:r>
        <w:t xml:space="preserve"> Współrzędne homogeniczne pozwalają na łatwiejsze generowanie tekstur i efektów specjalnych.</w:t>
      </w:r>
      <w:r>
        <w:rPr>
          <w:b/>
        </w:rPr>
        <w:br/>
        <w:t>C)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D)</w:t>
      </w:r>
      <w:r>
        <w:t xml:space="preserve"> Stosowanie współrzędnych homogenicznych gwarantuje większą dokładność w wyliczaniu oświetlenia obiektów 3D.</w:t>
      </w:r>
    </w:p>
    <w:p>
      <w:r>
        <w:rPr>
          <w:b/>
        </w:rPr>
        <w:t>8 Co to jest atrybut klasy w Pythonie?</w:t>
      </w:r>
      <w:r>
        <w:rPr>
          <w:b/>
        </w:rPr>
        <w:br/>
        <w:t>A)</w:t>
      </w:r>
      <w:r>
        <w:t xml:space="preserve"> Blok kodu wewnątrz klasy</w:t>
      </w:r>
      <w:r>
        <w:rPr>
          <w:b/>
        </w:rPr>
        <w:br/>
        <w:t>B)</w:t>
      </w:r>
      <w:r>
        <w:t xml:space="preserve"> Nazwa klasy</w:t>
      </w:r>
      <w:r>
        <w:rPr>
          <w:b/>
        </w:rPr>
        <w:br/>
        <w:t>C)</w:t>
      </w:r>
      <w:r>
        <w:t xml:space="preserve"> Właściwość przypisana do klasy, dostępna dla wszystkich jej instancji</w:t>
      </w:r>
      <w:r>
        <w:rPr>
          <w:b/>
        </w:rPr>
        <w:br/>
        <w:t>D)</w:t>
      </w:r>
      <w:r>
        <w:t xml:space="preserve"> Wartość zwracana przez funkcję</w:t>
      </w:r>
    </w:p>
    <w:p>
      <w:r>
        <w:rPr>
          <w:b/>
        </w:rPr>
        <w:t>9 Jaką rolę pełni dekorator property w Pythonie?</w:t>
      </w:r>
      <w:r>
        <w:rPr>
          <w:b/>
        </w:rPr>
        <w:br/>
        <w:t>A)</w:t>
      </w:r>
      <w:r>
        <w:t xml:space="preserve"> Zmienia sposób, w jaki Python interpretuje wywołania funkcji.</w:t>
      </w:r>
      <w:r>
        <w:rPr>
          <w:b/>
        </w:rPr>
        <w:br/>
        <w:t>B)</w:t>
      </w:r>
      <w:r>
        <w:t xml:space="preserve"> Pozwala na tworzenie funkcji, które są automatycznie wywoływane przy starcie programu.</w:t>
      </w:r>
      <w:r>
        <w:rPr>
          <w:b/>
        </w:rPr>
        <w:br/>
        <w:t>C)</w:t>
      </w:r>
      <w:r>
        <w:t xml:space="preserve"> Umożliwia tworzenie funkcji, które są automatycznie wywoływane przy zakończeniu programu.</w:t>
      </w:r>
      <w:r>
        <w:rPr>
          <w:b/>
        </w:rPr>
        <w:br/>
        <w:t>D)</w:t>
      </w:r>
      <w:r>
        <w:t xml:space="preserve"> Pozwala na tworzenie metod klasy, które można wywoływać jak atrybuty, umożliwiając kontrolę nad ich odczytem i zapisem.</w:t>
      </w:r>
    </w:p>
    <w:p>
      <w:r>
        <w:rPr>
          <w:b/>
        </w:rPr>
        <w:t>10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Operuje na danych obiektu i/lub wykonuje akcje związane z tym obiektem.</w:t>
      </w:r>
      <w:r>
        <w:rPr>
          <w:b/>
        </w:rPr>
        <w:br/>
        <w:t>D)</w:t>
      </w:r>
      <w:r>
        <w:t xml:space="preserve"> Definiuje strukturę klasy.</w:t>
      </w:r>
    </w:p>
    <w:p>
      <w:r>
        <w:rPr>
          <w:b/>
        </w:rPr>
        <w:t>11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służy tylko do przesuwania obiektów wzdłuż osi x, y i z.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jest używana do generowania tekstur na obiektach wizualizacji.</w:t>
      </w:r>
    </w:p>
    <w:p>
      <w:r>
        <w:rPr>
          <w:b/>
        </w:rPr>
        <w:t>12 Co to jest dekorator property w Pythonie?</w:t>
      </w:r>
      <w:r>
        <w:rPr>
          <w:b/>
        </w:rPr>
        <w:br/>
        <w:t>A)</w:t>
      </w:r>
      <w:r>
        <w:t xml:space="preserve"> Jest to narzędzie do tworzenia funkcji anonimowych.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mechanizm, który pozwala na modyfikację składni wywołania funkcji.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13 Co to jest hermetyzacja (enkapsulacja) w kontekście programowania obiektowego?</w:t>
      </w:r>
      <w:r>
        <w:rPr>
          <w:b/>
        </w:rPr>
        <w:br/>
        <w:t>A)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tworzenia metody statycznej.</w:t>
      </w:r>
    </w:p>
    <w:p>
      <w:r>
        <w:rPr>
          <w:b/>
        </w:rPr>
        <w:t>14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Biały, czarny, szary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Czerwony, zielony, niebieski</w:t>
      </w:r>
    </w:p>
    <w:p>
      <w:r>
        <w:rPr>
          <w:b/>
        </w:rPr>
        <w:t>15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16 Czy biblioteka Vispy jest darmowa i otwartoźródłowa?</w:t>
      </w:r>
      <w:r>
        <w:rPr>
          <w:b/>
        </w:rPr>
        <w:br/>
        <w:t>A)</w:t>
      </w:r>
      <w:r>
        <w:t xml:space="preserve"> Tak, biblioteka Vispy jest darmowa i udostępniana na licencji otwartoźródłowej (open source).</w:t>
      </w:r>
      <w:r>
        <w:rPr>
          <w:b/>
        </w:rPr>
        <w:br/>
        <w:t>B)</w:t>
      </w:r>
      <w:r>
        <w:t xml:space="preserve"> Nie, biblioteka Vispy jest płatna i wymaga licencji komercyjnej.</w:t>
      </w:r>
      <w:r>
        <w:rPr>
          <w:b/>
        </w:rPr>
        <w:br/>
        <w:t>C)</w:t>
      </w:r>
      <w:r>
        <w:t xml:space="preserve"> Biblioteka Vispy jest częściowo darmowa, ale nie jest otwartoźródłowa.</w:t>
      </w:r>
      <w:r>
        <w:rPr>
          <w:b/>
        </w:rPr>
        <w:br/>
        <w:t>D)</w:t>
      </w:r>
      <w:r>
        <w:t xml:space="preserve"> Biblioteka Vispy jest dostępna tylko w wersji próbnej, po której należy uiścić opłatę.</w:t>
      </w:r>
    </w:p>
    <w:p>
      <w:r>
        <w:rPr>
          <w:b/>
        </w:rPr>
        <w:t>17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służą wyłącznie do generowania animacji w grafice komputerowej.</w:t>
      </w:r>
      <w:r>
        <w:rPr>
          <w:b/>
        </w:rPr>
        <w:br/>
        <w:t>B)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C)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(ep)</w:t>
      </w:r>
    </w:p>
    <w:p>
      <w:r>
        <w:rPr>
          <w:b/>
        </w:rPr>
        <w:t>1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B)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C)</w:t>
      </w:r>
      <w:r>
        <w:t xml:space="preserve"> Współrzędne homogeniczne pozwalają na łatwiejsze generowanie tekstur i efektów specjalnych.</w:t>
      </w:r>
      <w:r>
        <w:rPr>
          <w:b/>
        </w:rPr>
        <w:br/>
        <w:t>D)</w:t>
      </w:r>
      <w:r>
        <w:t xml:space="preserve"> Stosowanie współrzędnych homogenicznych gwarantuje większą dokładność w wyliczaniu oświetlenia obiektów 3D.</w:t>
      </w:r>
    </w:p>
    <w:p>
      <w:r>
        <w:rPr>
          <w:b/>
        </w:rPr>
        <w:t>2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służy tylko do przesuwania obiektów wzdłuż osi x, y i z.</w:t>
      </w:r>
      <w:r>
        <w:rPr>
          <w:b/>
        </w:rPr>
        <w:br/>
        <w:t>C)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D)</w:t>
      </w:r>
      <w:r>
        <w:t xml:space="preserve"> Macierz widoku jest używana do generowania tekstur na obiektach wizualizacji.</w:t>
      </w:r>
    </w:p>
    <w:p>
      <w:r>
        <w:rPr>
          <w:b/>
        </w:rPr>
        <w:t>3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Dekorator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4 Jak działają macierze transformacji w grafice komputerowej?</w:t>
      </w:r>
      <w:r>
        <w:rPr>
          <w:b/>
        </w:rPr>
        <w:br/>
        <w:t>A)</w:t>
      </w:r>
      <w:r>
        <w:t xml:space="preserve"> Macierze transformacji są stosowane wyłącznie do manipulacji oświetleniem obiektów w scenie.</w:t>
      </w:r>
      <w:r>
        <w:rPr>
          <w:b/>
        </w:rPr>
        <w:br/>
        <w:t>B)</w:t>
      </w:r>
      <w:r>
        <w:t xml:space="preserve"> Macierze transformacji służą tylko do skalowania obiektów wzdłuż osi x, y i z.</w:t>
      </w:r>
      <w:r>
        <w:rPr>
          <w:b/>
        </w:rPr>
        <w:br/>
        <w:t>C)</w:t>
      </w:r>
      <w:r>
        <w:t xml:space="preserve"> Macierze transformacji są używane tylko do generowania tekstur na obiektach 3D.</w:t>
      </w:r>
      <w:r>
        <w:rPr>
          <w:b/>
        </w:rPr>
        <w:br/>
        <w:t>D)</w:t>
      </w:r>
      <w:r>
        <w:t xml:space="preserve"> Macierze transformacji pozwalają na przekształcenie współrzędnych obiektów z jednego układu odniesienia do drugiego poprzez mnożenie punktów przez odpowiednią macierz.</w:t>
      </w:r>
    </w:p>
    <w:p>
      <w:r>
        <w:rPr>
          <w:b/>
        </w:rPr>
        <w:t>5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metoda, która zawsze zwraca wartość stałą.</w:t>
      </w:r>
      <w:r>
        <w:rPr>
          <w:b/>
        </w:rPr>
        <w:br/>
        <w:t>C)</w:t>
      </w:r>
      <w:r>
        <w:t xml:space="preserve"> Jest to specjalny rodzaj konstruktora używanego do tworzenia obiektów.</w:t>
      </w:r>
      <w:r>
        <w:rPr>
          <w:b/>
        </w:rPr>
        <w:br/>
        <w:t>D)</w:t>
      </w:r>
      <w:r>
        <w:t xml:space="preserve"> Jest to metoda służąca do porównywania dwóch obiektów.</w:t>
      </w:r>
    </w:p>
    <w:p>
      <w:r>
        <w:rPr>
          <w:b/>
        </w:rPr>
        <w:t>6 Co to jest klasa w Pythonie?</w:t>
      </w:r>
      <w:r>
        <w:rPr>
          <w:b/>
        </w:rPr>
        <w:br/>
        <w:t>A)</w:t>
      </w:r>
      <w:r>
        <w:t xml:space="preserve"> Zmienna przechowująca wartość</w:t>
      </w:r>
      <w:r>
        <w:rPr>
          <w:b/>
        </w:rPr>
        <w:br/>
        <w:t>B)</w:t>
      </w:r>
      <w:r>
        <w:t xml:space="preserve"> Szablon dla tworzenia obiektów</w:t>
      </w:r>
      <w:r>
        <w:rPr>
          <w:b/>
        </w:rPr>
        <w:br/>
        <w:t>C)</w:t>
      </w:r>
      <w:r>
        <w:t xml:space="preserve"> Blok kodu, który może być wielokrotnie używany</w:t>
      </w:r>
      <w:r>
        <w:rPr>
          <w:b/>
        </w:rPr>
        <w:br/>
        <w:t>D)</w:t>
      </w:r>
      <w:r>
        <w:t xml:space="preserve"> Funkcja wywoływana przy tworzeniu obiektu</w:t>
      </w:r>
    </w:p>
    <w:p>
      <w:r>
        <w:rPr>
          <w:b/>
        </w:rPr>
        <w:t>7 Jak nazywamy atrybut, który jest wspólny dla wszystkich instancji klasy?</w:t>
      </w:r>
      <w:r>
        <w:rPr>
          <w:b/>
        </w:rPr>
        <w:br/>
        <w:t>A)</w:t>
      </w:r>
      <w:r>
        <w:t xml:space="preserve"> Atrybut instancji</w:t>
      </w:r>
      <w:r>
        <w:rPr>
          <w:b/>
        </w:rPr>
        <w:br/>
        <w:t>B)</w:t>
      </w:r>
      <w:r>
        <w:t xml:space="preserve"> Atrybut globalny</w:t>
      </w:r>
      <w:r>
        <w:rPr>
          <w:b/>
        </w:rPr>
        <w:br/>
        <w:t>C)</w:t>
      </w:r>
      <w:r>
        <w:t xml:space="preserve"> Atrybut klasowy</w:t>
      </w:r>
      <w:r>
        <w:rPr>
          <w:b/>
        </w:rPr>
        <w:br/>
        <w:t>D)</w:t>
      </w:r>
      <w:r>
        <w:t xml:space="preserve"> Atrybut lokalny</w:t>
      </w:r>
    </w:p>
    <w:p>
      <w:r>
        <w:rPr>
          <w:b/>
        </w:rPr>
        <w:t>8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używana do generowania tekstur na obiektach wizualizacji.</w:t>
      </w:r>
      <w:r>
        <w:rPr>
          <w:b/>
        </w:rPr>
        <w:br/>
        <w:t>C)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D)</w:t>
      </w:r>
      <w:r>
        <w:t xml:space="preserve"> Macierz skalowania jest macierzą transformacji, która zmienia rozmiar obiektu wzdłuż osi x, y i z poprzez mnożenie jego współrzędnych przez określone wartości.</w:t>
      </w:r>
    </w:p>
    <w:p>
      <w:r>
        <w:rPr>
          <w:b/>
        </w:rPr>
        <w:t>9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Umożliwiają manipulację oświetleniem w trakcie renderowania.</w:t>
      </w:r>
      <w:r>
        <w:rPr>
          <w:b/>
        </w:rPr>
        <w:br/>
        <w:t>D)</w:t>
      </w:r>
      <w:r>
        <w:t xml:space="preserve"> Pozwalają na przekazywanie danych między modułem wierzchołków a modułem fragmentów.</w:t>
      </w:r>
    </w:p>
    <w:p>
      <w:r>
        <w:rPr>
          <w:b/>
        </w:rPr>
        <w:t>10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Używając funkcji vispy.event.connect.</w:t>
      </w:r>
      <w:r>
        <w:rPr>
          <w:b/>
        </w:rPr>
        <w:br/>
        <w:t>D)</w:t>
      </w:r>
      <w:r>
        <w:t xml:space="preserve"> Poprzez przypisanie funkcji obsługującej zdarzenie do odpowiedniego atrybutu obiektu wizualizacji.</w:t>
      </w:r>
    </w:p>
    <w:p>
      <w:r>
        <w:rPr>
          <w:b/>
        </w:rPr>
        <w:t>11 Jak działa projekcja ortograficzna w grafice komputerowej?</w:t>
      </w:r>
      <w:r>
        <w:rPr>
          <w:b/>
        </w:rPr>
        <w:br/>
        <w:t>A)</w:t>
      </w:r>
      <w:r>
        <w:t xml:space="preserve"> Projekcja ortograficzna jest używana do generowania tekstur na obiektach wizualizacji.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służy tylko do przesuwania obiektów wzdłuż osi x, y i z.</w:t>
      </w:r>
      <w:r>
        <w:rPr>
          <w:b/>
        </w:rPr>
        <w:br/>
        <w:t>D)</w:t>
      </w:r>
      <w:r>
        <w:t xml:space="preserve"> Projekcja ortograficzna jest techniką rzutowania obiektów na płaską powierzchnię z zachowaniem proporcji i równoległych linii.</w:t>
      </w:r>
    </w:p>
    <w:p>
      <w:r>
        <w:rPr>
          <w:b/>
        </w:rPr>
        <w:t>12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język programowania do tworzenia aplikacji webowych.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13 Jaka jest rola "interfejsów" (klas abstrakcyjnych) w Pythonie?</w:t>
      </w:r>
      <w:r>
        <w:rPr>
          <w:b/>
        </w:rPr>
        <w:br/>
        <w:t>A)</w:t>
      </w:r>
      <w:r>
        <w:t xml:space="preserve"> Definiują one szablon dla klas, wymuszając implementację określonych metod.</w:t>
      </w:r>
      <w:r>
        <w:rPr>
          <w:b/>
        </w:rPr>
        <w:br/>
        <w:t>B)</w:t>
      </w:r>
      <w:r>
        <w:t xml:space="preserve"> Zmieniają sposób, w jaki Python interpretuje wywołania funkcji.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14 Co to jest dziedziczenie w Pythonie?</w:t>
      </w:r>
      <w:r>
        <w:rPr>
          <w:b/>
        </w:rPr>
        <w:br/>
        <w:t>A)</w:t>
      </w:r>
      <w:r>
        <w:t xml:space="preserve"> Mechanizm pozwalający jednej klasie przejąć atrybuty i metody innej klasy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Mechanizm zamiany jednego typu obiektu na inny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15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efekt wizualny stosowany tylko w animacjach.</w:t>
      </w:r>
      <w:r>
        <w:rPr>
          <w:b/>
        </w:rPr>
        <w:br/>
        <w:t>C)</w:t>
      </w:r>
      <w:r>
        <w:t xml:space="preserve"> Tekstura to metoda kompresji danych graficznych w celu oszczędności pamięci.</w:t>
      </w:r>
      <w:r>
        <w:rPr>
          <w:b/>
        </w:rPr>
        <w:br/>
        <w:t>D)</w:t>
      </w:r>
      <w:r>
        <w:t xml:space="preserve"> Tekstura to obraz lub wzór, który jest nakładany na powierzchnię obiektu wizualizacji.</w:t>
      </w:r>
    </w:p>
    <w:p>
      <w:r>
        <w:rPr>
          <w:b/>
        </w:rPr>
        <w:t>16 Jak działa macierz projekcji w grafice komputerowej?</w:t>
      </w:r>
      <w:r>
        <w:rPr>
          <w:b/>
        </w:rPr>
        <w:br/>
        <w:t>A)</w:t>
      </w:r>
      <w:r>
        <w:t xml:space="preserve"> Macierz projekcji jest używana do generowania tekstur na obiektach wizualizacji.</w:t>
      </w:r>
      <w:r>
        <w:rPr>
          <w:b/>
        </w:rPr>
        <w:br/>
        <w:t>B)</w:t>
      </w:r>
      <w:r>
        <w:t xml:space="preserve"> Macierz projekcji jest stosowana tylko w przypadku obiektów 2D, nie ma zastosowania w grafice 3D.</w:t>
      </w:r>
      <w:r>
        <w:rPr>
          <w:b/>
        </w:rPr>
        <w:br/>
        <w:t>C)</w:t>
      </w:r>
      <w:r>
        <w:t xml:space="preserve"> Macierz projekcji służy tylko do przesuwania obiektów wzdłuż osi x, y i z.</w:t>
      </w:r>
      <w:r>
        <w:rPr>
          <w:b/>
        </w:rPr>
        <w:br/>
        <w:t>D)</w:t>
      </w:r>
      <w:r>
        <w:t xml:space="preserve"> Macierz projekcji jest macierzą transformacji, która przekształca obiekty z przestrzeni trójwymiarowej do przestrzeni projekcyjnej.</w:t>
      </w:r>
    </w:p>
    <w:p>
      <w:r>
        <w:rPr>
          <w:b/>
        </w:rPr>
        <w:t>17 Jakie jest główne zastosowanie zmiennych typu "uniform" w GLSL?</w:t>
      </w:r>
      <w:r>
        <w:rPr>
          <w:b/>
        </w:rPr>
        <w:br/>
        <w:t>A)</w:t>
      </w:r>
      <w:r>
        <w:t xml:space="preserve"> Pozwalają na manipulację zmiennymi w trakcie renderowania.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Służą do definiowania atrybutów wierzchołków.</w:t>
      </w:r>
      <w:r>
        <w:rPr>
          <w:b/>
        </w:rPr>
        <w:br/>
        <w:t>D)</w:t>
      </w:r>
      <w:r>
        <w:t xml:space="preserve"> Przechowują dane oświetlenia dla obiektów w scenie.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(wg)</w:t>
      </w:r>
    </w:p>
    <w:p>
      <w:r>
        <w:rPr>
          <w:b/>
        </w:rPr>
        <w:t>1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C)</w:t>
      </w:r>
      <w:r>
        <w:t xml:space="preserve"> Aliasing to technika stosowana tylko w generowaniu animacji.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2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Setter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3 Jaka jest rola "interfejsów" (klas abstrakcyjnych) w Pythonie?</w:t>
      </w:r>
      <w:r>
        <w:rPr>
          <w:b/>
        </w:rPr>
        <w:br/>
        <w:t>A)</w:t>
      </w:r>
      <w:r>
        <w:t xml:space="preserve"> Zmieniają sposób, w jaki Python interpretuje wywołania funkcji.</w:t>
      </w:r>
      <w:r>
        <w:rPr>
          <w:b/>
        </w:rPr>
        <w:br/>
        <w:t>B)</w:t>
      </w:r>
      <w:r>
        <w:t xml:space="preserve"> Pozwalają na tworzenie funkcji, które są automatycznie wywoływane przy zakończeniu programu.</w:t>
      </w:r>
      <w:r>
        <w:rPr>
          <w:b/>
        </w:rPr>
        <w:br/>
        <w:t>C)</w:t>
      </w:r>
      <w:r>
        <w:t xml:space="preserve"> Pozwalają na tworzenie obiektów bez konieczności implementowania jakichkolwiek metod.</w:t>
      </w:r>
      <w:r>
        <w:rPr>
          <w:b/>
        </w:rPr>
        <w:br/>
        <w:t>D)</w:t>
      </w:r>
      <w:r>
        <w:t xml:space="preserve"> Definiują one szablon dla klas, wymuszając implementację określonych metod.</w:t>
      </w:r>
    </w:p>
    <w:p>
      <w:r>
        <w:rPr>
          <w:b/>
        </w:rPr>
        <w:t>4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oświetlenia obiektów w grafice komputerowej.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p>
      <w:r>
        <w:rPr>
          <w:b/>
        </w:rPr>
        <w:t>5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powszechnie używana do renderowania obiektów 3D, ponieważ trójkąty są prostymi elementami geometrycznymi.</w:t>
      </w:r>
    </w:p>
    <w:p>
      <w:r>
        <w:rPr>
          <w:b/>
        </w:rPr>
        <w:t>6 Jak działają macierze transformacji w grafice komputerowej?</w:t>
      </w:r>
      <w:r>
        <w:rPr>
          <w:b/>
        </w:rPr>
        <w:br/>
        <w:t>A)</w:t>
      </w:r>
      <w:r>
        <w:t xml:space="preserve"> Macierze transformacji są używane tylko do generowania tekstur na obiektach 3D.</w:t>
      </w:r>
      <w:r>
        <w:rPr>
          <w:b/>
        </w:rPr>
        <w:br/>
        <w:t>B)</w:t>
      </w:r>
      <w:r>
        <w:t xml:space="preserve"> Macierze transformacji służą tylko do skalowania obiektów wzdłuż osi x, y i z.</w:t>
      </w:r>
      <w:r>
        <w:rPr>
          <w:b/>
        </w:rPr>
        <w:br/>
        <w:t>C)</w:t>
      </w:r>
      <w:r>
        <w:t xml:space="preserve"> Macierze transformacji są stosowane wyłącznie do manipulacji oświetleniem obiektów w scenie.</w:t>
      </w:r>
      <w:r>
        <w:rPr>
          <w:b/>
        </w:rPr>
        <w:br/>
        <w:t>D)</w:t>
      </w:r>
      <w:r>
        <w:t xml:space="preserve"> Macierze transformacji pozwalają na przekształcenie współrzędnych obiektów z jednego układu odniesienia do drugiego poprzez mnożenie punktów przez odpowiednią macierz.</w:t>
      </w:r>
    </w:p>
    <w:p>
      <w:r>
        <w:rPr>
          <w:b/>
        </w:rPr>
        <w:t>7 Jak działa macierz projekcji w grafice komputerowej?</w:t>
      </w:r>
      <w:r>
        <w:rPr>
          <w:b/>
        </w:rPr>
        <w:br/>
        <w:t>A)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B)</w:t>
      </w:r>
      <w:r>
        <w:t xml:space="preserve"> Macierz projekcji jest używana do generowania tekstur na obiektach wizualizacji.</w:t>
      </w:r>
      <w:r>
        <w:rPr>
          <w:b/>
        </w:rPr>
        <w:br/>
        <w:t>C)</w:t>
      </w:r>
      <w:r>
        <w:t xml:space="preserve"> Macierz projekcji jest stosowana tylko w przypadku obiektów 2D, nie ma zastosowania w grafice 3D.</w:t>
      </w:r>
      <w:r>
        <w:rPr>
          <w:b/>
        </w:rPr>
        <w:br/>
        <w:t>D)</w:t>
      </w:r>
      <w:r>
        <w:t xml:space="preserve"> Macierz projekcji służy tylko do przesuwania obiektów wzdłuż osi x, y i z.</w:t>
      </w:r>
    </w:p>
    <w:p>
      <w:r>
        <w:rPr>
          <w:b/>
        </w:rPr>
        <w:t>8 Jakie jest znaczenie Normalized Device Coordinates (NDC) w OpenGL?</w:t>
      </w:r>
      <w:r>
        <w:rPr>
          <w:b/>
        </w:rPr>
        <w:br/>
        <w:t>A)</w:t>
      </w:r>
      <w:r>
        <w:t xml:space="preserve"> NDC są wykorzystywane do generowania losowych liczb w procesie programowania grafiki komputerowej.</w:t>
      </w:r>
      <w:r>
        <w:rPr>
          <w:b/>
        </w:rPr>
        <w:br/>
        <w:t>B)</w:t>
      </w:r>
      <w:r>
        <w:t xml:space="preserve"> NDC nie mają specjalnego znaczenia w OpenGL.</w:t>
      </w:r>
      <w:r>
        <w:rPr>
          <w:b/>
        </w:rPr>
        <w:br/>
        <w:t>C)</w:t>
      </w:r>
      <w:r>
        <w:t xml:space="preserve"> NDC są używane do określania kolizji między obiektami w scenie 3D.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9 Co to jest klasa w Pythonie?</w:t>
      </w:r>
      <w:r>
        <w:rPr>
          <w:b/>
        </w:rPr>
        <w:br/>
        <w:t>A)</w:t>
      </w:r>
      <w:r>
        <w:t xml:space="preserve"> Szablon dla tworzenia obiektów</w:t>
      </w:r>
      <w:r>
        <w:rPr>
          <w:b/>
        </w:rPr>
        <w:br/>
        <w:t>B)</w:t>
      </w:r>
      <w:r>
        <w:t xml:space="preserve"> Blok kodu, który może być wielokrotnie używany</w:t>
      </w:r>
      <w:r>
        <w:rPr>
          <w:b/>
        </w:rPr>
        <w:br/>
        <w:t>C)</w:t>
      </w:r>
      <w:r>
        <w:t xml:space="preserve"> Funkcja wywoływana przy tworzeniu obiektu</w:t>
      </w:r>
      <w:r>
        <w:rPr>
          <w:b/>
        </w:rPr>
        <w:br/>
        <w:t>D)</w:t>
      </w:r>
      <w:r>
        <w:t xml:space="preserve"> Zmienna przechowująca wartość</w:t>
      </w:r>
    </w:p>
    <w:p>
      <w:r>
        <w:rPr>
          <w:b/>
        </w:rPr>
        <w:t>10 Jak działa macierz rotacji w grafice komputerowej?</w:t>
      </w:r>
      <w:r>
        <w:rPr>
          <w:b/>
        </w:rPr>
        <w:br/>
        <w:t>A)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B)</w:t>
      </w:r>
      <w:r>
        <w:t xml:space="preserve"> Macierz rotacji służy do przesuwania obiektów wzdłuż osi x, y i z.</w:t>
      </w:r>
      <w:r>
        <w:rPr>
          <w:b/>
        </w:rPr>
        <w:br/>
        <w:t>C)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p>
      <w:r>
        <w:rPr>
          <w:b/>
        </w:rPr>
        <w:t>11 Co to jest property w Pythonie?</w:t>
      </w:r>
      <w:r>
        <w:rPr>
          <w:b/>
        </w:rPr>
        <w:br/>
        <w:t>A)</w:t>
      </w:r>
      <w:r>
        <w:t xml:space="preserve"> Wartość przechowywana w obiekcie</w:t>
      </w:r>
      <w:r>
        <w:rPr>
          <w:b/>
        </w:rPr>
        <w:br/>
        <w:t>B)</w:t>
      </w:r>
      <w:r>
        <w:t xml:space="preserve"> Typ danych</w:t>
      </w:r>
      <w:r>
        <w:rPr>
          <w:b/>
        </w:rPr>
        <w:br/>
        <w:t>C)</w:t>
      </w:r>
      <w:r>
        <w:t xml:space="preserve"> Dekorator umożliwiający definiowanie metod dostępu do atrybutu klasy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12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tworzenia aplikacji okienkowych.</w:t>
      </w:r>
      <w:r>
        <w:rPr>
          <w:b/>
        </w:rPr>
        <w:br/>
        <w:t>B)</w:t>
      </w:r>
      <w:r>
        <w:t xml:space="preserve"> Nie, biblioteka Vispy nie obsługuje obsługi zdarzeń.</w:t>
      </w:r>
      <w:r>
        <w:rPr>
          <w:b/>
        </w:rPr>
        <w:br/>
        <w:t>C)</w:t>
      </w:r>
      <w:r>
        <w:t xml:space="preserve"> Nie, biblioteka Vispy nie obsługuje renderowania grafiki z wykorzystaniem modułów cieniujących.</w:t>
      </w:r>
      <w:r>
        <w:rPr>
          <w:b/>
        </w:rPr>
        <w:br/>
        <w:t>D)</w:t>
      </w:r>
      <w:r>
        <w:t xml:space="preserve"> Tak, biblioteka Vispy obsługuje wszystkie wymienione funkcje.</w:t>
      </w:r>
    </w:p>
    <w:p>
      <w:r>
        <w:rPr>
          <w:b/>
        </w:rPr>
        <w:t>13 Który z filarów grafiki komputerowej odpowiada za dodawanie ruchu do modeli 3D?</w:t>
      </w:r>
      <w:r>
        <w:rPr>
          <w:b/>
        </w:rPr>
        <w:br/>
        <w:t>A)</w:t>
      </w:r>
      <w:r>
        <w:t xml:space="preserve"> Skalowanie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14 Jaki jest główny cel modułu wierzchołków w OpenGL?</w:t>
      </w:r>
      <w:r>
        <w:rPr>
          <w:b/>
        </w:rPr>
        <w:br/>
        <w:t>A)</w:t>
      </w:r>
      <w:r>
        <w:t xml:space="preserve"> Wykonywanie operacji logicznych na pikselach.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Generowanie oświetlenia dla obiektów 3D.</w:t>
      </w:r>
      <w:r>
        <w:rPr>
          <w:b/>
        </w:rPr>
        <w:br/>
        <w:t>D)</w:t>
      </w:r>
      <w:r>
        <w:t xml:space="preserve"> Przekształcanie wierzchołków 3D z przestrzeni modelu na przestrzeń ekranu.</w:t>
      </w:r>
    </w:p>
    <w:p>
      <w:r>
        <w:rPr>
          <w:b/>
        </w:rPr>
        <w:t>15 Czym jest triangulacja w grafice komputerowej?</w:t>
      </w:r>
      <w:r>
        <w:rPr>
          <w:b/>
        </w:rPr>
        <w:br/>
        <w:t>A)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B)</w:t>
      </w:r>
      <w:r>
        <w:t xml:space="preserve"> Triangulacja odnosi się do techniki generowania tekstur na obiektach 3D.</w:t>
      </w:r>
      <w:r>
        <w:rPr>
          <w:b/>
        </w:rPr>
        <w:br/>
        <w:t>C)</w:t>
      </w:r>
      <w:r>
        <w:t xml:space="preserve"> Jest to proces podziału kompleksu lub poligonu na trójkąty.</w:t>
      </w:r>
      <w:r>
        <w:rPr>
          <w:b/>
        </w:rPr>
        <w:br/>
        <w:t>D)</w:t>
      </w:r>
      <w:r>
        <w:t xml:space="preserve"> Triangulacja to proces generowania krawędzi i wierzchołków w grafach komputerowych.</w:t>
      </w:r>
    </w:p>
    <w:p>
      <w:r>
        <w:rPr>
          <w:b/>
        </w:rPr>
        <w:t>16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C)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17 Co zwraca metoda __init__ w Pythonie?</w:t>
      </w:r>
      <w:r>
        <w:rPr>
          <w:b/>
        </w:rPr>
        <w:br/>
        <w:t>A)</w:t>
      </w:r>
      <w:r>
        <w:t xml:space="preserve"> Nic (metoda __init__ nie ma instrukcji return)</w:t>
      </w:r>
      <w:r>
        <w:rPr>
          <w:b/>
        </w:rPr>
        <w:br/>
        <w:t>B)</w:t>
      </w:r>
      <w:r>
        <w:t xml:space="preserve"> Nowy obiekt klasy</w:t>
      </w:r>
      <w:r>
        <w:rPr>
          <w:b/>
        </w:rPr>
        <w:br/>
        <w:t>C)</w:t>
      </w:r>
      <w:r>
        <w:t xml:space="preserve"> Bieżący obiekt (self)</w:t>
      </w:r>
      <w:r>
        <w:rPr>
          <w:b/>
        </w:rPr>
        <w:br/>
        <w:t>D)</w:t>
      </w:r>
      <w:r>
        <w:t xml:space="preserve"> Wartość True albo False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(ux)</w:t>
      </w:r>
    </w:p>
    <w:p>
      <w:r>
        <w:rPr>
          <w:b/>
        </w:rPr>
        <w:t>1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Współrzędne homogeniczne pozwalają na łatwiejsze generowanie tekstur i efektów specjalnych.</w:t>
      </w:r>
      <w:r>
        <w:rPr>
          <w:b/>
        </w:rPr>
        <w:br/>
        <w:t>D)</w:t>
      </w:r>
      <w:r>
        <w:t xml:space="preserve"> Stosowanie współrzędnych homogenicznych eliminuje potrzebę przeliczania współrzędnych między różnymi układami odniesienia.</w:t>
      </w:r>
    </w:p>
    <w:p>
      <w:r>
        <w:rPr>
          <w:b/>
        </w:rPr>
        <w:t>2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C)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D)</w:t>
      </w:r>
      <w:r>
        <w:t xml:space="preserve"> Renderowanie to proces tworzenia obiektów 3D, a animacja to proces przekształcania modeli 3D w obrazy 2D.</w:t>
      </w:r>
    </w:p>
    <w:p>
      <w:r>
        <w:rPr>
          <w:b/>
        </w:rPr>
        <w:t>3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Property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Dekorator</w:t>
      </w:r>
    </w:p>
    <w:p>
      <w:r>
        <w:rPr>
          <w:b/>
        </w:rPr>
        <w:t>4 Co to jest hermetyzacja (enkapsulacja) w kontekście programowania obiektowego?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tworzenia metody statycznej.</w:t>
      </w:r>
    </w:p>
    <w:p>
      <w:r>
        <w:rPr>
          <w:b/>
        </w:rPr>
        <w:t>5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Obsługa baz danych, zarządzanie plikami, generowanie raportów.</w:t>
      </w:r>
    </w:p>
    <w:p>
      <w:r>
        <w:rPr>
          <w:b/>
        </w:rPr>
        <w:t>6 Jaki jest główny cel modułu wierzchołków w OpenGL?</w:t>
      </w:r>
      <w:r>
        <w:rPr>
          <w:b/>
        </w:rPr>
        <w:br/>
        <w:t>A)</w:t>
      </w:r>
      <w:r>
        <w:t xml:space="preserve"> Wykonywanie operacji logicznych na pikselach.</w:t>
      </w:r>
      <w:r>
        <w:rPr>
          <w:b/>
        </w:rPr>
        <w:br/>
        <w:t>B)</w:t>
      </w:r>
      <w:r>
        <w:t xml:space="preserve"> Generowanie oświetlenia dla obiektów 3D.</w:t>
      </w:r>
      <w:r>
        <w:rPr>
          <w:b/>
        </w:rPr>
        <w:br/>
        <w:t>C)</w:t>
      </w:r>
      <w:r>
        <w:t xml:space="preserve"> Przekształcanie wierzchołków 3D z przestrzeni modelu na przestrzeń ekranu.</w:t>
      </w:r>
      <w:r>
        <w:rPr>
          <w:b/>
        </w:rPr>
        <w:br/>
        <w:t>D)</w:t>
      </w:r>
      <w:r>
        <w:t xml:space="preserve"> Renderowanie tekstur na obiekty.</w:t>
      </w:r>
    </w:p>
    <w:p>
      <w:r>
        <w:rPr>
          <w:b/>
        </w:rPr>
        <w:t>7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8 Co to są atrybuty obiektu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metody zdefiniowane wewnątrz klasy.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9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moduł do ładowania i renderowania modeli 3D w nowoczesnym OpenGL.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10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metoda używana do uzyskiwania wartości atrybutu obiektu.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p>
      <w:r>
        <w:rPr>
          <w:b/>
        </w:rPr>
        <w:t>11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animacji 2D dla filmów i seriali animowanych.</w:t>
      </w:r>
      <w:r>
        <w:rPr>
          <w:b/>
        </w:rPr>
        <w:br/>
        <w:t>C)</w:t>
      </w:r>
      <w:r>
        <w:t xml:space="preserve"> Umożliwia tworzenie i manipulowanie grafiką 2D i 3D.</w:t>
      </w:r>
      <w:r>
        <w:rPr>
          <w:b/>
        </w:rPr>
        <w:br/>
        <w:t>D)</w:t>
      </w:r>
      <w:r>
        <w:t xml:space="preserve"> Umożliwia tworzenie baz danych graficznych.</w:t>
      </w:r>
    </w:p>
    <w:p>
      <w:r>
        <w:rPr>
          <w:b/>
        </w:rPr>
        <w:t>12 Co to jest metoda abstrakcyjna w Pythonie?</w:t>
      </w:r>
      <w:r>
        <w:rPr>
          <w:b/>
        </w:rPr>
        <w:br/>
        <w:t>A)</w:t>
      </w:r>
      <w:r>
        <w:t xml:space="preserve"> Jest to metoda, która nie może zostać zaimplementowana przez klasę dziedziczącą.</w:t>
      </w:r>
      <w:r>
        <w:rPr>
          <w:b/>
        </w:rPr>
        <w:br/>
        <w:t>B)</w:t>
      </w:r>
      <w:r>
        <w:t xml:space="preserve"> Jest to metoda, która zawsze zwraca wartość None.</w:t>
      </w:r>
      <w:r>
        <w:rPr>
          <w:b/>
        </w:rPr>
        <w:br/>
        <w:t>C)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13 Czym jest macierz widoku (view matrix) w grafice komputerowej?</w:t>
      </w:r>
      <w:r>
        <w:rPr>
          <w:b/>
        </w:rPr>
        <w:br/>
        <w:t>A)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B)</w:t>
      </w:r>
      <w:r>
        <w:t xml:space="preserve"> Macierz widoku jest używana do generowania tekstur na obiektach wizualizacji.</w:t>
      </w:r>
      <w:r>
        <w:rPr>
          <w:b/>
        </w:rPr>
        <w:br/>
        <w:t>C)</w:t>
      </w:r>
      <w:r>
        <w:t xml:space="preserve"> Macierz widoku jest stosowana tylko w przypadku obiektów 2D, nie ma zastosowania w grafice 3D.</w:t>
      </w:r>
      <w:r>
        <w:rPr>
          <w:b/>
        </w:rPr>
        <w:br/>
        <w:t>D)</w:t>
      </w:r>
      <w:r>
        <w:t xml:space="preserve"> Macierz widoku służy tylko do przesuwania obiektów wzdłuż osi x, y i z.</w:t>
      </w:r>
    </w:p>
    <w:p>
      <w:r>
        <w:rPr>
          <w:b/>
        </w:rPr>
        <w:t>14 Jak działa interpolacja barycentryczna w grafice komputerowej?</w:t>
      </w:r>
      <w:r>
        <w:rPr>
          <w:b/>
        </w:rPr>
        <w:br/>
        <w:t>A)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B)</w:t>
      </w:r>
      <w:r>
        <w:t xml:space="preserve"> Interpolacja barycentryczna jest stosowana wyłącznie do interpolacji normalnych na obiektach 3D.</w:t>
      </w:r>
      <w:r>
        <w:rPr>
          <w:b/>
        </w:rPr>
        <w:br/>
        <w:t>C)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15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D)</w:t>
      </w:r>
      <w:r>
        <w:t xml:space="preserve"> Macierze transformacji są używane do tworzenia tekstur i efektów specjalnych na obiektach wizualizacji.</w:t>
      </w:r>
    </w:p>
    <w:p>
      <w:r>
        <w:rPr>
          <w:b/>
        </w:rPr>
        <w:t>16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17 Co to jest dekorator property w Pythonie?</w:t>
      </w:r>
      <w:r>
        <w:rPr>
          <w:b/>
        </w:rPr>
        <w:br/>
        <w:t>A)</w:t>
      </w:r>
      <w:r>
        <w:t xml:space="preserve"> Jest to wbudowany dekorator, który pozwala na definiowanie getterów i setterów w obrębie klasy.</w:t>
      </w:r>
      <w:r>
        <w:rPr>
          <w:b/>
        </w:rPr>
        <w:br/>
        <w:t>B)</w:t>
      </w:r>
      <w:r>
        <w:t xml:space="preserve"> Jest to mechanizm, który pozwala na modyfikację składni wywołania funkcji.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dekorator, który zmienia zasięg zmiennej.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(wb)</w:t>
      </w:r>
    </w:p>
    <w:p>
      <w:r>
        <w:rPr>
          <w:b/>
        </w:rPr>
        <w:t>1 Co to jest metoda abstrakcyjna w Pythonie?</w:t>
      </w:r>
      <w:r>
        <w:rPr>
          <w:b/>
        </w:rPr>
        <w:br/>
        <w:t>A)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B)</w:t>
      </w:r>
      <w:r>
        <w:t xml:space="preserve"> Jest to metoda, która nie może zostać zaimplementowana przez klasę dziedziczącą.</w:t>
      </w:r>
      <w:r>
        <w:rPr>
          <w:b/>
        </w:rPr>
        <w:br/>
        <w:t>C)</w:t>
      </w:r>
      <w:r>
        <w:t xml:space="preserve"> Jest to metoda, która zawsze zwraca wartość None.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2 Jaką rolę pełni konstruktor w klasie?</w:t>
      </w:r>
      <w:r>
        <w:rPr>
          <w:b/>
        </w:rPr>
        <w:br/>
        <w:t>A)</w:t>
      </w:r>
      <w:r>
        <w:t xml:space="preserve"> Definiuje metody klasy.</w:t>
      </w:r>
      <w:r>
        <w:rPr>
          <w:b/>
        </w:rPr>
        <w:br/>
        <w:t>B)</w:t>
      </w:r>
      <w:r>
        <w:t xml:space="preserve"> Tworzy kopie obiektów klasy.</w:t>
      </w:r>
      <w:r>
        <w:rPr>
          <w:b/>
        </w:rPr>
        <w:br/>
        <w:t>C)</w:t>
      </w:r>
      <w:r>
        <w:t xml:space="preserve"> Inicjalizuje nowo tworzone obiekty i przypisuje im początkowe wartości.</w:t>
      </w:r>
      <w:r>
        <w:rPr>
          <w:b/>
        </w:rPr>
        <w:br/>
        <w:t>D)</w:t>
      </w:r>
      <w:r>
        <w:t xml:space="preserve"> Niszczy obiekty klasy.</w:t>
      </w:r>
    </w:p>
    <w:p>
      <w:r>
        <w:rPr>
          <w:b/>
        </w:rPr>
        <w:t>3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Wizualizacja danych naukowych, grafika komputerowa, renderowanie interaktywnych wizualizacji.</w:t>
      </w:r>
    </w:p>
    <w:p>
      <w:r>
        <w:rPr>
          <w:b/>
        </w:rPr>
        <w:t>4 Co to jest biblioteka Vispy?</w:t>
      </w:r>
      <w:r>
        <w:rPr>
          <w:b/>
        </w:rPr>
        <w:br/>
        <w:t>A)</w:t>
      </w:r>
      <w:r>
        <w:t xml:space="preserve"> Jest to biblioteka do tworzenia gier komputerowych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tworzenia interaktywnej grafiki 2D i 3D w Pythonie.</w:t>
      </w:r>
      <w:r>
        <w:rPr>
          <w:b/>
        </w:rPr>
        <w:br/>
        <w:t>D)</w:t>
      </w:r>
      <w:r>
        <w:t xml:space="preserve"> Jest to biblioteka do manipulacji danymi tabelarycznymi w Pythonie.</w:t>
      </w:r>
    </w:p>
    <w:p>
      <w:r>
        <w:rPr>
          <w:b/>
        </w:rPr>
        <w:t>5 Czym jest abstrakcja w kontekście programowania obiektowego w Pythonie?</w:t>
      </w:r>
      <w:r>
        <w:rPr>
          <w:b/>
        </w:rPr>
        <w:br/>
        <w:t>A)</w:t>
      </w:r>
      <w:r>
        <w:t xml:space="preserve"> Techniką optymalizacji kodu</w:t>
      </w:r>
      <w:r>
        <w:rPr>
          <w:b/>
        </w:rPr>
        <w:br/>
        <w:t>B)</w:t>
      </w:r>
      <w:r>
        <w:t xml:space="preserve"> Procesem ukrywania szczegółów implementacji i pokazywania tylko funkcjonalności użytkownikowi</w:t>
      </w:r>
      <w:r>
        <w:rPr>
          <w:b/>
        </w:rPr>
        <w:br/>
        <w:t>C)</w:t>
      </w:r>
      <w:r>
        <w:t xml:space="preserve"> Sposobem zarządzania pamięcią</w:t>
      </w:r>
      <w:r>
        <w:rPr>
          <w:b/>
        </w:rPr>
        <w:br/>
        <w:t>D)</w:t>
      </w:r>
      <w:r>
        <w:t xml:space="preserve"> Procesem tworzenia nowych modułów</w:t>
      </w:r>
    </w:p>
    <w:p>
      <w:r>
        <w:rPr>
          <w:b/>
        </w:rPr>
        <w:t>6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7 Jak nazywamy atrybut, który jest wspólny dla wszystkich instancji klasy?</w:t>
      </w:r>
      <w:r>
        <w:rPr>
          <w:b/>
        </w:rPr>
        <w:br/>
        <w:t>A)</w:t>
      </w:r>
      <w:r>
        <w:t xml:space="preserve"> Atrybut globalny</w:t>
      </w:r>
      <w:r>
        <w:rPr>
          <w:b/>
        </w:rPr>
        <w:br/>
        <w:t>B)</w:t>
      </w:r>
      <w:r>
        <w:t xml:space="preserve"> Atrybut instancji</w:t>
      </w:r>
      <w:r>
        <w:rPr>
          <w:b/>
        </w:rPr>
        <w:br/>
        <w:t>C)</w:t>
      </w:r>
      <w:r>
        <w:t xml:space="preserve"> Atrybut lokalny</w:t>
      </w:r>
      <w:r>
        <w:rPr>
          <w:b/>
        </w:rPr>
        <w:br/>
        <w:t>D)</w:t>
      </w:r>
      <w:r>
        <w:t xml:space="preserve"> Atrybut klasowy</w:t>
      </w:r>
    </w:p>
    <w:p>
      <w:r>
        <w:rPr>
          <w:b/>
        </w:rPr>
        <w:t>8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metoda używana do tworzenia nowych klas.</w:t>
      </w:r>
      <w:r>
        <w:rPr>
          <w:b/>
        </w:rPr>
        <w:br/>
        <w:t>D)</w:t>
      </w:r>
      <w:r>
        <w:t xml:space="preserve"> Jest to specjalna metoda klasy, która jest wywoływana automatycznie podczas tworzenia obiektu.</w:t>
      </w:r>
    </w:p>
    <w:p>
      <w:r>
        <w:rPr>
          <w:b/>
        </w:rPr>
        <w:t>9 Jak obsługiwać zdarzenia w bibliotece Vispy?</w:t>
      </w:r>
      <w:r>
        <w:rPr>
          <w:b/>
        </w:rPr>
        <w:br/>
        <w:t>A)</w:t>
      </w:r>
      <w:r>
        <w:t xml:space="preserve"> Używając funkcji vispy.event.connect.</w:t>
      </w:r>
      <w:r>
        <w:rPr>
          <w:b/>
        </w:rPr>
        <w:br/>
        <w:t>B)</w:t>
      </w:r>
      <w:r>
        <w:t xml:space="preserve"> Poprzez przypisanie funkcji obsługującej zdarzenie do odpowiedniego atrybutu obiektu wizualizacji.</w:t>
      </w:r>
      <w:r>
        <w:rPr>
          <w:b/>
        </w:rPr>
        <w:br/>
        <w:t>C)</w:t>
      </w:r>
      <w:r>
        <w:t xml:space="preserve"> Korzystając z modułu vispy.event.</w:t>
      </w:r>
      <w:r>
        <w:rPr>
          <w:b/>
        </w:rPr>
        <w:br/>
        <w:t>D)</w:t>
      </w:r>
      <w:r>
        <w:t xml:space="preserve"> Obsługa zdarzeń nie jest obsługiwana w bibliotece Vispy.</w:t>
      </w:r>
    </w:p>
    <w:p>
      <w:r>
        <w:rPr>
          <w:b/>
        </w:rPr>
        <w:t>10 Co różni obiekt od klasy w programowaniu obiektowym?</w:t>
      </w:r>
      <w:r>
        <w:rPr>
          <w:b/>
        </w:rPr>
        <w:br/>
        <w:t>A)</w:t>
      </w:r>
      <w:r>
        <w:t xml:space="preserve"> Obiekt jest instancją klasy.</w:t>
      </w:r>
      <w:r>
        <w:rPr>
          <w:b/>
        </w:rPr>
        <w:br/>
        <w:t>B)</w:t>
      </w:r>
      <w:r>
        <w:t xml:space="preserve"> Obiekt nie może być stworzony na podstawie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jest szablonem dla klasy.</w:t>
      </w:r>
    </w:p>
    <w:p>
      <w:r>
        <w:rPr>
          <w:b/>
        </w:rPr>
        <w:t>11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ukrywania wewnętrznych szczegółów obiektów.</w:t>
      </w:r>
    </w:p>
    <w:p>
      <w:r>
        <w:rPr>
          <w:b/>
        </w:rPr>
        <w:t>12 Co to jest setter w kontekście programowania obiektowego?</w:t>
      </w:r>
      <w:r>
        <w:rPr>
          <w:b/>
        </w:rPr>
        <w:br/>
        <w:t>A)</w:t>
      </w:r>
      <w:r>
        <w:t xml:space="preserve"> Jest to metoda używana do ustawiania wartości atrybutu obiektu.</w:t>
      </w:r>
      <w:r>
        <w:rPr>
          <w:b/>
        </w:rPr>
        <w:br/>
        <w:t>B)</w:t>
      </w:r>
      <w:r>
        <w:t xml:space="preserve"> Jest to metoda,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13 Czym jest GLSL?</w:t>
      </w:r>
      <w:r>
        <w:rPr>
          <w:b/>
        </w:rPr>
        <w:br/>
        <w:t>A)</w:t>
      </w:r>
      <w:r>
        <w:t xml:space="preserve"> Jest to język programowania do tworzenia interfejsów graficznych.</w:t>
      </w:r>
      <w:r>
        <w:rPr>
          <w:b/>
        </w:rPr>
        <w:br/>
        <w:t>B)</w:t>
      </w:r>
      <w:r>
        <w:t xml:space="preserve"> Jest to skrót od "Global Shader Library" - globalnej biblioteki cieniowania.</w:t>
      </w:r>
      <w:r>
        <w:rPr>
          <w:b/>
        </w:rPr>
        <w:br/>
        <w:t>C)</w:t>
      </w:r>
      <w:r>
        <w:t xml:space="preserve"> Jest to język programowania używany w OpenGL do definiowania modułów cieniujących.</w:t>
      </w:r>
      <w:r>
        <w:rPr>
          <w:b/>
        </w:rPr>
        <w:br/>
        <w:t>D)</w:t>
      </w:r>
      <w:r>
        <w:t xml:space="preserve"> Jest to specjalny efekt wizualny używany w grafice komputerowej.</w:t>
      </w:r>
    </w:p>
    <w:p>
      <w:r>
        <w:rPr>
          <w:b/>
        </w:rPr>
        <w:t>14 Kiedy metody statyczne są zwykle używane w programowaniu obiektowym?</w:t>
      </w:r>
      <w:r>
        <w:rPr>
          <w:b/>
        </w:rPr>
        <w:br/>
        <w:t>A)</w:t>
      </w:r>
      <w:r>
        <w:t xml:space="preserve"> Kiedy metoda powinna być automatycznie wywoływana przy tworzeniu obiektu.</w:t>
      </w:r>
      <w:r>
        <w:rPr>
          <w:b/>
        </w:rPr>
        <w:br/>
        <w:t>B)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C)</w:t>
      </w:r>
      <w:r>
        <w:t xml:space="preserve"> Kiedy metoda powinna być wywoływana tylko dla konkretnej instancji.</w:t>
      </w:r>
      <w:r>
        <w:rPr>
          <w:b/>
        </w:rPr>
        <w:br/>
        <w:t>D)</w:t>
      </w:r>
      <w:r>
        <w:t xml:space="preserve"> Kiedy metoda powinna być dziedziczona przez wszystkie podklasy.</w:t>
      </w:r>
    </w:p>
    <w:p>
      <w:r>
        <w:rPr>
          <w:b/>
        </w:rPr>
        <w:t>15 Jak nazywamy proces tworzenia obiektów 3D w grafice komputerowej?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Optymalizacja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16 Czym jest macierz modelu (model matrix) w grafice komputerowej?</w:t>
      </w:r>
      <w:r>
        <w:rPr>
          <w:b/>
        </w:rPr>
        <w:br/>
        <w:t>A)</w:t>
      </w:r>
      <w:r>
        <w:t xml:space="preserve"> Macierz modelu służy tylko do przesuwania obiektów wzdłuż osi x, y i z.</w:t>
      </w:r>
      <w:r>
        <w:rPr>
          <w:b/>
        </w:rPr>
        <w:br/>
        <w:t>B)</w:t>
      </w:r>
      <w:r>
        <w:t xml:space="preserve"> Macierz modelu jest używana do generowania tekstur na obiektach wizualizacji.</w:t>
      </w:r>
      <w:r>
        <w:rPr>
          <w:b/>
        </w:rPr>
        <w:br/>
        <w:t>C)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D)</w:t>
      </w:r>
      <w:r>
        <w:t xml:space="preserve"> Macierz modelu jest stosowana tylko w przypadku obiektów 2D, nie ma zastosowania w grafice 3D.</w:t>
      </w:r>
    </w:p>
    <w:p>
      <w:r>
        <w:rPr>
          <w:b/>
        </w:rPr>
        <w:t>17 Jakie jest główne zastosowanie zmiennych typu "uniform" w GLSL?</w:t>
      </w:r>
      <w:r>
        <w:rPr>
          <w:b/>
        </w:rPr>
        <w:br/>
        <w:t>A)</w:t>
      </w:r>
      <w:r>
        <w:t xml:space="preserve"> Przechowują dane oświetlenia dla obiektów w scenie.</w:t>
      </w:r>
      <w:r>
        <w:rPr>
          <w:b/>
        </w:rPr>
        <w:br/>
        <w:t>B)</w:t>
      </w:r>
      <w:r>
        <w:t xml:space="preserve"> Służą do definiowania atrybutów wierzchołków.</w:t>
      </w:r>
      <w:r>
        <w:rPr>
          <w:b/>
        </w:rPr>
        <w:br/>
        <w:t>C)</w:t>
      </w:r>
      <w:r>
        <w:t xml:space="preserve"> Służą do przekazywania danych niezmieniających się przez cały cykl renderowania.</w:t>
      </w:r>
      <w:r>
        <w:rPr>
          <w:b/>
        </w:rPr>
        <w:br/>
        <w:t>D)</w:t>
      </w:r>
      <w:r>
        <w:t xml:space="preserve"> Pozwalają na manipulację zmiennymi w trakcie renderowania.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(ae)</w:t>
      </w:r>
    </w:p>
    <w:p>
      <w:r>
        <w:rPr>
          <w:b/>
        </w:rPr>
        <w:t>1 Jaką rolę pełni getter w programowaniu obiektowym?</w:t>
      </w:r>
      <w:r>
        <w:rPr>
          <w:b/>
        </w:rPr>
        <w:br/>
        <w:t>A)</w:t>
      </w:r>
      <w:r>
        <w:t xml:space="preserve"> Umożliwia tworzenie metod, które zawsze zwracają wartość stałą.</w:t>
      </w:r>
      <w:r>
        <w:rPr>
          <w:b/>
        </w:rPr>
        <w:br/>
        <w:t>B)</w:t>
      </w:r>
      <w:r>
        <w:t xml:space="preserve"> Umożliwia tworzenie obiektów o identycznych atrybutach.</w:t>
      </w:r>
      <w:r>
        <w:rPr>
          <w:b/>
        </w:rPr>
        <w:br/>
        <w:t>C)</w:t>
      </w:r>
      <w:r>
        <w:t xml:space="preserve"> Umożliwia kontrolę nad tym, jak atrybuty obiektu są dostępne dla kodu poza obiektem.</w:t>
      </w:r>
      <w:r>
        <w:rPr>
          <w:b/>
        </w:rPr>
        <w:br/>
        <w:t>D)</w:t>
      </w:r>
      <w:r>
        <w:t xml:space="preserve"> Pozwala na modyfikowanie atrybutów obiektu bez konieczności wywoływania metody.</w:t>
      </w:r>
    </w:p>
    <w:p>
      <w:r>
        <w:rPr>
          <w:b/>
        </w:rPr>
        <w:t>2 Jakie jest znaczenie Normalized Device Coordinates (NDC) w OpenGL?</w:t>
      </w:r>
      <w:r>
        <w:rPr>
          <w:b/>
        </w:rPr>
        <w:br/>
        <w:t>A)</w:t>
      </w:r>
      <w:r>
        <w:t xml:space="preserve"> NDC są używane do określania kolizji między obiektami w scenie 3D.</w:t>
      </w:r>
      <w:r>
        <w:rPr>
          <w:b/>
        </w:rPr>
        <w:br/>
        <w:t>B)</w:t>
      </w:r>
      <w:r>
        <w:t xml:space="preserve"> NDC są wykorzystywane do generowania losowych liczb w procesie programowania grafiki komputerowej.</w:t>
      </w:r>
      <w:r>
        <w:rPr>
          <w:b/>
        </w:rPr>
        <w:br/>
        <w:t>C)</w:t>
      </w:r>
      <w:r>
        <w:t xml:space="preserve"> NDC nie mają specjalnego znaczenia w OpenGL.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3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Ogranicza ilość przetwarzania, aby zoptymalizować wydajność renderowania.</w:t>
      </w:r>
      <w:r>
        <w:rPr>
          <w:b/>
        </w:rPr>
        <w:br/>
        <w:t>D)</w:t>
      </w:r>
      <w:r>
        <w:t xml:space="preserve"> Umożliwia programistom dostosowywanie i modyfikowanie różnych etapów procesu renderowania, takich jak załadowanie shaderów, przekształcenia geometryczne i rasteryzacja.</w:t>
      </w:r>
    </w:p>
    <w:p>
      <w:r>
        <w:rPr>
          <w:b/>
        </w:rPr>
        <w:t>4 Jakie są główne cechy biblioteki Vispy?</w:t>
      </w:r>
      <w:r>
        <w:rPr>
          <w:b/>
        </w:rPr>
        <w:br/>
        <w:t>A)</w:t>
      </w:r>
      <w:r>
        <w:t xml:space="preserve"> Obsługa baz danych, zarządzanie plikami, generowanie raportów.</w:t>
      </w:r>
      <w:r>
        <w:rPr>
          <w:b/>
        </w:rPr>
        <w:br/>
        <w:t>B)</w:t>
      </w:r>
      <w:r>
        <w:t xml:space="preserve"> Tworzenie aplikacji webowych, komunikacja sieciowa, testowanie jednostkowe.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Tworzenie sztucznej inteligencji, analiza danych, statystyka.</w:t>
      </w:r>
    </w:p>
    <w:p>
      <w:r>
        <w:rPr>
          <w:b/>
        </w:rPr>
        <w:t>5 Który z filarów grafiki komputerowej odpowiada za dodawanie ruchu do modeli 3D?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Skalowanie</w:t>
      </w:r>
    </w:p>
    <w:p>
      <w:r>
        <w:rPr>
          <w:b/>
        </w:rPr>
        <w:t>6 Jakie są zadania modułu vispy.geometry.generation w bibliotece Vispy?</w:t>
      </w:r>
      <w:r>
        <w:rPr>
          <w:b/>
        </w:rPr>
        <w:br/>
        <w:t>A)</w:t>
      </w:r>
      <w:r>
        <w:t xml:space="preserve"> Manipulacja danymi tabelarycznymi wizualizacji.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Obsługa zdarzeń w bibliotece Vispy.</w:t>
      </w:r>
      <w:r>
        <w:rPr>
          <w:b/>
        </w:rPr>
        <w:br/>
        <w:t>D)</w:t>
      </w:r>
      <w:r>
        <w:t xml:space="preserve"> Tworzenie interfejsów graficznych wizualizacji.</w:t>
      </w:r>
    </w:p>
    <w:p>
      <w:r>
        <w:rPr>
          <w:b/>
        </w:rPr>
        <w:t>7 Co to jest bufor danych (data buffer) w bibliotece Vispy?</w:t>
      </w:r>
      <w:r>
        <w:rPr>
          <w:b/>
        </w:rPr>
        <w:br/>
        <w:t>A)</w:t>
      </w:r>
      <w:r>
        <w:t xml:space="preserve"> Bufor danych w Vispy jest odpowiedzialny za przechowywanie kodu źródłowego shaderów.</w:t>
      </w:r>
      <w:r>
        <w:rPr>
          <w:b/>
        </w:rPr>
        <w:br/>
        <w:t>B)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C)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D)</w:t>
      </w:r>
      <w:r>
        <w:t xml:space="preserve"> Jest to obszar pamięci, w którym przechowywane są dane, takie jak pozycje wierzchołków lub kolory.</w:t>
      </w:r>
    </w:p>
    <w:p>
      <w:r>
        <w:rPr>
          <w:b/>
        </w:rPr>
        <w:t>8 Co to jest atrybut klasy w Pythonie?</w:t>
      </w:r>
      <w:r>
        <w:rPr>
          <w:b/>
        </w:rPr>
        <w:br/>
        <w:t>A)</w:t>
      </w:r>
      <w:r>
        <w:t xml:space="preserve"> Właściwość przypisana do klasy, dostępna dla wszystkich jej instancji</w:t>
      </w:r>
      <w:r>
        <w:rPr>
          <w:b/>
        </w:rPr>
        <w:br/>
        <w:t>B)</w:t>
      </w:r>
      <w:r>
        <w:t xml:space="preserve"> Nazwa klasy</w:t>
      </w:r>
      <w:r>
        <w:rPr>
          <w:b/>
        </w:rPr>
        <w:br/>
        <w:t>C)</w:t>
      </w:r>
      <w:r>
        <w:t xml:space="preserve"> Blok kodu wewnątrz klasy</w:t>
      </w:r>
      <w:r>
        <w:rPr>
          <w:b/>
        </w:rPr>
        <w:br/>
        <w:t>D)</w:t>
      </w:r>
      <w:r>
        <w:t xml:space="preserve"> Wartość zwracana przez funkcję</w:t>
      </w:r>
    </w:p>
    <w:p>
      <w:r>
        <w:rPr>
          <w:b/>
        </w:rPr>
        <w:t>9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class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10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Służą do definiowania stałych dla całego programu.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11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Definiuje strukturę klasy.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12 Jak działa projekcja ortograficzna w grafice komputerowej?</w:t>
      </w:r>
      <w:r>
        <w:rPr>
          <w:b/>
        </w:rPr>
        <w:br/>
        <w:t>A)</w:t>
      </w:r>
      <w:r>
        <w:t xml:space="preserve"> Projekcja ortograficzna jest używana do generowania tekstur na obiektach wizualizacji.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służy tylko do przesuwania obiektów wzdłuż osi x, y i z.</w:t>
      </w:r>
      <w:r>
        <w:rPr>
          <w:b/>
        </w:rPr>
        <w:br/>
        <w:t>D)</w:t>
      </w:r>
      <w:r>
        <w:t xml:space="preserve"> Projekcja ortograficzna jest techniką rzutowania obiektów na płaską powierzchnię z zachowaniem proporcji i równoległych linii.</w:t>
      </w:r>
    </w:p>
    <w:p>
      <w:r>
        <w:rPr>
          <w:b/>
        </w:rPr>
        <w:t>13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p>
      <w:r>
        <w:rPr>
          <w:b/>
        </w:rPr>
        <w:t>14 Kiedy metody statyczne są zwykle używane w programowaniu obiektowym?</w:t>
      </w:r>
      <w:r>
        <w:rPr>
          <w:b/>
        </w:rPr>
        <w:br/>
        <w:t>A)</w:t>
      </w:r>
      <w:r>
        <w:t xml:space="preserve"> Kiedy metoda powinna być dziedziczona przez wszystkie podklasy.</w:t>
      </w:r>
      <w:r>
        <w:rPr>
          <w:b/>
        </w:rPr>
        <w:br/>
        <w:t>B)</w:t>
      </w:r>
      <w:r>
        <w:t xml:space="preserve"> Kiedy metoda powinna być wywoływana tylko dla konkretnej instancji.</w:t>
      </w:r>
      <w:r>
        <w:rPr>
          <w:b/>
        </w:rPr>
        <w:br/>
        <w:t>C)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D)</w:t>
      </w:r>
      <w:r>
        <w:t xml:space="preserve"> Kiedy metoda powinna być automatycznie wywoływana przy tworzeniu obiektu.</w:t>
      </w:r>
    </w:p>
    <w:p>
      <w:r>
        <w:rPr>
          <w:b/>
        </w:rPr>
        <w:t>15 Czym jest triangulacja w grafice komputerowej?</w:t>
      </w:r>
      <w:r>
        <w:rPr>
          <w:b/>
        </w:rPr>
        <w:br/>
        <w:t>A)</w:t>
      </w:r>
      <w:r>
        <w:t xml:space="preserve"> Jest to proces podziału kompleksu lub poligonu na trójkąty.</w:t>
      </w:r>
      <w:r>
        <w:rPr>
          <w:b/>
        </w:rPr>
        <w:br/>
        <w:t>B)</w:t>
      </w:r>
      <w:r>
        <w:t xml:space="preserve"> Triangulacja odnosi się do techniki generowania tekstur na obiektach 3D.</w:t>
      </w:r>
      <w:r>
        <w:rPr>
          <w:b/>
        </w:rPr>
        <w:br/>
        <w:t>C)</w:t>
      </w:r>
      <w:r>
        <w:t xml:space="preserve"> Triangulacja to proces generowania krawędzi i wierzchołków w grafach komputerowych.</w:t>
      </w:r>
      <w:r>
        <w:rPr>
          <w:b/>
        </w:rPr>
        <w:br/>
        <w:t>D)</w:t>
      </w:r>
      <w:r>
        <w:t xml:space="preserve"> Triangulacja jest stosowana tylko w renderowaniu obiektów o określonym kształcie, takich jak kule lub sześciany.</w:t>
      </w:r>
    </w:p>
    <w:p>
      <w:r>
        <w:rPr>
          <w:b/>
        </w:rPr>
        <w:t>16 Jakie jest główne zadanie modułu vispy.gloo w bibliotece Vispy?</w:t>
      </w:r>
      <w:r>
        <w:rPr>
          <w:b/>
        </w:rPr>
        <w:br/>
        <w:t>A)</w:t>
      </w:r>
      <w:r>
        <w:t xml:space="preserve"> Moduł vispy.gloo służy do obsługi zdarzeń w bibliotece Vispy.</w:t>
      </w:r>
      <w:r>
        <w:rPr>
          <w:b/>
        </w:rPr>
        <w:br/>
        <w:t>B)</w:t>
      </w:r>
      <w:r>
        <w:t xml:space="preserve"> vispy.gloo jest odpowiedzialne za tworzenie interfejsów graficznych wizualizacji.</w:t>
      </w:r>
      <w:r>
        <w:rPr>
          <w:b/>
        </w:rPr>
        <w:br/>
        <w:t>C)</w:t>
      </w:r>
      <w:r>
        <w:t xml:space="preserve"> Jest to moduł do manipulacji danymi tabelarycznymi wizualizacji.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17 Jak działa macierz skalowania w grafice komputerowej?</w:t>
      </w:r>
      <w:r>
        <w:rPr>
          <w:b/>
        </w:rPr>
        <w:br/>
        <w:t>A)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służy do obracania obiektów wokół osi x, y i z.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(rm)</w:t>
      </w:r>
    </w:p>
    <w:p>
      <w:r>
        <w:rPr>
          <w:b/>
        </w:rPr>
        <w:t>1 Co to jest setter w kontekście programowania obiektowego?</w:t>
      </w:r>
      <w:r>
        <w:rPr>
          <w:b/>
        </w:rPr>
        <w:br/>
        <w:t>A)</w:t>
      </w:r>
      <w:r>
        <w:t xml:space="preserve"> Jest to metoda, która pozwala na tworzenie statycznych metod.</w:t>
      </w:r>
      <w:r>
        <w:rPr>
          <w:b/>
        </w:rPr>
        <w:br/>
        <w:t>B)</w:t>
      </w:r>
      <w:r>
        <w:t xml:space="preserve"> Jest to metoda używana do ustawiania wartości atrybutu obiektu.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2 Czym jest triangulacja w grafice komputerowej?</w:t>
      </w:r>
      <w:r>
        <w:rPr>
          <w:b/>
        </w:rPr>
        <w:br/>
        <w:t>A)</w:t>
      </w:r>
      <w:r>
        <w:t xml:space="preserve"> Jest to proces podziału kompleksu lub poligonu na trójkąty.</w:t>
      </w:r>
      <w:r>
        <w:rPr>
          <w:b/>
        </w:rPr>
        <w:br/>
        <w:t>B)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C)</w:t>
      </w:r>
      <w:r>
        <w:t xml:space="preserve"> Triangulacja odnosi się do techniki generowania tekstur na obiektach 3D.</w:t>
      </w:r>
      <w:r>
        <w:rPr>
          <w:b/>
        </w:rPr>
        <w:br/>
        <w:t>D)</w:t>
      </w:r>
      <w:r>
        <w:t xml:space="preserve"> Triangulacja to proces generowania krawędzi i wierzchołków w grafach komputerowych.</w:t>
      </w:r>
    </w:p>
    <w:p>
      <w:r>
        <w:rPr>
          <w:b/>
        </w:rPr>
        <w:t>3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4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5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6 Jakie są główne zastosowania biblioteki Vispy?</w:t>
      </w:r>
      <w:r>
        <w:rPr>
          <w:b/>
        </w:rPr>
        <w:br/>
        <w:t>A)</w:t>
      </w:r>
      <w:r>
        <w:t xml:space="preserve"> Tworzenie stron internetowych, programowanie aplikacji mobilnych, tworzenie gier.</w:t>
      </w:r>
      <w:r>
        <w:rPr>
          <w:b/>
        </w:rPr>
        <w:br/>
        <w:t>B)</w:t>
      </w:r>
      <w:r>
        <w:t xml:space="preserve"> Wizualizacja danych naukowych, grafika komputerowa, renderowanie interaktywnych wizualizacji.</w:t>
      </w:r>
      <w:r>
        <w:rPr>
          <w:b/>
        </w:rPr>
        <w:br/>
        <w:t>C)</w:t>
      </w:r>
      <w:r>
        <w:t xml:space="preserve"> Tworzenie sztucznej inteligencji, robotyka, analiza big data.</w:t>
      </w:r>
      <w:r>
        <w:rPr>
          <w:b/>
        </w:rPr>
        <w:br/>
        <w:t>D)</w:t>
      </w:r>
      <w:r>
        <w:t xml:space="preserve"> Analiza finansowa, zarządzanie projektami, obliczenia naukowe.</w:t>
      </w:r>
    </w:p>
    <w:p>
      <w:r>
        <w:rPr>
          <w:b/>
        </w:rPr>
        <w:t>7 Jak działają macierze transformacji w grafice komputerowej?</w:t>
      </w:r>
      <w:r>
        <w:rPr>
          <w:b/>
        </w:rPr>
        <w:br/>
        <w:t>A)</w:t>
      </w:r>
      <w:r>
        <w:t xml:space="preserve"> Macierze transformacji są stosowane wyłącznie do manipulacji oświetleniem obiektów w scenie.</w:t>
      </w:r>
      <w:r>
        <w:rPr>
          <w:b/>
        </w:rPr>
        <w:br/>
        <w:t>B)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C)</w:t>
      </w:r>
      <w:r>
        <w:t xml:space="preserve"> Macierze transformacji służą tylko do skalowania obiektów wzdłuż osi x, y i z.</w:t>
      </w:r>
      <w:r>
        <w:rPr>
          <w:b/>
        </w:rPr>
        <w:br/>
        <w:t>D)</w:t>
      </w:r>
      <w:r>
        <w:t xml:space="preserve"> Macierze transformacji są używane tylko do generowania tekstur na obiektach 3D.</w:t>
      </w:r>
    </w:p>
    <w:p>
      <w:r>
        <w:rPr>
          <w:b/>
        </w:rPr>
        <w:t>8 Co różni obiekt od klasy w programowaniu obiektowym?</w:t>
      </w:r>
      <w:r>
        <w:rPr>
          <w:b/>
        </w:rPr>
        <w:br/>
        <w:t>A)</w:t>
      </w:r>
      <w:r>
        <w:t xml:space="preserve"> Obiekt jest szablonem dla klasy.</w:t>
      </w:r>
      <w:r>
        <w:rPr>
          <w:b/>
        </w:rPr>
        <w:br/>
        <w:t>B)</w:t>
      </w:r>
      <w:r>
        <w:t xml:space="preserve"> Obiekt jest instancją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nie może być stworzony na podstawie klasy.</w:t>
      </w:r>
    </w:p>
    <w:p>
      <w:r>
        <w:rPr>
          <w:b/>
        </w:rPr>
        <w:t>9 Jak działa interpolacja barycentryczna w grafice komputerowej?</w:t>
      </w:r>
      <w:r>
        <w:rPr>
          <w:b/>
        </w:rPr>
        <w:br/>
        <w:t>A)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B)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C)</w:t>
      </w:r>
      <w:r>
        <w:t xml:space="preserve"> Interpolacja barycentryczna jest stosowana wyłącznie do interpolacji normalnych na obiektach 3D.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10 Czym jest dynamiczny potok (dynamic pipeline) w kontekście nowoczesnego OpenGL?</w:t>
      </w:r>
      <w:r>
        <w:rPr>
          <w:b/>
        </w:rPr>
        <w:br/>
        <w:t>A)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B)</w:t>
      </w:r>
      <w:r>
        <w:t xml:space="preserve"> Jest to rodzaj animacji używanej w grafice komputerowej do tworzenia płynnych ruchów.</w:t>
      </w:r>
      <w:r>
        <w:rPr>
          <w:b/>
        </w:rPr>
        <w:br/>
        <w:t>C)</w:t>
      </w:r>
      <w:r>
        <w:t xml:space="preserve"> Jest to moduł do ładowania i renderowania modeli 3D w nowoczesnym OpenGL.</w:t>
      </w:r>
      <w:r>
        <w:rPr>
          <w:b/>
        </w:rPr>
        <w:br/>
        <w:t>D)</w:t>
      </w:r>
      <w:r>
        <w:t xml:space="preserve"> Jest to złożony proces przetwarzania obrazu, który stosuje efekty specjalne na teksturach.</w:t>
      </w:r>
    </w:p>
    <w:p>
      <w:r>
        <w:rPr>
          <w:b/>
        </w:rPr>
        <w:t>11 Jaką rolę pełni dziedziczenie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klasą.</w:t>
      </w:r>
      <w:r>
        <w:rPr>
          <w:b/>
        </w:rPr>
        <w:br/>
        <w:t>B)</w:t>
      </w:r>
      <w:r>
        <w:t xml:space="preserve"> Umożliwia ponowne użycie kodu, ułatwiając tworzenie i zarządzanie złożonymi programami.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12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13 Co zwraca metoda __init__ w Pythonie?</w:t>
      </w:r>
      <w:r>
        <w:rPr>
          <w:b/>
        </w:rPr>
        <w:br/>
        <w:t>A)</w:t>
      </w:r>
      <w:r>
        <w:t xml:space="preserve"> Wartość True albo False</w:t>
      </w:r>
      <w:r>
        <w:rPr>
          <w:b/>
        </w:rPr>
        <w:br/>
        <w:t>B)</w:t>
      </w:r>
      <w:r>
        <w:t xml:space="preserve"> Nowy obiekt klasy</w:t>
      </w:r>
      <w:r>
        <w:rPr>
          <w:b/>
        </w:rPr>
        <w:br/>
        <w:t>C)</w:t>
      </w:r>
      <w:r>
        <w:t xml:space="preserve"> Nic (metoda __init__ nie ma instrukcji return)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14 Który z filarów grafiki komputerowej odpowiada za dodawanie ruchu do modeli 3D?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Skalowanie</w:t>
      </w:r>
    </w:p>
    <w:p>
      <w:r>
        <w:rPr>
          <w:b/>
        </w:rPr>
        <w:t>15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Czerwony, zielony, niebieski</w:t>
      </w:r>
    </w:p>
    <w:p>
      <w:r>
        <w:rPr>
          <w:b/>
        </w:rPr>
        <w:t>16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powszechnie używana do renderowania obiektów 3D, ponieważ trójkąty są prostymi elementami geometrycznymi.</w:t>
      </w:r>
    </w:p>
    <w:p>
      <w:r>
        <w:rPr>
          <w:b/>
        </w:rPr>
        <w:t>17 Jakie są główne zadania GLSL?</w:t>
      </w:r>
      <w:r>
        <w:rPr>
          <w:b/>
        </w:rPr>
        <w:br/>
        <w:t>A)</w:t>
      </w:r>
      <w:r>
        <w:t xml:space="preserve"> Steruje animacją obiektów 3D.</w:t>
      </w:r>
      <w:r>
        <w:rPr>
          <w:b/>
        </w:rPr>
        <w:br/>
        <w:t>B)</w:t>
      </w:r>
      <w:r>
        <w:t xml:space="preserve"> Odpowiada za generowanie grafiki wektorowej w czasie rzeczywistym.</w:t>
      </w:r>
      <w:r>
        <w:rPr>
          <w:b/>
        </w:rPr>
        <w:br/>
        <w:t>C)</w:t>
      </w:r>
      <w:r>
        <w:t xml:space="preserve"> Odpowiada za ładowanie tekstur i materiałów do obiektów graficznych.</w:t>
      </w:r>
      <w:r>
        <w:rPr>
          <w:b/>
        </w:rPr>
        <w:br/>
        <w:t>D)</w:t>
      </w:r>
      <w:r>
        <w:t xml:space="preserve"> Definiuje i kontroluje moduły cieniujące używane w procesie renderowania.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(cg)</w:t>
      </w:r>
    </w:p>
    <w:p>
      <w:r>
        <w:rPr>
          <w:b/>
        </w:rPr>
        <w:t>1 Jakie jest znaczenie Normalized Device Coordinates (NDC) w OpenGL?</w:t>
      </w:r>
      <w:r>
        <w:rPr>
          <w:b/>
        </w:rPr>
        <w:br/>
        <w:t>A)</w:t>
      </w:r>
      <w:r>
        <w:t xml:space="preserve"> NDC są używane do mapowania obiektów 3D na przestrzeń ekranu w procesie renderowania.</w:t>
      </w:r>
      <w:r>
        <w:rPr>
          <w:b/>
        </w:rPr>
        <w:br/>
        <w:t>B)</w:t>
      </w:r>
      <w:r>
        <w:t xml:space="preserve"> NDC nie mają specjalnego znaczenia w OpenGL.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są używane do określania kolizji między obiektami w scenie 3D.</w:t>
      </w:r>
    </w:p>
    <w:p>
      <w:r>
        <w:rPr>
          <w:b/>
        </w:rPr>
        <w:t>2 Czy biblioteka Vispy jest darmowa i otwartoźródłowa?</w:t>
      </w:r>
      <w:r>
        <w:rPr>
          <w:b/>
        </w:rPr>
        <w:br/>
        <w:t>A)</w:t>
      </w:r>
      <w:r>
        <w:t xml:space="preserve"> Biblioteka Vispy jest częściowo darmowa, ale nie jest otwartoźródłowa.</w:t>
      </w:r>
      <w:r>
        <w:rPr>
          <w:b/>
        </w:rPr>
        <w:br/>
        <w:t>B)</w:t>
      </w:r>
      <w:r>
        <w:t xml:space="preserve"> Tak, biblioteka Vispy jest darmowa i udostępniana na licencji otwartoźródłowej (open source).</w:t>
      </w:r>
      <w:r>
        <w:rPr>
          <w:b/>
        </w:rPr>
        <w:br/>
        <w:t>C)</w:t>
      </w:r>
      <w:r>
        <w:t xml:space="preserve"> Biblioteka Vispy jest dostępna tylko w wersji próbnej, po której należy uiścić opłatę.</w:t>
      </w:r>
      <w:r>
        <w:rPr>
          <w:b/>
        </w:rPr>
        <w:br/>
        <w:t>D)</w:t>
      </w:r>
      <w:r>
        <w:t xml:space="preserve"> Nie, biblioteka Vispy jest płatna i wymaga licencji komercyjnej.</w:t>
      </w:r>
    </w:p>
    <w:p>
      <w:r>
        <w:rPr>
          <w:b/>
        </w:rPr>
        <w:t>3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ukrywania wewnętrznych szczegółów obiektów.</w:t>
      </w:r>
    </w:p>
    <w:p>
      <w:r>
        <w:rPr>
          <w:b/>
        </w:rPr>
        <w:t>4 Jaki jest główny cel modułu wierzchołków w OpenGL?</w:t>
      </w:r>
      <w:r>
        <w:rPr>
          <w:b/>
        </w:rPr>
        <w:br/>
        <w:t>A)</w:t>
      </w:r>
      <w:r>
        <w:t xml:space="preserve"> Generowanie oświetlenia dla obiektów 3D.</w:t>
      </w:r>
      <w:r>
        <w:rPr>
          <w:b/>
        </w:rPr>
        <w:br/>
        <w:t>B)</w:t>
      </w:r>
      <w:r>
        <w:t xml:space="preserve"> Przekształcanie wierzchołków 3D z przestrzeni modelu na przestrzeń ekranu.</w:t>
      </w:r>
      <w:r>
        <w:rPr>
          <w:b/>
        </w:rPr>
        <w:br/>
        <w:t>C)</w:t>
      </w:r>
      <w:r>
        <w:t xml:space="preserve"> Renderowanie tekstur na obiekty.</w:t>
      </w:r>
      <w:r>
        <w:rPr>
          <w:b/>
        </w:rPr>
        <w:br/>
        <w:t>D)</w:t>
      </w:r>
      <w:r>
        <w:t xml:space="preserve"> Wykonywanie operacji logicznych na pikselach.</w:t>
      </w:r>
    </w:p>
    <w:p>
      <w:r>
        <w:rPr>
          <w:b/>
        </w:rPr>
        <w:t>5 Czym jest macierz modelu (model matrix) w grafice komputerowej?</w:t>
      </w:r>
      <w:r>
        <w:rPr>
          <w:b/>
        </w:rPr>
        <w:br/>
        <w:t>A)</w:t>
      </w:r>
      <w:r>
        <w:t xml:space="preserve"> Macierz modelu służy tylko do przesuwania obiektów wzdłuż osi x, y i z.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jest macierzą transformacji, która reprezentuje położenie, skalę i obrót obiektu w przestrzeni sceny.</w:t>
      </w:r>
    </w:p>
    <w:p>
      <w:r>
        <w:rPr>
          <w:b/>
        </w:rPr>
        <w:t>6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C)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D)</w:t>
      </w:r>
      <w:r>
        <w:t xml:space="preserve"> Bufor danych w Vispy jest odpowiedzialny za przechowywanie kodu źródłowego shaderów.</w:t>
      </w:r>
    </w:p>
    <w:p>
      <w:r>
        <w:rPr>
          <w:b/>
        </w:rPr>
        <w:t>7 Jak działa macierz projekcji w grafice komputerowej?</w:t>
      </w:r>
      <w:r>
        <w:rPr>
          <w:b/>
        </w:rPr>
        <w:br/>
        <w:t>A)</w:t>
      </w:r>
      <w:r>
        <w:t xml:space="preserve"> Macierz projekcji służy tylko do przesuwania obiektów wzdłuż osi x, y i z.</w:t>
      </w:r>
      <w:r>
        <w:rPr>
          <w:b/>
        </w:rPr>
        <w:br/>
        <w:t>B)</w:t>
      </w:r>
      <w:r>
        <w:t xml:space="preserve"> Macierz projekcji jest stosowana tylko w przypadku obiektów 2D, nie ma zastosowania w grafice 3D.</w:t>
      </w:r>
      <w:r>
        <w:rPr>
          <w:b/>
        </w:rPr>
        <w:br/>
        <w:t>C)</w:t>
      </w:r>
      <w:r>
        <w:t xml:space="preserve"> Macierz projekcji jest używana do generowania tekstur na obiektach wizualizacji.</w:t>
      </w:r>
      <w:r>
        <w:rPr>
          <w:b/>
        </w:rPr>
        <w:br/>
        <w:t>D)</w:t>
      </w:r>
      <w:r>
        <w:t xml:space="preserve"> Macierz projekcji jest macierzą transformacji, która przekształca obiekty z przestrzeni trójwymiarowej do przestrzeni projekcyjnej.</w:t>
      </w:r>
    </w:p>
    <w:p>
      <w:r>
        <w:rPr>
          <w:b/>
        </w:rPr>
        <w:t>8 Który z procesów grafiki komputerowej przekształca modele 3D w obrazy 2D?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Teksturowanie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9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specjalny rodzaj obiektu, który emituje światło w trakcie renderowania sceny.</w:t>
      </w:r>
      <w:r>
        <w:rPr>
          <w:b/>
        </w:rPr>
        <w:br/>
        <w:t>C)</w:t>
      </w:r>
      <w:r>
        <w:t xml:space="preserve"> Tekstura to metoda kompresji danych graficznych w celu oszczędności pamięci.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10 Jakie są główne zastosowania biblioteki Vispy?</w:t>
      </w:r>
      <w:r>
        <w:rPr>
          <w:b/>
        </w:rPr>
        <w:br/>
        <w:t>A)</w:t>
      </w:r>
      <w:r>
        <w:t xml:space="preserve"> Tworzenie sztucznej inteligencji, robotyka, analiza big data.</w:t>
      </w:r>
      <w:r>
        <w:rPr>
          <w:b/>
        </w:rPr>
        <w:br/>
        <w:t>B)</w:t>
      </w:r>
      <w:r>
        <w:t xml:space="preserve"> Wizualizacja danych naukowych, grafika komputerowa, renderowanie interaktywnych wizualizacji.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Analiza finansowa, zarządzanie projektami, obliczenia naukowe.</w:t>
      </w:r>
    </w:p>
    <w:p>
      <w:r>
        <w:rPr>
          <w:b/>
        </w:rPr>
        <w:t>11 Jak obsługiwać zdarzenia w bibliotece Vispy?</w:t>
      </w:r>
      <w:r>
        <w:rPr>
          <w:b/>
        </w:rPr>
        <w:br/>
        <w:t>A)</w:t>
      </w:r>
      <w:r>
        <w:t xml:space="preserve"> Poprzez przypisanie funkcji obsługującej zdarzenie do odpowiedniego atrybutu obiektu wizualizacji.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Obsługa zdarzeń nie jest obsługiwana w bibliotece Vispy.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12 Jak w Pythonie zdefiniować coś podobnego do interfejsu znanych z innych języków?</w:t>
      </w:r>
      <w:r>
        <w:rPr>
          <w:b/>
        </w:rPr>
        <w:br/>
        <w:t>A)</w:t>
      </w:r>
      <w:r>
        <w:t xml:space="preserve"> Tworząc klasę bez żadnych metod i atrybutów.</w:t>
      </w:r>
      <w:r>
        <w:rPr>
          <w:b/>
        </w:rPr>
        <w:br/>
        <w:t>B)</w:t>
      </w:r>
      <w:r>
        <w:t xml:space="preserve"> Używając dekoratora @interface na klasie.</w:t>
      </w:r>
      <w:r>
        <w:rPr>
          <w:b/>
        </w:rPr>
        <w:br/>
        <w:t>C)</w:t>
      </w:r>
      <w:r>
        <w:t xml:space="preserve"> Definiując klasę z samymi metodami statycznymi.</w:t>
      </w:r>
      <w:r>
        <w:rPr>
          <w:b/>
        </w:rPr>
        <w:br/>
        <w:t>D)</w:t>
      </w:r>
      <w:r>
        <w:t xml:space="preserve"> Używając klas abstrakcyjnych z modułu abc i definiując metody abstrakcyjne.</w:t>
      </w:r>
    </w:p>
    <w:p>
      <w:r>
        <w:rPr>
          <w:b/>
        </w:rPr>
        <w:t>13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C)</w:t>
      </w:r>
      <w:r>
        <w:t xml:space="preserve"> vispy.gloo jest odpowiedzialne za tworzenie interfejsów graficznych wizualizacji.</w:t>
      </w:r>
      <w:r>
        <w:rPr>
          <w:b/>
        </w:rPr>
        <w:br/>
        <w:t>D)</w:t>
      </w:r>
      <w:r>
        <w:t xml:space="preserve"> Moduł vispy.gloo służy do obsługi zdarzeń w bibliotece Vispy.</w:t>
      </w:r>
    </w:p>
    <w:p>
      <w:r>
        <w:rPr>
          <w:b/>
        </w:rPr>
        <w:t>14 Co to jest OpenGL?</w:t>
      </w:r>
      <w:r>
        <w:rPr>
          <w:b/>
        </w:rPr>
        <w:br/>
        <w:t>A)</w:t>
      </w:r>
      <w:r>
        <w:t xml:space="preserve"> Narzędzie do tworzenia stron internetowych</w:t>
      </w:r>
      <w:r>
        <w:rPr>
          <w:b/>
        </w:rPr>
        <w:br/>
        <w:t>B)</w:t>
      </w:r>
      <w:r>
        <w:t xml:space="preserve"> Język programowania</w:t>
      </w:r>
      <w:r>
        <w:rPr>
          <w:b/>
        </w:rPr>
        <w:br/>
        <w:t>C)</w:t>
      </w:r>
      <w:r>
        <w:t xml:space="preserve"> Środowisko uruchomieniowe</w:t>
      </w:r>
      <w:r>
        <w:rPr>
          <w:b/>
        </w:rPr>
        <w:br/>
        <w:t>D)</w:t>
      </w:r>
      <w:r>
        <w:t xml:space="preserve"> API do renderowania grafiki 2D i 3D</w:t>
      </w:r>
    </w:p>
    <w:p>
      <w:r>
        <w:rPr>
          <w:b/>
        </w:rPr>
        <w:t>15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metody statycznej.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ukrywania wewnętrznych szczegółów obiektów i zapewniania publicznych metod do manipulowania tymi obiektami.</w:t>
      </w:r>
    </w:p>
    <w:p>
      <w:r>
        <w:rPr>
          <w:b/>
        </w:rPr>
        <w:t>16 Co to jest konstruktor klasy w Pythonie?</w:t>
      </w:r>
      <w:r>
        <w:rPr>
          <w:b/>
        </w:rPr>
        <w:br/>
        <w:t>A)</w:t>
      </w:r>
      <w:r>
        <w:t xml:space="preserve"> Klasa, która tworzy nowe obiekty</w:t>
      </w:r>
      <w:r>
        <w:rPr>
          <w:b/>
        </w:rPr>
        <w:br/>
        <w:t>B)</w:t>
      </w:r>
      <w:r>
        <w:t xml:space="preserve"> Funkcja, która niszczy obiekty</w:t>
      </w:r>
      <w:r>
        <w:rPr>
          <w:b/>
        </w:rPr>
        <w:br/>
        <w:t>C)</w:t>
      </w:r>
      <w:r>
        <w:t xml:space="preserve"> Funkcja, która tworzy nowe zmienne</w:t>
      </w:r>
      <w:r>
        <w:rPr>
          <w:b/>
        </w:rPr>
        <w:br/>
        <w:t>D)</w:t>
      </w:r>
      <w:r>
        <w:t xml:space="preserve"> Metoda __init__, która jest wywoływana, kiedy tworzony jest nowy obiekt klasy</w:t>
      </w:r>
    </w:p>
    <w:p>
      <w:r>
        <w:rPr>
          <w:b/>
        </w:rPr>
        <w:t>17 Co to jest metoda statyczna w Pythonie?</w:t>
      </w:r>
      <w:r>
        <w:rPr>
          <w:b/>
        </w:rPr>
        <w:br/>
        <w:t>A)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Metoda, która nie może być przeciążona</w:t>
      </w:r>
      <w:r>
        <w:rPr>
          <w:b/>
        </w:rPr>
        <w:br/>
        <w:t>D)</w:t>
      </w:r>
      <w:r>
        <w:t xml:space="preserve"> Metoda, która nie może być dziedziczona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(av)</w:t>
      </w:r>
    </w:p>
    <w:p>
      <w:r>
        <w:rPr>
          <w:b/>
        </w:rPr>
        <w:t>1 Co to jest aliasing w kontekście grafiki komputerowej?</w:t>
      </w:r>
      <w:r>
        <w:rPr>
          <w:b/>
        </w:rPr>
        <w:br/>
        <w:t>A)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proces redukcji rozmiaru obrazu w grafice komputerowej.</w:t>
      </w:r>
      <w:r>
        <w:rPr>
          <w:b/>
        </w:rPr>
        <w:br/>
        <w:t>D)</w:t>
      </w:r>
      <w:r>
        <w:t xml:space="preserve"> Aliasing to tylko błąd programistyczny, nie ma wpływu na wygląd renderowanych obiektów.</w:t>
      </w:r>
    </w:p>
    <w:p>
      <w:r>
        <w:rPr>
          <w:b/>
        </w:rPr>
        <w:t>2 Co to jest bufor danych (data buffer) w bibliotece Vispy?</w:t>
      </w:r>
      <w:r>
        <w:rPr>
          <w:b/>
        </w:rPr>
        <w:br/>
        <w:t>A)</w:t>
      </w:r>
      <w:r>
        <w:t xml:space="preserve"> Bufor danych w Vispy jest odpowiedzialny za przechowywanie kodu źródłowego shaderów.</w:t>
      </w:r>
      <w:r>
        <w:rPr>
          <w:b/>
        </w:rPr>
        <w:br/>
        <w:t>B)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C)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D)</w:t>
      </w:r>
      <w:r>
        <w:t xml:space="preserve"> Bufor danych w bibliotece Vispy odnosi się do przechowywania danych wejściowych dla analizy statystycznej.</w:t>
      </w:r>
    </w:p>
    <w:p>
      <w:r>
        <w:rPr>
          <w:b/>
        </w:rPr>
        <w:t>3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służy tylko do przesuwania obiektów wzdłuż osi x, y i z.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jest używana do generowania tekstur na obiektach wizualizacji.</w:t>
      </w:r>
    </w:p>
    <w:p>
      <w:r>
        <w:rPr>
          <w:b/>
        </w:rPr>
        <w:t>4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5 Czy biblioteka Vispy jest darmowa i otwartoźródłowa?</w:t>
      </w:r>
      <w:r>
        <w:rPr>
          <w:b/>
        </w:rPr>
        <w:br/>
        <w:t>A)</w:t>
      </w:r>
      <w:r>
        <w:t xml:space="preserve"> Biblioteka Vispy jest częściowo darmowa, ale nie jest otwartoźródłowa.</w:t>
      </w:r>
      <w:r>
        <w:rPr>
          <w:b/>
        </w:rPr>
        <w:br/>
        <w:t>B)</w:t>
      </w:r>
      <w:r>
        <w:t xml:space="preserve"> Tak, biblioteka Vispy jest darmowa i udostępniana na licencji otwartoźródłowej (open source).</w:t>
      </w:r>
      <w:r>
        <w:rPr>
          <w:b/>
        </w:rPr>
        <w:br/>
        <w:t>C)</w:t>
      </w:r>
      <w:r>
        <w:t xml:space="preserve"> Nie, biblioteka Vispy jest płatna i wymaga licencji komercyjnej.</w:t>
      </w:r>
      <w:r>
        <w:rPr>
          <w:b/>
        </w:rPr>
        <w:br/>
        <w:t>D)</w:t>
      </w:r>
      <w:r>
        <w:t xml:space="preserve"> Biblioteka Vispy jest dostępna tylko w wersji próbnej, po której należy uiścić opłatę.</w:t>
      </w:r>
    </w:p>
    <w:p>
      <w:r>
        <w:rPr>
          <w:b/>
        </w:rPr>
        <w:t>6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7 Jaką rolę pełni dynamiczny potok w nowoczesnym OpenGL?</w:t>
      </w:r>
      <w:r>
        <w:rPr>
          <w:b/>
        </w:rPr>
        <w:br/>
        <w:t>A)</w:t>
      </w:r>
      <w:r>
        <w:t xml:space="preserve"> Ogranicza ilość przetwarzania, aby zoptymalizować wydajność renderowania.</w:t>
      </w:r>
      <w:r>
        <w:rPr>
          <w:b/>
        </w:rPr>
        <w:br/>
        <w:t>B)</w:t>
      </w:r>
      <w:r>
        <w:t xml:space="preserve"> Zapewnia, że modele 3D są renderowane w czasie rzeczywistym.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Kontroluje, jakie tekstury i materiały są używane w procesie renderowania.</w:t>
      </w:r>
    </w:p>
    <w:p>
      <w:r>
        <w:rPr>
          <w:b/>
        </w:rPr>
        <w:t>8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tworzenie obiektów o identycznych atrybutach.</w:t>
      </w:r>
      <w:r>
        <w:rPr>
          <w:b/>
        </w:rPr>
        <w:br/>
        <w:t>C)</w:t>
      </w:r>
      <w:r>
        <w:t xml:space="preserve"> Umożliwia tworzenie metod, które zawsze zwracają wartość stałą.</w:t>
      </w:r>
      <w:r>
        <w:rPr>
          <w:b/>
        </w:rPr>
        <w:br/>
        <w:t>D)</w:t>
      </w:r>
      <w:r>
        <w:t xml:space="preserve"> Umożliwia kontrolę nad tym, jak atrybuty obiektu są dostępne dla kodu poza obiektem.</w:t>
      </w:r>
    </w:p>
    <w:p>
      <w:r>
        <w:rPr>
          <w:b/>
        </w:rPr>
        <w:t>9 Jak nazywamy "szablon" używany do tworzenia obiektów w programowaniu obiektowym?</w:t>
      </w:r>
      <w:r>
        <w:rPr>
          <w:b/>
        </w:rPr>
        <w:br/>
        <w:t>A)</w:t>
      </w:r>
      <w:r>
        <w:t xml:space="preserve"> Interfejs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Instancja</w:t>
      </w:r>
      <w:r>
        <w:rPr>
          <w:b/>
        </w:rPr>
        <w:br/>
        <w:t>D)</w:t>
      </w:r>
      <w:r>
        <w:t xml:space="preserve"> Klasa</w:t>
      </w:r>
    </w:p>
    <w:p>
      <w:r>
        <w:rPr>
          <w:b/>
        </w:rPr>
        <w:t>10 Co to są atrybuty klasy w kontekście programowania obiektowego?</w:t>
      </w:r>
      <w:r>
        <w:rPr>
          <w:b/>
        </w:rPr>
        <w:br/>
        <w:t>A)</w:t>
      </w:r>
      <w:r>
        <w:t xml:space="preserve"> Są to funkcje, które operują na danych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zdefiniowane wewnątrz klasy.</w:t>
      </w:r>
    </w:p>
    <w:p>
      <w:r>
        <w:rPr>
          <w:b/>
        </w:rPr>
        <w:t>11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B)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C)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D)</w:t>
      </w:r>
      <w:r>
        <w:t xml:space="preserve"> Nie ma żadnych istotnych różnic między projekcją ortograficzną a perspektywiczną w grafice komputerowej.</w:t>
      </w:r>
    </w:p>
    <w:p>
      <w:r>
        <w:rPr>
          <w:b/>
        </w:rPr>
        <w:t>12 Który z filarów grafiki komputerowej odpowiada za dodawanie ruchu do modeli 3D?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Skalowanie</w:t>
      </w:r>
    </w:p>
    <w:p>
      <w:r>
        <w:rPr>
          <w:b/>
        </w:rPr>
        <w:t>13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14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class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15 Co to jest OpenGL?</w:t>
      </w:r>
      <w:r>
        <w:rPr>
          <w:b/>
        </w:rPr>
        <w:br/>
        <w:t>A)</w:t>
      </w:r>
      <w:r>
        <w:t xml:space="preserve"> Narzędzie do tworzenia stron internetowych</w:t>
      </w:r>
      <w:r>
        <w:rPr>
          <w:b/>
        </w:rPr>
        <w:br/>
        <w:t>B)</w:t>
      </w:r>
      <w:r>
        <w:t xml:space="preserve"> API do renderowania grafiki 2D i 3D</w:t>
      </w:r>
      <w:r>
        <w:rPr>
          <w:b/>
        </w:rPr>
        <w:br/>
        <w:t>C)</w:t>
      </w:r>
      <w:r>
        <w:t xml:space="preserve"> Środowisko uruchomieniowe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16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Technika tworzenia nowych modułów</w:t>
      </w:r>
    </w:p>
    <w:p>
      <w:r>
        <w:rPr>
          <w:b/>
        </w:rPr>
        <w:t>17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obsługi zdarzeń.</w:t>
      </w:r>
      <w:r>
        <w:rPr>
          <w:b/>
        </w:rPr>
        <w:br/>
        <w:t>B)</w:t>
      </w:r>
      <w:r>
        <w:t xml:space="preserve"> Tak, biblioteka Vispy obsługuje wszystkie wymienione funkcje.</w:t>
      </w:r>
      <w:r>
        <w:rPr>
          <w:b/>
        </w:rPr>
        <w:br/>
        <w:t>C)</w:t>
      </w:r>
      <w:r>
        <w:t xml:space="preserve"> Nie, biblioteka Vispy nie obsługuje renderowania grafiki z wykorzystaniem modułów cieniujących.</w:t>
      </w:r>
      <w:r>
        <w:rPr>
          <w:b/>
        </w:rPr>
        <w:br/>
        <w:t>D)</w:t>
      </w:r>
      <w:r>
        <w:t xml:space="preserve"> Nie, biblioteka Vispy nie obsługuje tworzenia aplikacji okienkowych.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(xb)</w:t>
      </w:r>
    </w:p>
    <w:p>
      <w:r>
        <w:rPr>
          <w:b/>
        </w:rPr>
        <w:t>1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pozwalają na łatwiejsze generowanie tekstur i efektów specjalnych.</w:t>
      </w:r>
      <w:r>
        <w:rPr>
          <w:b/>
        </w:rPr>
        <w:br/>
        <w:t>B)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C)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D)</w:t>
      </w:r>
      <w:r>
        <w:t xml:space="preserve"> Współrzędne homogeniczne ułatwiają wykonywanie operacji transformacji, takich jak skalowanie, przesunięcie i obrót.</w:t>
      </w:r>
    </w:p>
    <w:p>
      <w:r>
        <w:rPr>
          <w:b/>
        </w:rPr>
        <w:t>2 Co różni obiekt od klasy w programowaniu obiektowym?</w:t>
      </w:r>
      <w:r>
        <w:rPr>
          <w:b/>
        </w:rPr>
        <w:br/>
        <w:t>A)</w:t>
      </w:r>
      <w:r>
        <w:t xml:space="preserve"> Obiekt nie może być stworzony na podstawie klasy.</w:t>
      </w:r>
      <w:r>
        <w:rPr>
          <w:b/>
        </w:rPr>
        <w:br/>
        <w:t>B)</w:t>
      </w:r>
      <w:r>
        <w:t xml:space="preserve"> Obiekt jest szablonem dla klasy.</w:t>
      </w:r>
      <w:r>
        <w:rPr>
          <w:b/>
        </w:rPr>
        <w:br/>
        <w:t>C)</w:t>
      </w:r>
      <w:r>
        <w:t xml:space="preserve"> Obiekt jest instancją klasy.</w:t>
      </w:r>
      <w:r>
        <w:rPr>
          <w:b/>
        </w:rPr>
        <w:br/>
        <w:t>D)</w:t>
      </w:r>
      <w:r>
        <w:t xml:space="preserve"> Obiekt definiuje metody i atrybuty klasy.</w:t>
      </w:r>
    </w:p>
    <w:p>
      <w:r>
        <w:rPr>
          <w:b/>
        </w:rPr>
        <w:t>3 Jaka jest rola "interfejsów" (klas abstrakcyjnych) w Pythonie?</w:t>
      </w:r>
      <w:r>
        <w:rPr>
          <w:b/>
        </w:rPr>
        <w:br/>
        <w:t>A)</w:t>
      </w:r>
      <w:r>
        <w:t xml:space="preserve"> Pozwalają na tworzenie obiektów bez konieczności implementowania jakichkolwiek metod.</w:t>
      </w:r>
      <w:r>
        <w:rPr>
          <w:b/>
        </w:rPr>
        <w:br/>
        <w:t>B)</w:t>
      </w:r>
      <w:r>
        <w:t xml:space="preserve"> Zmieniają sposób, w jaki Python interpretuje wywołania funkcji.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Definiują one szablon dla klas, wymuszając implementację określonych metod.</w:t>
      </w:r>
    </w:p>
    <w:p>
      <w:r>
        <w:rPr>
          <w:b/>
        </w:rPr>
        <w:t>4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Pozwalają na tworzenie metod, które są automatycznie wywoływane przy zakończeniu programu.</w:t>
      </w:r>
    </w:p>
    <w:p>
      <w:r>
        <w:rPr>
          <w:b/>
        </w:rPr>
        <w:t>5 Jak nazywamy "szablon" używany do tworzenia obiektów w programowaniu obiektowym?</w:t>
      </w:r>
      <w:r>
        <w:rPr>
          <w:b/>
        </w:rPr>
        <w:br/>
        <w:t>A)</w:t>
      </w:r>
      <w:r>
        <w:t xml:space="preserve"> Pakiet</w:t>
      </w:r>
      <w:r>
        <w:rPr>
          <w:b/>
        </w:rPr>
        <w:br/>
        <w:t>B)</w:t>
      </w:r>
      <w:r>
        <w:t xml:space="preserve"> Instancja</w:t>
      </w:r>
      <w:r>
        <w:rPr>
          <w:b/>
        </w:rPr>
        <w:br/>
        <w:t>C)</w:t>
      </w:r>
      <w:r>
        <w:t xml:space="preserve"> Klasa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6 Jaką rolę pełni dynamiczny potok w nowoczesnym OpenGL?</w:t>
      </w:r>
      <w:r>
        <w:rPr>
          <w:b/>
        </w:rPr>
        <w:br/>
        <w:t>A)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B)</w:t>
      </w:r>
      <w:r>
        <w:t xml:space="preserve"> Ogranicza ilość przetwarzania, aby zoptymalizować wydajność renderowania.</w:t>
      </w:r>
      <w:r>
        <w:rPr>
          <w:b/>
        </w:rPr>
        <w:br/>
        <w:t>C)</w:t>
      </w:r>
      <w:r>
        <w:t xml:space="preserve"> Kontroluje, jakie tekstury i materiały są używane w procesie renderowania.</w:t>
      </w:r>
      <w:r>
        <w:rPr>
          <w:b/>
        </w:rPr>
        <w:br/>
        <w:t>D)</w:t>
      </w:r>
      <w:r>
        <w:t xml:space="preserve"> Zapewnia, że modele 3D są renderowane w czasie rzeczywistym.</w:t>
      </w:r>
    </w:p>
    <w:p>
      <w:r>
        <w:rPr>
          <w:b/>
        </w:rPr>
        <w:t>7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 tworzenia metody statycznej.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8 Czym jest moduł wierzchołków (vertex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zapewnia oświetlenie obiektów.</w:t>
      </w:r>
      <w:r>
        <w:rPr>
          <w:b/>
        </w:rPr>
        <w:br/>
        <w:t>C)</w:t>
      </w:r>
      <w:r>
        <w:t xml:space="preserve"> Jest to algorytm odpowiedzialny za utworzenie drzewa sceny.</w:t>
      </w:r>
      <w:r>
        <w:rPr>
          <w:b/>
        </w:rPr>
        <w:br/>
        <w:t>D)</w:t>
      </w:r>
      <w:r>
        <w:t xml:space="preserve"> Jest to program, który przetwarza pojedyncze wierzchołki geometrii w przestrzeni 3D.</w:t>
      </w:r>
    </w:p>
    <w:p>
      <w:r>
        <w:rPr>
          <w:b/>
        </w:rPr>
        <w:t>9 Co to są atrybuty klasy w kontekście programowania obiektowego?</w:t>
      </w:r>
      <w:r>
        <w:rPr>
          <w:b/>
        </w:rPr>
        <w:br/>
        <w:t>A)</w:t>
      </w:r>
      <w:r>
        <w:t xml:space="preserve"> Są to funkcje, które operują na danych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zdefiniowane wewnątrz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10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efekt wizualny stosowany tylko w animacjach.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11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Modułem</w:t>
      </w:r>
      <w:r>
        <w:rPr>
          <w:b/>
        </w:rPr>
        <w:br/>
        <w:t>C)</w:t>
      </w:r>
      <w:r>
        <w:t xml:space="preserve"> Klasą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12 Co to jest metoda statyczna w Pythonie?</w:t>
      </w:r>
      <w:r>
        <w:rPr>
          <w:b/>
        </w:rPr>
        <w:br/>
        <w:t>A)</w:t>
      </w:r>
      <w:r>
        <w:t xml:space="preserve"> Metoda, która nie może być przeciążona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 powiązana z klasą, a nie z konkretną instancją klasy, nie ma dostępu do żadnego stanu obiektu</w:t>
      </w:r>
    </w:p>
    <w:p>
      <w:r>
        <w:rPr>
          <w:b/>
        </w:rPr>
        <w:t>13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służy wyłącznie do skalowania obiektów wzdłuż osi x, y i z.</w:t>
      </w:r>
      <w:r>
        <w:rPr>
          <w:b/>
        </w:rPr>
        <w:br/>
        <w:t>C)</w:t>
      </w:r>
      <w:r>
        <w:t xml:space="preserve"> Macierz translacji jest używana do generowania tekstur na obiektach wizualizacji.</w:t>
      </w:r>
      <w:r>
        <w:rPr>
          <w:b/>
        </w:rPr>
        <w:br/>
        <w:t>D)</w:t>
      </w:r>
      <w:r>
        <w:t xml:space="preserve"> Macierz translacji jest macierzą transformacji, która przesuwa obiekt wzdłuż osi x, y i z o określone wartości.</w:t>
      </w:r>
    </w:p>
    <w:p>
      <w:r>
        <w:rPr>
          <w:b/>
        </w:rPr>
        <w:t>14 Jaką rolę pełni getter w programowaniu obiektowym?</w:t>
      </w:r>
      <w:r>
        <w:rPr>
          <w:b/>
        </w:rPr>
        <w:br/>
        <w:t>A)</w:t>
      </w:r>
      <w:r>
        <w:t xml:space="preserve"> Umożliwia kontrolę nad tym, jak atrybuty obiektu są dostępne dla kodu poza obiektem.</w:t>
      </w:r>
      <w:r>
        <w:rPr>
          <w:b/>
        </w:rPr>
        <w:br/>
        <w:t>B)</w:t>
      </w:r>
      <w:r>
        <w:t xml:space="preserve"> Umożliwia tworzenie metod, które zawsze zwracają wartość stałą.</w:t>
      </w:r>
      <w:r>
        <w:rPr>
          <w:b/>
        </w:rPr>
        <w:br/>
        <w:t>C)</w:t>
      </w:r>
      <w:r>
        <w:t xml:space="preserve"> Umożliwia tworzenie obiektów o identycznych atrybutach.</w:t>
      </w:r>
      <w:r>
        <w:rPr>
          <w:b/>
        </w:rPr>
        <w:br/>
        <w:t>D)</w:t>
      </w:r>
      <w:r>
        <w:t xml:space="preserve"> Pozwala na modyfikowanie atrybutów obiektu bez konieczności wywoływania metody.</w:t>
      </w:r>
    </w:p>
    <w:p>
      <w:r>
        <w:rPr>
          <w:b/>
        </w:rPr>
        <w:t>15 Jakie są główne zadania GLSL?</w:t>
      </w:r>
      <w:r>
        <w:rPr>
          <w:b/>
        </w:rPr>
        <w:br/>
        <w:t>A)</w:t>
      </w:r>
      <w:r>
        <w:t xml:space="preserve"> Definiuje i kontroluje moduły cieniujące używane w procesie renderowania.</w:t>
      </w:r>
      <w:r>
        <w:rPr>
          <w:b/>
        </w:rPr>
        <w:br/>
        <w:t>B)</w:t>
      </w:r>
      <w:r>
        <w:t xml:space="preserve"> Odpowiada za ładowanie tekstur i materiałów do obiektów graficznych.</w:t>
      </w:r>
      <w:r>
        <w:rPr>
          <w:b/>
        </w:rPr>
        <w:br/>
        <w:t>C)</w:t>
      </w:r>
      <w:r>
        <w:t xml:space="preserve"> Steruje animacją obiektów 3D.</w:t>
      </w:r>
      <w:r>
        <w:rPr>
          <w:b/>
        </w:rPr>
        <w:br/>
        <w:t>D)</w:t>
      </w:r>
      <w:r>
        <w:t xml:space="preserve"> Odpowiada za generowanie grafiki wektorowej w czasie rzeczywistym.</w:t>
      </w:r>
    </w:p>
    <w:p>
      <w:r>
        <w:rPr>
          <w:b/>
        </w:rPr>
        <w:t>16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Operuje na danych obiektu i/lub wykonuje akcje związane z tym obiektem.</w:t>
      </w:r>
      <w:r>
        <w:rPr>
          <w:b/>
        </w:rPr>
        <w:br/>
        <w:t>D)</w:t>
      </w:r>
      <w:r>
        <w:t xml:space="preserve"> Definiuje strukturę klasy.</w:t>
      </w:r>
    </w:p>
    <w:p>
      <w:r>
        <w:rPr>
          <w:b/>
        </w:rPr>
        <w:t>17 Jaki jest główny cel modułu wierzchołków w OpenGL?</w:t>
      </w:r>
      <w:r>
        <w:rPr>
          <w:b/>
        </w:rPr>
        <w:br/>
        <w:t>A)</w:t>
      </w:r>
      <w:r>
        <w:t xml:space="preserve"> Przekształcanie wierzchołków 3D z przestrzeni modelu na przestrzeń ekranu.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Wykonywanie operacji logicznych na pikselach.</w:t>
      </w:r>
      <w:r>
        <w:rPr>
          <w:b/>
        </w:rPr>
        <w:br/>
        <w:t>D)</w:t>
      </w:r>
      <w:r>
        <w:t xml:space="preserve"> Generowanie oświetlenia dla obiektów 3D.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(ct)</w:t>
      </w:r>
    </w:p>
    <w:p>
      <w:r>
        <w:rPr>
          <w:b/>
        </w:rPr>
        <w:t>1 Jakie są główne cechy biblioteki Vispy?</w:t>
      </w:r>
      <w:r>
        <w:rPr>
          <w:b/>
        </w:rPr>
        <w:br/>
        <w:t>A)</w:t>
      </w:r>
      <w:r>
        <w:t xml:space="preserve"> Obsługa baz danych, zarządzanie plikami, generowanie raportów.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Tworzenie aplikacji webowych, komunikacja sieciowa, testowanie jednostkowe.</w:t>
      </w:r>
      <w:r>
        <w:rPr>
          <w:b/>
        </w:rPr>
        <w:br/>
        <w:t>D)</w:t>
      </w:r>
      <w:r>
        <w:t xml:space="preserve"> Tworzenie sztucznej inteligencji, analiza danych, statystyka.</w:t>
      </w:r>
    </w:p>
    <w:p>
      <w:r>
        <w:rPr>
          <w:b/>
        </w:rPr>
        <w:t>2 Do czego służą zmienne typu "varying" w GLSL?</w:t>
      </w:r>
      <w:r>
        <w:rPr>
          <w:b/>
        </w:rPr>
        <w:br/>
        <w:t>A)</w:t>
      </w:r>
      <w:r>
        <w:t xml:space="preserve"> Służą do definiowania stałych dla całego programu.</w:t>
      </w:r>
      <w:r>
        <w:rPr>
          <w:b/>
        </w:rPr>
        <w:br/>
        <w:t>B)</w:t>
      </w:r>
      <w:r>
        <w:t xml:space="preserve"> Umożliwiają manipulację oświetleniem w trakcie renderowania.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Pozwalają na przekazywanie danych między modułem wierzchołków a modułem fragmentów.</w:t>
      </w:r>
    </w:p>
    <w:p>
      <w:r>
        <w:rPr>
          <w:b/>
        </w:rPr>
        <w:t>3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Windows.</w:t>
      </w:r>
      <w:r>
        <w:rPr>
          <w:b/>
        </w:rPr>
        <w:br/>
        <w:t>B)</w:t>
      </w:r>
      <w:r>
        <w:t xml:space="preserve"> Tak, OpenGL może być używany tylko na systemach operacyjnych Mac OS.</w:t>
      </w:r>
      <w:r>
        <w:rPr>
          <w:b/>
        </w:rPr>
        <w:br/>
        <w:t>C)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D)</w:t>
      </w:r>
      <w:r>
        <w:t xml:space="preserve"> Tak, OpenGL może być używany tylko na systemach operacyjnych Linux.</w:t>
      </w:r>
    </w:p>
    <w:p>
      <w:r>
        <w:rPr>
          <w:b/>
        </w:rPr>
        <w:t>4 Co to jest dekorator property w Pythonie?</w:t>
      </w:r>
      <w:r>
        <w:rPr>
          <w:b/>
        </w:rPr>
        <w:br/>
        <w:t>A)</w:t>
      </w:r>
      <w:r>
        <w:t xml:space="preserve"> Jest to narzędzie do tworzenia funkcji anonimowych.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mechanizm, który pozwala na modyfikację składni wywołania funkcji.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5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to metoda kompresji grafiki używana do oszczędzania pamięci.</w:t>
      </w:r>
      <w:r>
        <w:rPr>
          <w:b/>
        </w:rPr>
        <w:br/>
        <w:t>D)</w:t>
      </w:r>
      <w:r>
        <w:t xml:space="preserve"> Antyaliasing to technika, która redukuje efekt aliasingu poprzez wygładzanie krawędzi i linii obiektów.</w:t>
      </w:r>
    </w:p>
    <w:p>
      <w:r>
        <w:rPr>
          <w:b/>
        </w:rPr>
        <w:t>6 Co to jest metoda abstrakcyjna w Pythonie?</w:t>
      </w:r>
      <w:r>
        <w:rPr>
          <w:b/>
        </w:rPr>
        <w:br/>
        <w:t>A)</w:t>
      </w:r>
      <w:r>
        <w:t xml:space="preserve"> Jest to metoda, która automatycznie tworzy obiekty klasy.</w:t>
      </w:r>
      <w:r>
        <w:rPr>
          <w:b/>
        </w:rPr>
        <w:br/>
        <w:t>B)</w:t>
      </w:r>
      <w:r>
        <w:t xml:space="preserve"> Jest to metoda, która zawsze zwraca wartość None.</w:t>
      </w:r>
      <w:r>
        <w:rPr>
          <w:b/>
        </w:rPr>
        <w:br/>
        <w:t>C)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D)</w:t>
      </w:r>
      <w:r>
        <w:t xml:space="preserve"> Jest to metoda, która nie może zostać zaimplementowana przez klasę dziedziczącą.</w:t>
      </w:r>
    </w:p>
    <w:p>
      <w:r>
        <w:rPr>
          <w:b/>
        </w:rPr>
        <w:t>7 Jakie kolory są obsługiwane w standardzie RGB używanym w OpenGL?</w:t>
      </w:r>
      <w:r>
        <w:rPr>
          <w:b/>
        </w:rPr>
        <w:br/>
        <w:t>A)</w:t>
      </w:r>
      <w:r>
        <w:t xml:space="preserve"> Czerwony, pomarańczowy, żółty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Biały, czarny, szary</w:t>
      </w:r>
      <w:r>
        <w:rPr>
          <w:b/>
        </w:rPr>
        <w:br/>
        <w:t>D)</w:t>
      </w:r>
      <w:r>
        <w:t xml:space="preserve"> Czerwony, zielony, niebieski</w:t>
      </w:r>
    </w:p>
    <w:p>
      <w:r>
        <w:rPr>
          <w:b/>
        </w:rPr>
        <w:t>8 Jak nazywamy proces tworzenia obiektów 3D w grafice komputerowej?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Optymalizacja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9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metoda, która zawsze zwraca wartość stałą.</w:t>
      </w:r>
      <w:r>
        <w:rPr>
          <w:b/>
        </w:rPr>
        <w:br/>
        <w:t>C)</w:t>
      </w:r>
      <w:r>
        <w:t xml:space="preserve"> Jest to metoda służąca do porównywania dwóch obiektów.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p>
      <w:r>
        <w:rPr>
          <w:b/>
        </w:rPr>
        <w:t>10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pozwalają na łatwiejsze generowanie tekstur i efektów specjalnych.</w:t>
      </w:r>
      <w:r>
        <w:rPr>
          <w:b/>
        </w:rPr>
        <w:br/>
        <w:t>B)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C)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D)</w:t>
      </w:r>
      <w:r>
        <w:t xml:space="preserve"> Stosowanie współrzędnych homogenicznych gwarantuje większą dokładność w wyliczaniu oświetlenia obiektów 3D.</w:t>
      </w:r>
    </w:p>
    <w:p>
      <w:r>
        <w:rPr>
          <w:b/>
        </w:rPr>
        <w:t>11 Jaką rolę pełni OpenGL w tworzeniu grafiki komputerowej?</w:t>
      </w:r>
      <w:r>
        <w:rPr>
          <w:b/>
        </w:rPr>
        <w:br/>
        <w:t>A)</w:t>
      </w:r>
      <w:r>
        <w:t xml:space="preserve"> Umożliwia tworzenie i manipulowanie grafiką 2D i 3D.</w:t>
      </w:r>
      <w:r>
        <w:rPr>
          <w:b/>
        </w:rPr>
        <w:br/>
        <w:t>B)</w:t>
      </w:r>
      <w:r>
        <w:t xml:space="preserve"> Umożliwia tworzenie stron internetowych z grafiką interaktywną.</w:t>
      </w:r>
      <w:r>
        <w:rPr>
          <w:b/>
        </w:rPr>
        <w:br/>
        <w:t>C)</w:t>
      </w:r>
      <w:r>
        <w:t xml:space="preserve"> Umożliwia tworzenie baz danych graficznych.</w:t>
      </w:r>
      <w:r>
        <w:rPr>
          <w:b/>
        </w:rPr>
        <w:br/>
        <w:t>D)</w:t>
      </w:r>
      <w:r>
        <w:t xml:space="preserve"> Umożliwia tworzenie animacji 2D dla filmów i seriali animowanych.</w:t>
      </w:r>
    </w:p>
    <w:p>
      <w:r>
        <w:rPr>
          <w:b/>
        </w:rPr>
        <w:t>12 Jak nazywamy "szablon" używany do tworzenia obiektów w programowaniu obiektowym?</w:t>
      </w:r>
      <w:r>
        <w:rPr>
          <w:b/>
        </w:rPr>
        <w:br/>
        <w:t>A)</w:t>
      </w:r>
      <w:r>
        <w:t xml:space="preserve"> Interfejs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Instancja</w:t>
      </w:r>
      <w:r>
        <w:rPr>
          <w:b/>
        </w:rPr>
        <w:br/>
        <w:t>D)</w:t>
      </w:r>
      <w:r>
        <w:t xml:space="preserve"> Klasa</w:t>
      </w:r>
    </w:p>
    <w:p>
      <w:r>
        <w:rPr>
          <w:b/>
        </w:rPr>
        <w:t>13 Co to jest dekorator w Pythonie?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funkcja,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specjalny typ funkcji, który pozwala na modyfikowanie zachowania innej funkcji lub klasy.</w:t>
      </w:r>
    </w:p>
    <w:p>
      <w:r>
        <w:rPr>
          <w:b/>
        </w:rPr>
        <w:t>14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Moduł vispy.gloo służy do obsługi zdarzeń w bibliotece Vispy.</w:t>
      </w:r>
      <w:r>
        <w:rPr>
          <w:b/>
        </w:rPr>
        <w:br/>
        <w:t>C)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D)</w:t>
      </w:r>
      <w:r>
        <w:t xml:space="preserve"> vispy.gloo jest odpowiedzialne za tworzenie interfejsów graficznych wizualizacji.</w:t>
      </w:r>
    </w:p>
    <w:p>
      <w:r>
        <w:rPr>
          <w:b/>
        </w:rPr>
        <w:t>15 Jakie są główne zadania GLSL?</w:t>
      </w:r>
      <w:r>
        <w:rPr>
          <w:b/>
        </w:rPr>
        <w:br/>
        <w:t>A)</w:t>
      </w:r>
      <w:r>
        <w:t xml:space="preserve"> Definiuje i kontroluje moduły cieniujące używane w procesie renderowania.</w:t>
      </w:r>
      <w:r>
        <w:rPr>
          <w:b/>
        </w:rPr>
        <w:br/>
        <w:t>B)</w:t>
      </w:r>
      <w:r>
        <w:t xml:space="preserve"> Steruje animacją obiektów 3D.</w:t>
      </w:r>
      <w:r>
        <w:rPr>
          <w:b/>
        </w:rPr>
        <w:br/>
        <w:t>C)</w:t>
      </w:r>
      <w:r>
        <w:t xml:space="preserve"> Odpowiada za ładowanie tekstur i materiałów do obiektów graficznych.</w:t>
      </w:r>
      <w:r>
        <w:rPr>
          <w:b/>
        </w:rPr>
        <w:br/>
        <w:t>D)</w:t>
      </w:r>
      <w:r>
        <w:t xml:space="preserve"> Odpowiada za generowanie grafiki wektorowej w czasie rzeczywistym.</w:t>
      </w:r>
    </w:p>
    <w:p>
      <w:r>
        <w:rPr>
          <w:b/>
        </w:rPr>
        <w:t>16 Jak obsługiwać zdarzenia w bibliotece Vispy?</w:t>
      </w:r>
      <w:r>
        <w:rPr>
          <w:b/>
        </w:rPr>
        <w:br/>
        <w:t>A)</w:t>
      </w:r>
      <w:r>
        <w:t xml:space="preserve"> Używając funkcji vispy.event.connect.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Obsługa zdarzeń nie jest obsługiwana w bibliotece Vispy.</w:t>
      </w:r>
    </w:p>
    <w:p>
      <w:r>
        <w:rPr>
          <w:b/>
        </w:rPr>
        <w:t>17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(vn)</w:t>
      </w:r>
    </w:p>
    <w:p>
      <w:r>
        <w:rPr>
          <w:b/>
        </w:rPr>
        <w:t>1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służą wyłącznie do generowania animacji w grafice komputerowej.</w:t>
      </w:r>
      <w:r>
        <w:rPr>
          <w:b/>
        </w:rPr>
        <w:br/>
        <w:t>B)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C)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D)</w:t>
      </w:r>
      <w:r>
        <w:t xml:space="preserve"> Macierze transformacji są używane do wykonywania przekształceń geometrycznych, takich jak przesunięcie, skalowanie i obrót obiektów.</w:t>
      </w:r>
    </w:p>
    <w:p>
      <w:r>
        <w:rPr>
          <w:b/>
        </w:rPr>
        <w:t>2 Co to jest bufor indeksów (index buffer) w bibliotece Vispy?</w:t>
      </w:r>
      <w:r>
        <w:rPr>
          <w:b/>
        </w:rPr>
        <w:br/>
        <w:t>A)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B)</w:t>
      </w:r>
      <w:r>
        <w:t xml:space="preserve"> Bufor indeksów służy do przechowywania kodu źródłowego shaderów.</w:t>
      </w:r>
      <w:r>
        <w:rPr>
          <w:b/>
        </w:rPr>
        <w:br/>
        <w:t>C)</w:t>
      </w:r>
      <w:r>
        <w:t xml:space="preserve"> Bufor indeksów jest odpowiedzialny za przechowywanie danych wejściowych dla analizy statystycznej.</w:t>
      </w:r>
      <w:r>
        <w:rPr>
          <w:b/>
        </w:rPr>
        <w:br/>
        <w:t>D)</w:t>
      </w:r>
      <w:r>
        <w:t xml:space="preserve"> Bufor indeksów w Vispy odnosi się do przechowywania informacji o kolejności renderowania obiektów.</w:t>
      </w:r>
    </w:p>
    <w:p>
      <w:r>
        <w:rPr>
          <w:b/>
        </w:rPr>
        <w:t>3 Jak działa projekcja perspektywiczna w grafice komputerowej?</w:t>
      </w:r>
      <w:r>
        <w:rPr>
          <w:b/>
        </w:rPr>
        <w:br/>
        <w:t>A)</w:t>
      </w:r>
      <w:r>
        <w:t xml:space="preserve"> Projekcja perspektywiczna służy tylko do przesuwania obiektów wzdłuż osi x, y i z.</w:t>
      </w:r>
      <w:r>
        <w:rPr>
          <w:b/>
        </w:rPr>
        <w:br/>
        <w:t>B)</w:t>
      </w:r>
      <w:r>
        <w:t xml:space="preserve"> Projekcja perspektywiczna jest używana do generowania tekstur na obiektach wizualizacji.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jest stosowana tylko w przypadku obiektów 2D, nie ma zastosowania w grafice 3D.</w:t>
      </w:r>
    </w:p>
    <w:p>
      <w:r>
        <w:rPr>
          <w:b/>
        </w:rPr>
        <w:t>4 Co to jest OpenGL?</w:t>
      </w:r>
      <w:r>
        <w:rPr>
          <w:b/>
        </w:rPr>
        <w:br/>
        <w:t>A)</w:t>
      </w:r>
      <w:r>
        <w:t xml:space="preserve"> API do renderowania grafiki 2D i 3D</w:t>
      </w:r>
      <w:r>
        <w:rPr>
          <w:b/>
        </w:rPr>
        <w:br/>
        <w:t>B)</w:t>
      </w:r>
      <w:r>
        <w:t xml:space="preserve"> Język programowania</w:t>
      </w:r>
      <w:r>
        <w:rPr>
          <w:b/>
        </w:rPr>
        <w:br/>
        <w:t>C)</w:t>
      </w:r>
      <w:r>
        <w:t xml:space="preserve"> Narzędzie do tworzenia stron internetowych</w:t>
      </w:r>
      <w:r>
        <w:rPr>
          <w:b/>
        </w:rPr>
        <w:br/>
        <w:t>D)</w:t>
      </w:r>
      <w:r>
        <w:t xml:space="preserve"> Środowisko uruchomieniowe</w:t>
      </w:r>
    </w:p>
    <w:p>
      <w:r>
        <w:rPr>
          <w:b/>
        </w:rPr>
        <w:t>5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6 Co to jest metoda abstrakcyjna w Pythonie?</w:t>
      </w:r>
      <w:r>
        <w:rPr>
          <w:b/>
        </w:rPr>
        <w:br/>
        <w:t>A)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B)</w:t>
      </w:r>
      <w:r>
        <w:t xml:space="preserve"> Jest to metoda, która zawsze zwraca wartość None.</w:t>
      </w:r>
      <w:r>
        <w:rPr>
          <w:b/>
        </w:rPr>
        <w:br/>
        <w:t>C)</w:t>
      </w:r>
      <w:r>
        <w:t xml:space="preserve"> Jest to metoda, która nie może zostać zaimplementowana przez klasę dziedziczącą.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7 Jak renderować grafikę z wykorzystaniem modułów cieniujących w bibliotece Vispy?</w:t>
      </w:r>
      <w:r>
        <w:rPr>
          <w:b/>
        </w:rPr>
        <w:br/>
        <w:t>A)</w:t>
      </w:r>
      <w:r>
        <w:t xml:space="preserve"> Korzystając z obiektów vispy.gloo.Program</w:t>
      </w:r>
      <w:r>
        <w:rPr>
          <w:b/>
        </w:rPr>
        <w:br/>
        <w:t>B)</w:t>
      </w:r>
      <w:r>
        <w:t xml:space="preserve"> Renderowanie z użyciem modułów cieniujących nie jest obsługiwane w bibliotece Vispy.</w:t>
      </w:r>
      <w:r>
        <w:rPr>
          <w:b/>
        </w:rPr>
        <w:br/>
        <w:t>C)</w:t>
      </w:r>
      <w:r>
        <w:t xml:space="preserve"> Używając funkcji vispy.gloo.compile_program.</w:t>
      </w:r>
      <w:r>
        <w:rPr>
          <w:b/>
        </w:rPr>
        <w:br/>
        <w:t>D)</w:t>
      </w:r>
      <w:r>
        <w:t xml:space="preserve"> Poprzez korzystanie z funkcji vispy.gloo.set_shaders.</w:t>
      </w:r>
    </w:p>
    <w:p>
      <w:r>
        <w:rPr>
          <w:b/>
        </w:rPr>
        <w:t>8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Ułatwia zarządzanie złożonymi systemami, ukrywając nieistotne szczegóły i pokazując tylko istotne informacje.</w:t>
      </w:r>
    </w:p>
    <w:p>
      <w:r>
        <w:rPr>
          <w:b/>
        </w:rPr>
        <w:t>9 Jak obsługiwać zdarzenia w bibliotece Vispy?</w:t>
      </w:r>
      <w:r>
        <w:rPr>
          <w:b/>
        </w:rPr>
        <w:br/>
        <w:t>A)</w:t>
      </w:r>
      <w:r>
        <w:t xml:space="preserve"> Poprzez przypisanie funkcji obsługującej zdarzenie do odpowiedniego atrybutu obiektu wizualizacji.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Korzystając z modułu vispy.event.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10 Czym jest moduł wierzchołków (vertex shader) w OpenGL?</w:t>
      </w:r>
      <w:r>
        <w:rPr>
          <w:b/>
        </w:rPr>
        <w:br/>
        <w:t>A)</w:t>
      </w:r>
      <w:r>
        <w:t xml:space="preserve"> Jest to program, który przetwarza pojedyncze wierzchołki geometrii w przestrzeni 3D.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technika renderowania, która zapewnia oświetlenie obiektów.</w:t>
      </w:r>
      <w:r>
        <w:rPr>
          <w:b/>
        </w:rPr>
        <w:br/>
        <w:t>D)</w:t>
      </w:r>
      <w:r>
        <w:t xml:space="preserve"> Jest to algorytm odpowiedzialny za utworzenie drzewa sceny.</w:t>
      </w:r>
    </w:p>
    <w:p>
      <w:r>
        <w:rPr>
          <w:b/>
        </w:rPr>
        <w:t>11 Czym różni się metoda klasy od metody obiektu w Pythonie?</w:t>
      </w:r>
      <w:r>
        <w:rPr>
          <w:b/>
        </w:rPr>
        <w:br/>
        <w:t>A)</w:t>
      </w:r>
      <w:r>
        <w:t xml:space="preserve"> Metoda klasy jest szybsza</w:t>
      </w:r>
      <w:r>
        <w:rPr>
          <w:b/>
        </w:rPr>
        <w:br/>
        <w:t>B)</w:t>
      </w:r>
      <w:r>
        <w:t xml:space="preserve"> Metoda klasy nie może być przeciążona</w:t>
      </w:r>
      <w:r>
        <w:rPr>
          <w:b/>
        </w:rPr>
        <w:br/>
        <w:t>C)</w:t>
      </w:r>
      <w:r>
        <w:t xml:space="preserve"> Metoda klasy jest powiązana z klasą, a nie z konkretną instancją klasy</w:t>
      </w:r>
      <w:r>
        <w:rPr>
          <w:b/>
        </w:rPr>
        <w:br/>
        <w:t>D)</w:t>
      </w:r>
      <w:r>
        <w:t xml:space="preserve"> Metoda klasy nie może być przekazywana jako argument</w:t>
      </w:r>
    </w:p>
    <w:p>
      <w:r>
        <w:rPr>
          <w:b/>
        </w:rPr>
        <w:t>12 Jakie są zadania modułu vispy.geometry.generation w bibliotece Vispy?</w:t>
      </w:r>
      <w:r>
        <w:rPr>
          <w:b/>
        </w:rPr>
        <w:br/>
        <w:t>A)</w:t>
      </w:r>
      <w:r>
        <w:t xml:space="preserve"> Generowanie geometrii, takiej jak sześciany, sfera czy walec.</w:t>
      </w:r>
      <w:r>
        <w:rPr>
          <w:b/>
        </w:rPr>
        <w:br/>
        <w:t>B)</w:t>
      </w:r>
      <w:r>
        <w:t xml:space="preserve"> Tworzenie interfejsów graficznych wizualizacji.</w:t>
      </w:r>
      <w:r>
        <w:rPr>
          <w:b/>
        </w:rPr>
        <w:br/>
        <w:t>C)</w:t>
      </w:r>
      <w:r>
        <w:t xml:space="preserve"> Obsługa zdarzeń w bibliotece Vispy.</w:t>
      </w:r>
      <w:r>
        <w:rPr>
          <w:b/>
        </w:rPr>
        <w:br/>
        <w:t>D)</w:t>
      </w:r>
      <w:r>
        <w:t xml:space="preserve"> Manipulacja danymi tabelarycznymi wizualizacji.</w:t>
      </w:r>
    </w:p>
    <w:p>
      <w:r>
        <w:rPr>
          <w:b/>
        </w:rPr>
        <w:t>13 Jaką rolę pełni setter w programowaniu obiektowym?</w:t>
      </w:r>
      <w:r>
        <w:rPr>
          <w:b/>
        </w:rPr>
        <w:br/>
        <w:t>A)</w:t>
      </w:r>
      <w:r>
        <w:t xml:space="preserve"> Wymusza, aby wszystkie obiekty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D)</w:t>
      </w:r>
      <w:r>
        <w:t xml:space="preserve"> Kontroluje, jakie dane mogą być dostępne i modyfikowane przez kod poza obiektem.</w:t>
      </w:r>
    </w:p>
    <w:p>
      <w:r>
        <w:rPr>
          <w:b/>
        </w:rPr>
        <w:t>14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C)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15 Jakie jest główne zastosowanie zmiennych typu "uniform" w GLSL?</w:t>
      </w:r>
      <w:r>
        <w:rPr>
          <w:b/>
        </w:rPr>
        <w:br/>
        <w:t>A)</w:t>
      </w:r>
      <w:r>
        <w:t xml:space="preserve"> Służą do definiowania atrybutów wierzchołków.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Przechowują dane oświetlenia dla obiektów w scenie.</w:t>
      </w:r>
      <w:r>
        <w:rPr>
          <w:b/>
        </w:rPr>
        <w:br/>
        <w:t>D)</w:t>
      </w:r>
      <w:r>
        <w:t xml:space="preserve"> Pozwalają na manipulację zmiennymi w trakcie renderowania.</w:t>
      </w:r>
    </w:p>
    <w:p>
      <w:r>
        <w:rPr>
          <w:b/>
        </w:rPr>
        <w:t>16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Jest to technika interpolacji wartości na podstawie ich wag wewnątrz trójkąta.</w:t>
      </w:r>
      <w:r>
        <w:rPr>
          <w:b/>
        </w:rPr>
        <w:br/>
        <w:t>D)</w:t>
      </w:r>
      <w:r>
        <w:t xml:space="preserve"> Interpolacja barycentryczna to proces konwersji obiektów 2D na obiekty 3D w grafice komputerowej.</w:t>
      </w:r>
    </w:p>
    <w:p>
      <w:r>
        <w:rPr>
          <w:b/>
        </w:rPr>
        <w:t>17 Co to jest metoda statyczna w Pythonie?</w:t>
      </w:r>
      <w:r>
        <w:rPr>
          <w:b/>
        </w:rPr>
        <w:br/>
        <w:t>A)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Metoda, która nie może być przeciążona</w:t>
      </w:r>
      <w:r>
        <w:rPr>
          <w:b/>
        </w:rPr>
        <w:br/>
        <w:t>D)</w:t>
      </w:r>
      <w:r>
        <w:t xml:space="preserve"> Metoda, która nie może być dziedziczona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(fl)</w:t>
      </w:r>
    </w:p>
    <w:p>
      <w:r>
        <w:rPr>
          <w:b/>
        </w:rPr>
        <w:t>1 Jakie są zastosowania zmiennych typu "attribute" w GLSL?</w:t>
      </w:r>
      <w:r>
        <w:rPr>
          <w:b/>
        </w:rPr>
        <w:br/>
        <w:t>A)</w:t>
      </w:r>
      <w:r>
        <w:t xml:space="preserve"> Pozwalają na przesyłanie danych między różnymi shaderami.</w:t>
      </w:r>
      <w:r>
        <w:rPr>
          <w:b/>
        </w:rPr>
        <w:br/>
        <w:t>B)</w:t>
      </w:r>
      <w:r>
        <w:t xml:space="preserve"> Umożliwiają manipulację teksturowaniem obiektów.</w:t>
      </w:r>
      <w:r>
        <w:rPr>
          <w:b/>
        </w:rPr>
        <w:br/>
        <w:t>C)</w:t>
      </w:r>
      <w:r>
        <w:t xml:space="preserve"> Służą do przekazywania danych wierzchołków do modułów cieniujących.</w:t>
      </w:r>
      <w:r>
        <w:rPr>
          <w:b/>
        </w:rPr>
        <w:br/>
        <w:t>D)</w:t>
      </w:r>
      <w:r>
        <w:t xml:space="preserve"> Przechowują stałe wartości używane w shaderach.</w:t>
      </w:r>
    </w:p>
    <w:p>
      <w:r>
        <w:rPr>
          <w:b/>
        </w:rPr>
        <w:t>2 Jak tworzyć aplikacje okienkowe w bibliotece Vispy?</w:t>
      </w:r>
      <w:r>
        <w:rPr>
          <w:b/>
        </w:rPr>
        <w:br/>
        <w:t>A)</w:t>
      </w:r>
      <w:r>
        <w:t xml:space="preserve"> Korzystając z klasy Canvas lub SceneCanvas.</w:t>
      </w:r>
      <w:r>
        <w:rPr>
          <w:b/>
        </w:rPr>
        <w:br/>
        <w:t>B)</w:t>
      </w:r>
      <w:r>
        <w:t xml:space="preserve"> Poprzez utworzenie obiektu vispy.window.Window.</w:t>
      </w:r>
      <w:r>
        <w:rPr>
          <w:b/>
        </w:rPr>
        <w:br/>
        <w:t>C)</w:t>
      </w:r>
      <w:r>
        <w:t xml:space="preserve"> Aplikacje okienkowe nie są obsługiwane w bibliotece Vispy.</w:t>
      </w:r>
      <w:r>
        <w:rPr>
          <w:b/>
        </w:rPr>
        <w:br/>
        <w:t>D)</w:t>
      </w:r>
      <w:r>
        <w:t xml:space="preserve"> Używając modułu vispy.app.</w:t>
      </w:r>
    </w:p>
    <w:p>
      <w:r>
        <w:rPr>
          <w:b/>
        </w:rPr>
        <w:t>3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przekształcania modeli 3D w obrazy 2D, a animacja to proces dodawania ruchu do modeli 3D.</w:t>
      </w:r>
    </w:p>
    <w:p>
      <w:r>
        <w:rPr>
          <w:b/>
        </w:rPr>
        <w:t>4 Jakie są główne zastosowania biblioteki Vispy?</w:t>
      </w:r>
      <w:r>
        <w:rPr>
          <w:b/>
        </w:rPr>
        <w:br/>
        <w:t>A)</w:t>
      </w:r>
      <w:r>
        <w:t xml:space="preserve"> Tworzenie stron internetowych, programowanie aplikacji mobilnych, tworzenie gier.</w:t>
      </w:r>
      <w:r>
        <w:rPr>
          <w:b/>
        </w:rPr>
        <w:br/>
        <w:t>B)</w:t>
      </w:r>
      <w:r>
        <w:t xml:space="preserve"> Analiza finansowa, zarządzanie projektami, obliczenia naukowe.</w:t>
      </w:r>
      <w:r>
        <w:rPr>
          <w:b/>
        </w:rPr>
        <w:br/>
        <w:t>C)</w:t>
      </w:r>
      <w:r>
        <w:t xml:space="preserve"> Tworzenie sztucznej inteligencji, robotyka, analiza big data.</w:t>
      </w:r>
      <w:r>
        <w:rPr>
          <w:b/>
        </w:rPr>
        <w:br/>
        <w:t>D)</w:t>
      </w:r>
      <w:r>
        <w:t xml:space="preserve"> Wizualizacja danych naukowych, grafika komputerowa, renderowanie interaktywnych wizualizacji.</w:t>
      </w:r>
    </w:p>
    <w:p>
      <w:r>
        <w:rPr>
          <w:b/>
        </w:rPr>
        <w:t>5 Czym jest moduł wierzchołków (vertex shader) w OpenGL?</w:t>
      </w:r>
      <w:r>
        <w:rPr>
          <w:b/>
        </w:rPr>
        <w:br/>
        <w:t>A)</w:t>
      </w:r>
      <w:r>
        <w:t xml:space="preserve"> Jest to program, który przetwarza pojedyncze wierzchołki geometrii w przestrzeni 3D.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technika renderowania, która zapewnia oświetlenie obiektów.</w:t>
      </w:r>
      <w:r>
        <w:rPr>
          <w:b/>
        </w:rPr>
        <w:br/>
        <w:t>D)</w:t>
      </w:r>
      <w:r>
        <w:t xml:space="preserve"> Jest to algorytm odpowiedzialny za utworzenie drzewa sceny.</w:t>
      </w:r>
    </w:p>
    <w:p>
      <w:r>
        <w:rPr>
          <w:b/>
        </w:rPr>
        <w:t>6 Czym jest dynamiczny potok (dynamic pipeline) w kontekście nowoczesnego OpenGL?</w:t>
      </w:r>
      <w:r>
        <w:rPr>
          <w:b/>
        </w:rPr>
        <w:br/>
        <w:t>A)</w:t>
      </w:r>
      <w:r>
        <w:t xml:space="preserve"> Jest to moduł do ładowania i renderowania modeli 3D w nowoczesnym OpenGL.</w:t>
      </w:r>
      <w:r>
        <w:rPr>
          <w:b/>
        </w:rPr>
        <w:br/>
        <w:t>B)</w:t>
      </w:r>
      <w:r>
        <w:t xml:space="preserve"> Jest to złożony proces przetwarzania obrazu, który stosuje efekty specjalne na teksturach.</w:t>
      </w:r>
      <w:r>
        <w:rPr>
          <w:b/>
        </w:rPr>
        <w:br/>
        <w:t>C)</w:t>
      </w:r>
      <w:r>
        <w:t xml:space="preserve"> Jest to rodzaj animacji używanej w grafice komputerowej do tworzenia płynnych ruchów.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7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tworzenia gier komputerowych w Pythonie.</w:t>
      </w:r>
      <w:r>
        <w:rPr>
          <w:b/>
        </w:rPr>
        <w:br/>
        <w:t>D)</w:t>
      </w:r>
      <w:r>
        <w:t xml:space="preserve"> Jest to biblioteka do manipulacji danymi tabelarycznymi w Pythonie.</w:t>
      </w:r>
    </w:p>
    <w:p>
      <w:r>
        <w:rPr>
          <w:b/>
        </w:rPr>
        <w:t>8 Jakiego rodzaju atrybuty są zwykle unikalne dla każdej instancji obiektu?</w:t>
      </w:r>
      <w:r>
        <w:rPr>
          <w:b/>
        </w:rPr>
        <w:br/>
        <w:t>A)</w:t>
      </w:r>
      <w:r>
        <w:t xml:space="preserve"> Atrybuty globalne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klasowe</w:t>
      </w:r>
      <w:r>
        <w:rPr>
          <w:b/>
        </w:rPr>
        <w:br/>
        <w:t>D)</w:t>
      </w:r>
      <w:r>
        <w:t xml:space="preserve"> Atrybuty statyczne</w:t>
      </w:r>
    </w:p>
    <w:p>
      <w:r>
        <w:rPr>
          <w:b/>
        </w:rPr>
        <w:t>9 Jak obsługiwać zdarzenia w bibliotece Vispy?</w:t>
      </w:r>
      <w:r>
        <w:rPr>
          <w:b/>
        </w:rPr>
        <w:br/>
        <w:t>A)</w:t>
      </w:r>
      <w:r>
        <w:t xml:space="preserve"> Obsługa zdarzeń nie jest obsługiwana w bibliotece Vispy.</w:t>
      </w:r>
      <w:r>
        <w:rPr>
          <w:b/>
        </w:rPr>
        <w:br/>
        <w:t>B)</w:t>
      </w:r>
      <w:r>
        <w:t xml:space="preserve"> Używając funkcji vispy.event.connect.</w:t>
      </w:r>
      <w:r>
        <w:rPr>
          <w:b/>
        </w:rPr>
        <w:br/>
        <w:t>C)</w:t>
      </w:r>
      <w:r>
        <w:t xml:space="preserve"> Korzystając z modułu vispy.event.</w:t>
      </w:r>
      <w:r>
        <w:rPr>
          <w:b/>
        </w:rPr>
        <w:br/>
        <w:t>D)</w:t>
      </w:r>
      <w:r>
        <w:t xml:space="preserve"> Poprzez przypisanie funkcji obsługującej zdarzenie do odpowiedniego atrybutu obiektu wizualizacji.</w:t>
      </w:r>
    </w:p>
    <w:p>
      <w:r>
        <w:rPr>
          <w:b/>
        </w:rPr>
        <w:t>10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11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metoda kompresji danych graficznych w celu oszczędności pamięci.</w:t>
      </w:r>
      <w:r>
        <w:rPr>
          <w:b/>
        </w:rPr>
        <w:br/>
        <w:t>C)</w:t>
      </w:r>
      <w:r>
        <w:t xml:space="preserve"> Tekstura to efekt wizualny stosowany tylko w animacjach.</w:t>
      </w:r>
      <w:r>
        <w:rPr>
          <w:b/>
        </w:rPr>
        <w:br/>
        <w:t>D)</w:t>
      </w:r>
      <w:r>
        <w:t xml:space="preserve"> Tekstura to specjalny rodzaj obiektu, który emituje światło w trakcie renderowania sceny.</w:t>
      </w:r>
    </w:p>
    <w:p>
      <w:r>
        <w:rPr>
          <w:b/>
        </w:rPr>
        <w:t>12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podziału programu na mniejsze, niezależne części (moduły), które mogą być oddzielnie opracowane i testowane.</w:t>
      </w:r>
    </w:p>
    <w:p>
      <w:r>
        <w:rPr>
          <w:b/>
        </w:rPr>
        <w:t>13 Co to są metody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atrybuty klasy.</w:t>
      </w:r>
      <w:r>
        <w:rPr>
          <w:b/>
        </w:rPr>
        <w:br/>
        <w:t>C)</w:t>
      </w:r>
      <w:r>
        <w:t xml:space="preserve"> Są to funkcje zdefiniowane w klasie, które operują na danych obiektu.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14 Co to jest klasa w Pythonie?</w:t>
      </w:r>
      <w:r>
        <w:rPr>
          <w:b/>
        </w:rPr>
        <w:br/>
        <w:t>A)</w:t>
      </w:r>
      <w:r>
        <w:t xml:space="preserve"> Funkcja wywoływana przy tworzeniu obiektu</w:t>
      </w:r>
      <w:r>
        <w:rPr>
          <w:b/>
        </w:rPr>
        <w:br/>
        <w:t>B)</w:t>
      </w:r>
      <w:r>
        <w:t xml:space="preserve"> Zmienna przechowująca wartość</w:t>
      </w:r>
      <w:r>
        <w:rPr>
          <w:b/>
        </w:rPr>
        <w:br/>
        <w:t>C)</w:t>
      </w:r>
      <w:r>
        <w:t xml:space="preserve"> Szablon dla tworzenia obiektów</w:t>
      </w:r>
      <w:r>
        <w:rPr>
          <w:b/>
        </w:rPr>
        <w:br/>
        <w:t>D)</w:t>
      </w:r>
      <w:r>
        <w:t xml:space="preserve"> Blok kodu, który może być wielokrotnie używany</w:t>
      </w:r>
    </w:p>
    <w:p>
      <w:r>
        <w:rPr>
          <w:b/>
        </w:rPr>
        <w:t>15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B)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C)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D)</w:t>
      </w:r>
      <w:r>
        <w:t xml:space="preserve"> Projekcja ortograficzna jest używana tylko w przypadku tekstur, podczas gdy projekcja perspektywiczna jest stosowana do generowania oświetlenia obiektów.</w:t>
      </w:r>
    </w:p>
    <w:p>
      <w:r>
        <w:rPr>
          <w:b/>
        </w:rPr>
        <w:t>16 Co to jest aliasing w kontekście grafiki komputerowej?</w:t>
      </w:r>
      <w:r>
        <w:rPr>
          <w:b/>
        </w:rPr>
        <w:br/>
        <w:t>A)</w:t>
      </w:r>
      <w:r>
        <w:t xml:space="preserve"> Aliasing to technika stosowana tylko w generowaniu animacji.</w:t>
      </w:r>
      <w:r>
        <w:rPr>
          <w:b/>
        </w:rPr>
        <w:br/>
        <w:t>B)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C)</w:t>
      </w:r>
      <w:r>
        <w:t xml:space="preserve"> Aliasing to tylko błąd programistyczny, nie ma wpływu na wygląd renderowanych obiektów.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17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Czerwony, pomarańczowy, żółty</w:t>
      </w:r>
      <w:r>
        <w:rPr>
          <w:b/>
        </w:rPr>
        <w:br/>
        <w:t>C)</w:t>
      </w:r>
      <w:r>
        <w:t xml:space="preserve"> Cyan, magenta, żółty</w:t>
      </w:r>
      <w:r>
        <w:rPr>
          <w:b/>
        </w:rPr>
        <w:br/>
        <w:t>D)</w:t>
      </w:r>
      <w:r>
        <w:t xml:space="preserve"> Czerwony, zielony, niebieski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(up)</w:t>
      </w:r>
    </w:p>
    <w:p>
      <w:r>
        <w:rPr>
          <w:b/>
        </w:rPr>
        <w:t>1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2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tylko dodatkowy efekt wizualny stosowany w animacjach.</w:t>
      </w:r>
      <w:r>
        <w:rPr>
          <w:b/>
        </w:rPr>
        <w:br/>
        <w:t>D)</w:t>
      </w:r>
      <w:r>
        <w:t xml:space="preserve"> Antyaliasing nie ma żadnego zastosowania w grafice komputerowej.</w:t>
      </w:r>
    </w:p>
    <w:p>
      <w:r>
        <w:rPr>
          <w:b/>
        </w:rPr>
        <w:t>3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Linux.</w:t>
      </w:r>
      <w:r>
        <w:rPr>
          <w:b/>
        </w:rPr>
        <w:br/>
        <w:t>B)</w:t>
      </w:r>
      <w:r>
        <w:t xml:space="preserve"> Tak, OpenGL może być używany tylko na systemach operacyjnych Mac OS.</w:t>
      </w:r>
      <w:r>
        <w:rPr>
          <w:b/>
        </w:rPr>
        <w:br/>
        <w:t>C)</w:t>
      </w:r>
      <w:r>
        <w:t xml:space="preserve"> Tak, OpenGL może być używany tylko na systemach operacyjnych Windows.</w:t>
      </w:r>
      <w:r>
        <w:rPr>
          <w:b/>
        </w:rPr>
        <w:br/>
        <w:t>D)</w:t>
      </w:r>
      <w:r>
        <w:t xml:space="preserve"> Nie, OpenGL jest biblioteką wieloplatformową i może być używany na różnych systemach operacyjnych.</w:t>
      </w:r>
    </w:p>
    <w:p>
      <w:r>
        <w:rPr>
          <w:b/>
        </w:rPr>
        <w:t>4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C)</w:t>
      </w:r>
      <w:r>
        <w:t xml:space="preserve"> Bufor indeksów służy do przechowywania kodu źródłowego shaderów.</w:t>
      </w:r>
      <w:r>
        <w:rPr>
          <w:b/>
        </w:rPr>
        <w:br/>
        <w:t>D)</w:t>
      </w:r>
      <w:r>
        <w:t xml:space="preserve"> Jest to bufor przechowujący indeksy wierzchołków, które tworzą trójkąty lub inne prymitywy graficzne.</w:t>
      </w:r>
    </w:p>
    <w:p>
      <w:r>
        <w:rPr>
          <w:b/>
        </w:rPr>
        <w:t>5 Co to jest klasa w Pythonie?</w:t>
      </w:r>
      <w:r>
        <w:rPr>
          <w:b/>
        </w:rPr>
        <w:br/>
        <w:t>A)</w:t>
      </w:r>
      <w:r>
        <w:t xml:space="preserve"> Blok kodu, który może być wielokrotnie używany</w:t>
      </w:r>
      <w:r>
        <w:rPr>
          <w:b/>
        </w:rPr>
        <w:br/>
        <w:t>B)</w:t>
      </w:r>
      <w:r>
        <w:t xml:space="preserve"> Funkcja wywoływana przy tworzeniu obiektu</w:t>
      </w:r>
      <w:r>
        <w:rPr>
          <w:b/>
        </w:rPr>
        <w:br/>
        <w:t>C)</w:t>
      </w:r>
      <w:r>
        <w:t xml:space="preserve"> Zmienna przechowująca wartość</w:t>
      </w:r>
      <w:r>
        <w:rPr>
          <w:b/>
        </w:rPr>
        <w:br/>
        <w:t>D)</w:t>
      </w:r>
      <w:r>
        <w:t xml:space="preserve"> Szablon dla tworzenia obiektów</w:t>
      </w:r>
    </w:p>
    <w:p>
      <w:r>
        <w:rPr>
          <w:b/>
        </w:rPr>
        <w:t>6 Czym jest moduł fragmentów (fragment shader) w OpenGL?</w:t>
      </w:r>
      <w:r>
        <w:rPr>
          <w:b/>
        </w:rPr>
        <w:br/>
        <w:t>A)</w:t>
      </w:r>
      <w:r>
        <w:t xml:space="preserve"> Jest to program, który przetwarza piksele, które zostaną wyrenderowane na ekranie.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algorytm odpowiedzialny za optymalizację przetwarzania grafiki.</w:t>
      </w:r>
      <w:r>
        <w:rPr>
          <w:b/>
        </w:rPr>
        <w:br/>
        <w:t>D)</w:t>
      </w:r>
      <w:r>
        <w:t xml:space="preserve"> Jest to technika renderowania, która odpowiada za rasteryzację obiektów.</w:t>
      </w:r>
    </w:p>
    <w:p>
      <w:r>
        <w:rPr>
          <w:b/>
        </w:rPr>
        <w:t>7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Interpolacja barycentryczna to technika oświetlenia obiektów w grafice komputerowej.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p>
      <w:r>
        <w:rPr>
          <w:b/>
        </w:rPr>
        <w:t>8 Co to jest dekorator w Pythonie?</w:t>
      </w:r>
      <w:r>
        <w:rPr>
          <w:b/>
        </w:rPr>
        <w:br/>
        <w:t>A)</w:t>
      </w:r>
      <w:r>
        <w:t xml:space="preserve"> Jest to metoda, która pozwala na tworzenie statycznych metod.</w:t>
      </w:r>
      <w:r>
        <w:rPr>
          <w:b/>
        </w:rPr>
        <w:br/>
        <w:t>B)</w:t>
      </w:r>
      <w:r>
        <w:t xml:space="preserve"> Jest to specjalny typ funkcji, który pozwala na modyfikowanie zachowania innej funkcji lub klasy.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funkcja, która jest automatycznie wywoływana podczas tworzenia obiektu.</w:t>
      </w:r>
    </w:p>
    <w:p>
      <w:r>
        <w:rPr>
          <w:b/>
        </w:rPr>
        <w:t>9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D)</w:t>
      </w:r>
      <w:r>
        <w:t xml:space="preserve"> Macierz skalowania jest używana do generowania tekstur na obiektach wizualizacji.</w:t>
      </w:r>
    </w:p>
    <w:p>
      <w:r>
        <w:rPr>
          <w:b/>
        </w:rPr>
        <w:t>10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vispy.gloo jest odpowiedzialne za tworzenie interfejsów graficznych wizualizacji.</w:t>
      </w:r>
      <w:r>
        <w:rPr>
          <w:b/>
        </w:rPr>
        <w:br/>
        <w:t>C)</w:t>
      </w:r>
      <w:r>
        <w:t xml:space="preserve"> Moduł vispy.gloo służy do obsługi zdarzeń w bibliotece Vispy.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11 Jaką rolę pełni dziedziczenie w programowaniu obiektowym?</w:t>
      </w:r>
      <w:r>
        <w:rPr>
          <w:b/>
        </w:rPr>
        <w:br/>
        <w:t>A)</w:t>
      </w:r>
      <w:r>
        <w:t xml:space="preserve"> Umożliwia ponowne użycie kodu, ułatwiając tworzenie i zarządzanie złożonymi programami.</w:t>
      </w:r>
      <w:r>
        <w:rPr>
          <w:b/>
        </w:rPr>
        <w:br/>
        <w:t>B)</w:t>
      </w:r>
      <w:r>
        <w:t xml:space="preserve"> Kontroluje, jakie dane mogą być dostępne i modyfikowane przez kod poza klasą.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12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Czerwony, zielony, niebieski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Biały, czarny, szary</w:t>
      </w:r>
    </w:p>
    <w:p>
      <w:r>
        <w:rPr>
          <w:b/>
        </w:rPr>
        <w:t>13 Jak działa macierz projekcji w grafice komputerowej?</w:t>
      </w:r>
      <w:r>
        <w:rPr>
          <w:b/>
        </w:rPr>
        <w:br/>
        <w:t>A)</w:t>
      </w:r>
      <w:r>
        <w:t xml:space="preserve"> Macierz projekcji jest używana do generowania tekstur na obiektach wizualizacji.</w:t>
      </w:r>
      <w:r>
        <w:rPr>
          <w:b/>
        </w:rPr>
        <w:br/>
        <w:t>B)</w:t>
      </w:r>
      <w:r>
        <w:t xml:space="preserve"> Macierz projekcji służy tylko do przesuwania obiektów wzdłuż osi x, y i z.</w:t>
      </w:r>
      <w:r>
        <w:rPr>
          <w:b/>
        </w:rPr>
        <w:br/>
        <w:t>C)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D)</w:t>
      </w:r>
      <w:r>
        <w:t xml:space="preserve"> Macierz projekcji jest stosowana tylko w przypadku obiektów 2D, nie ma zastosowania w grafice 3D.</w:t>
      </w:r>
    </w:p>
    <w:p>
      <w:r>
        <w:rPr>
          <w:b/>
        </w:rPr>
        <w:t>14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15 Jak działają macierze transformacji w grafice komputerowej?</w:t>
      </w:r>
      <w:r>
        <w:rPr>
          <w:b/>
        </w:rPr>
        <w:br/>
        <w:t>A)</w:t>
      </w:r>
      <w:r>
        <w:t xml:space="preserve"> Macierze transformacji są używane tylko do generowania tekstur na obiektach 3D.</w:t>
      </w:r>
      <w:r>
        <w:rPr>
          <w:b/>
        </w:rPr>
        <w:br/>
        <w:t>B)</w:t>
      </w:r>
      <w:r>
        <w:t xml:space="preserve"> Macierze transformacji są stosowane wyłącznie do manipulacji oświetleniem obiektów w scenie.</w:t>
      </w:r>
      <w:r>
        <w:rPr>
          <w:b/>
        </w:rPr>
        <w:br/>
        <w:t>C)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D)</w:t>
      </w:r>
      <w:r>
        <w:t xml:space="preserve"> Macierze transformacji służą tylko do skalowania obiektów wzdłuż osi x, y i z.</w:t>
      </w:r>
    </w:p>
    <w:p>
      <w:r>
        <w:rPr>
          <w:b/>
        </w:rPr>
        <w:t>16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B)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p>
      <w:r>
        <w:rPr>
          <w:b/>
        </w:rPr>
        <w:t>17 Jak działa macierz translacji w grafice komputerowej?</w:t>
      </w:r>
      <w:r>
        <w:rPr>
          <w:b/>
        </w:rPr>
        <w:br/>
        <w:t>A)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B)</w:t>
      </w:r>
      <w:r>
        <w:t xml:space="preserve"> Macierz translacji jest stosowana tylko w przypadku obiektów 2D, nie ma zastosowania w grafice 3D.</w:t>
      </w:r>
      <w:r>
        <w:rPr>
          <w:b/>
        </w:rPr>
        <w:br/>
        <w:t>C)</w:t>
      </w:r>
      <w:r>
        <w:t xml:space="preserve"> Macierz translacji służy wyłącznie do skalowania obiektów wzdłuż osi x, y i z.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(va)</w:t>
      </w:r>
    </w:p>
    <w:p>
      <w:r>
        <w:rPr>
          <w:b/>
        </w:rPr>
        <w:t>1 Jakie jest główne zastosowanie zmiennych typu "uniform" w GLSL?</w:t>
      </w:r>
      <w:r>
        <w:rPr>
          <w:b/>
        </w:rPr>
        <w:br/>
        <w:t>A)</w:t>
      </w:r>
      <w:r>
        <w:t xml:space="preserve"> Służą do definiowania atrybutów wierzchołków.</w:t>
      </w:r>
      <w:r>
        <w:rPr>
          <w:b/>
        </w:rPr>
        <w:br/>
        <w:t>B)</w:t>
      </w:r>
      <w:r>
        <w:t xml:space="preserve"> Przechowują dane oświetlenia dla obiektów w scenie.</w:t>
      </w:r>
      <w:r>
        <w:rPr>
          <w:b/>
        </w:rPr>
        <w:br/>
        <w:t>C)</w:t>
      </w:r>
      <w:r>
        <w:t xml:space="preserve"> Służą do przekazywania danych niezmieniających się przez cały cykl renderowania.</w:t>
      </w:r>
      <w:r>
        <w:rPr>
          <w:b/>
        </w:rPr>
        <w:br/>
        <w:t>D)</w:t>
      </w:r>
      <w:r>
        <w:t xml:space="preserve"> Pozwalają na manipulację zmiennymi w trakcie renderowania.</w:t>
      </w:r>
    </w:p>
    <w:p>
      <w:r>
        <w:rPr>
          <w:b/>
        </w:rPr>
        <w:t>2 Co to jest property w Pythonie?</w:t>
      </w:r>
      <w:r>
        <w:rPr>
          <w:b/>
        </w:rPr>
        <w:br/>
        <w:t>A)</w:t>
      </w:r>
      <w:r>
        <w:t xml:space="preserve"> Wartość przechowywana w obiekcie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Typ danych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3 Co to jest hermetyzacja (enkapsulacja) w kontekście programowania obiektowego?</w:t>
      </w:r>
      <w:r>
        <w:rPr>
          <w:b/>
        </w:rPr>
        <w:br/>
        <w:t>A)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B)</w:t>
      </w:r>
      <w:r>
        <w:t xml:space="preserve"> Jest to proces tworzenia metody statycznej.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4 Jak w Pythonie zdefiniować coś podobnego do interfejsu znanych z innych języków?</w:t>
      </w:r>
      <w:r>
        <w:rPr>
          <w:b/>
        </w:rPr>
        <w:br/>
        <w:t>A)</w:t>
      </w:r>
      <w:r>
        <w:t xml:space="preserve"> Używając dekoratora @interface na klasie.</w:t>
      </w:r>
      <w:r>
        <w:rPr>
          <w:b/>
        </w:rPr>
        <w:br/>
        <w:t>B)</w:t>
      </w:r>
      <w:r>
        <w:t xml:space="preserve"> Używając klas abstrakcyjnych z modułu abc i definiując metody abstrakcyjne.</w:t>
      </w:r>
      <w:r>
        <w:rPr>
          <w:b/>
        </w:rPr>
        <w:br/>
        <w:t>C)</w:t>
      </w:r>
      <w:r>
        <w:t xml:space="preserve"> Tworząc klasę bez żadnych metod i atrybutów.</w:t>
      </w:r>
      <w:r>
        <w:rPr>
          <w:b/>
        </w:rPr>
        <w:br/>
        <w:t>D)</w:t>
      </w:r>
      <w:r>
        <w:t xml:space="preserve"> Definiując klasę z samymi metodami statycznymi.</w:t>
      </w:r>
    </w:p>
    <w:p>
      <w:r>
        <w:rPr>
          <w:b/>
        </w:rPr>
        <w:t>5 Czy biblioteka Vispy jest darmowa i otwartoźródłowa?</w:t>
      </w:r>
      <w:r>
        <w:rPr>
          <w:b/>
        </w:rPr>
        <w:br/>
        <w:t>A)</w:t>
      </w:r>
      <w:r>
        <w:t xml:space="preserve"> Biblioteka Vispy jest dostępna tylko w wersji próbnej, po której należy uiścić opłatę.</w:t>
      </w:r>
      <w:r>
        <w:rPr>
          <w:b/>
        </w:rPr>
        <w:br/>
        <w:t>B)</w:t>
      </w:r>
      <w:r>
        <w:t xml:space="preserve"> Tak, biblioteka Vispy jest darmowa i udostępniana na licencji otwartoźródłowej (open source).</w:t>
      </w:r>
      <w:r>
        <w:rPr>
          <w:b/>
        </w:rPr>
        <w:br/>
        <w:t>C)</w:t>
      </w:r>
      <w:r>
        <w:t xml:space="preserve"> Biblioteka Vispy jest częściowo darmowa, ale nie jest otwartoźródłowa.</w:t>
      </w:r>
      <w:r>
        <w:rPr>
          <w:b/>
        </w:rPr>
        <w:br/>
        <w:t>D)</w:t>
      </w:r>
      <w:r>
        <w:t xml:space="preserve"> Nie, biblioteka Vispy jest płatna i wymaga licencji komercyjnej.</w:t>
      </w:r>
    </w:p>
    <w:p>
      <w:r>
        <w:rPr>
          <w:b/>
        </w:rPr>
        <w:t>6 Jakiego rodzaju atrybuty są zwykle unikalne dla każdej instancji obiektu?</w:t>
      </w:r>
      <w:r>
        <w:rPr>
          <w:b/>
        </w:rPr>
        <w:br/>
        <w:t>A)</w:t>
      </w:r>
      <w:r>
        <w:t xml:space="preserve"> Atrybuty instancji</w:t>
      </w:r>
      <w:r>
        <w:rPr>
          <w:b/>
        </w:rPr>
        <w:br/>
        <w:t>B)</w:t>
      </w:r>
      <w:r>
        <w:t xml:space="preserve"> Atrybuty globalne</w:t>
      </w:r>
      <w:r>
        <w:rPr>
          <w:b/>
        </w:rPr>
        <w:br/>
        <w:t>C)</w:t>
      </w:r>
      <w:r>
        <w:t xml:space="preserve"> Atrybuty statyczne</w:t>
      </w:r>
      <w:r>
        <w:rPr>
          <w:b/>
        </w:rPr>
        <w:br/>
        <w:t>D)</w:t>
      </w:r>
      <w:r>
        <w:t xml:space="preserve"> Atrybuty klasowe</w:t>
      </w:r>
    </w:p>
    <w:p>
      <w:r>
        <w:rPr>
          <w:b/>
        </w:rPr>
        <w:t>7 Co to jest konstruktor w kontekście programowania obiektowego?</w:t>
      </w:r>
      <w:r>
        <w:rPr>
          <w:b/>
        </w:rPr>
        <w:br/>
        <w:t>A)</w:t>
      </w:r>
      <w:r>
        <w:t xml:space="preserve"> Jest to specjalna metoda klasy, która jest wywoływana automatycznie podczas tworzenia obiektu.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funkcja, która niszczy obiekt.</w:t>
      </w:r>
      <w:r>
        <w:rPr>
          <w:b/>
        </w:rPr>
        <w:br/>
        <w:t>D)</w:t>
      </w:r>
      <w:r>
        <w:t xml:space="preserve"> Jest to metoda używana do tworzenia nowych klas.</w:t>
      </w:r>
    </w:p>
    <w:p>
      <w:r>
        <w:rPr>
          <w:b/>
        </w:rPr>
        <w:t>8 Jaką rolę pełni getter w programowaniu obiektowym?</w:t>
      </w:r>
      <w:r>
        <w:rPr>
          <w:b/>
        </w:rPr>
        <w:br/>
        <w:t>A)</w:t>
      </w:r>
      <w:r>
        <w:t xml:space="preserve"> Umożliwia tworzenie metod, które zawsze zwracają wartość stałą.</w:t>
      </w:r>
      <w:r>
        <w:rPr>
          <w:b/>
        </w:rPr>
        <w:br/>
        <w:t>B)</w:t>
      </w:r>
      <w:r>
        <w:t xml:space="preserve"> Umożliwia tworzenie obiektów o identycznych atrybutach.</w:t>
      </w:r>
      <w:r>
        <w:rPr>
          <w:b/>
        </w:rPr>
        <w:br/>
        <w:t>C)</w:t>
      </w:r>
      <w:r>
        <w:t xml:space="preserve"> Umożliwia kontrolę nad tym, jak atrybuty obiektu są dostępne dla kodu poza obiektem.</w:t>
      </w:r>
      <w:r>
        <w:rPr>
          <w:b/>
        </w:rPr>
        <w:br/>
        <w:t>D)</w:t>
      </w:r>
      <w:r>
        <w:t xml:space="preserve"> Pozwala na modyfikowanie atrybutów obiektu bez konieczności wywoływania metody.</w:t>
      </w:r>
    </w:p>
    <w:p>
      <w:r>
        <w:rPr>
          <w:b/>
        </w:rPr>
        <w:t>9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10 Jakie są główne zadania GLSL?</w:t>
      </w:r>
      <w:r>
        <w:rPr>
          <w:b/>
        </w:rPr>
        <w:br/>
        <w:t>A)</w:t>
      </w:r>
      <w:r>
        <w:t xml:space="preserve"> Steruje animacją obiektów 3D.</w:t>
      </w:r>
      <w:r>
        <w:rPr>
          <w:b/>
        </w:rPr>
        <w:br/>
        <w:t>B)</w:t>
      </w:r>
      <w:r>
        <w:t xml:space="preserve"> Definiuje i kontroluje moduły cieniujące używane w procesie renderowania.</w:t>
      </w:r>
      <w:r>
        <w:rPr>
          <w:b/>
        </w:rPr>
        <w:br/>
        <w:t>C)</w:t>
      </w:r>
      <w:r>
        <w:t xml:space="preserve"> Odpowiada za ładowanie tekstur i materiałów do obiektów graficznych.</w:t>
      </w:r>
      <w:r>
        <w:rPr>
          <w:b/>
        </w:rPr>
        <w:br/>
        <w:t>D)</w:t>
      </w:r>
      <w:r>
        <w:t xml:space="preserve"> Odpowiada za generowanie grafiki wektorowej w czasie rzeczywistym.</w:t>
      </w:r>
    </w:p>
    <w:p>
      <w:r>
        <w:rPr>
          <w:b/>
        </w:rPr>
        <w:t>11 Czym są współrzędne homogeniczne w grafice komputerowej?</w:t>
      </w:r>
      <w:r>
        <w:rPr>
          <w:b/>
        </w:rPr>
        <w:br/>
        <w:t>A)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12 Co to jest metoda statyczna w Pythonie?</w:t>
      </w:r>
      <w:r>
        <w:rPr>
          <w:b/>
        </w:rPr>
        <w:br/>
        <w:t>A)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B)</w:t>
      </w:r>
      <w:r>
        <w:t xml:space="preserve"> Metoda, która nie może być dziedziczona</w:t>
      </w:r>
      <w:r>
        <w:rPr>
          <w:b/>
        </w:rPr>
        <w:br/>
        <w:t>C)</w:t>
      </w:r>
      <w:r>
        <w:t xml:space="preserve"> Metoda, która nie może być przeciążona</w:t>
      </w:r>
      <w:r>
        <w:rPr>
          <w:b/>
        </w:rPr>
        <w:br/>
        <w:t>D)</w:t>
      </w:r>
      <w:r>
        <w:t xml:space="preserve"> Metoda, która jest zawsze wywoływana na początku programu</w:t>
      </w:r>
    </w:p>
    <w:p>
      <w:r>
        <w:rPr>
          <w:b/>
        </w:rPr>
        <w:t>13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14 Jak nazywa się funkcję, która jest definiowana wewnątrz klasy w Pythonie?</w:t>
      </w:r>
      <w:r>
        <w:rPr>
          <w:b/>
        </w:rPr>
        <w:br/>
        <w:t>A)</w:t>
      </w:r>
      <w:r>
        <w:t xml:space="preserve"> Modułem</w:t>
      </w:r>
      <w:r>
        <w:rPr>
          <w:b/>
        </w:rPr>
        <w:br/>
        <w:t>B)</w:t>
      </w:r>
      <w:r>
        <w:t xml:space="preserve"> Pakietem</w:t>
      </w:r>
      <w:r>
        <w:rPr>
          <w:b/>
        </w:rPr>
        <w:br/>
        <w:t>C)</w:t>
      </w:r>
      <w:r>
        <w:t xml:space="preserve"> Klasą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15 Jak nazywamy atrybut, który jest wspólny dla wszystkich instancji klasy?</w:t>
      </w:r>
      <w:r>
        <w:rPr>
          <w:b/>
        </w:rPr>
        <w:br/>
        <w:t>A)</w:t>
      </w:r>
      <w:r>
        <w:t xml:space="preserve"> Atrybut klasowy</w:t>
      </w:r>
      <w:r>
        <w:rPr>
          <w:b/>
        </w:rPr>
        <w:br/>
        <w:t>B)</w:t>
      </w:r>
      <w:r>
        <w:t xml:space="preserve"> Atrybut lokalny</w:t>
      </w:r>
      <w:r>
        <w:rPr>
          <w:b/>
        </w:rPr>
        <w:br/>
        <w:t>C)</w:t>
      </w:r>
      <w:r>
        <w:t xml:space="preserve"> Atrybut instancji</w:t>
      </w:r>
      <w:r>
        <w:rPr>
          <w:b/>
        </w:rPr>
        <w:br/>
        <w:t>D)</w:t>
      </w:r>
      <w:r>
        <w:t xml:space="preserve"> Atrybut globalny</w:t>
      </w:r>
    </w:p>
    <w:p>
      <w:r>
        <w:rPr>
          <w:b/>
        </w:rPr>
        <w:t>16 Co to jest biblioteka Vispy?</w:t>
      </w:r>
      <w:r>
        <w:rPr>
          <w:b/>
        </w:rPr>
        <w:br/>
        <w:t>A)</w:t>
      </w:r>
      <w:r>
        <w:t xml:space="preserve"> Jest to biblioteka do manipulacji danymi tabelarycznymi w Pythonie.</w:t>
      </w:r>
      <w:r>
        <w:rPr>
          <w:b/>
        </w:rPr>
        <w:br/>
        <w:t>B)</w:t>
      </w:r>
      <w:r>
        <w:t xml:space="preserve"> Jest to biblioteka do tworzenia interaktywnej grafiki 2D i 3D w Pythonie.</w:t>
      </w:r>
      <w:r>
        <w:rPr>
          <w:b/>
        </w:rPr>
        <w:br/>
        <w:t>C)</w:t>
      </w:r>
      <w:r>
        <w:t xml:space="preserve"> Jest to biblioteka do tworzenia baz danych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17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class</w:t>
      </w:r>
      <w:r>
        <w:rPr>
          <w:b/>
        </w:rPr>
        <w:br/>
        <w:t>D)</w:t>
      </w:r>
      <w:r>
        <w:t xml:space="preserve"> Używając słowa kluczowego 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(oq)</w:t>
      </w:r>
    </w:p>
    <w:p>
      <w:r>
        <w:rPr>
          <w:b/>
        </w:rPr>
        <w:t>1 Jakie są zastosowania zmiennych typu "attribute" w GLSL?</w:t>
      </w:r>
      <w:r>
        <w:rPr>
          <w:b/>
        </w:rPr>
        <w:br/>
        <w:t>A)</w:t>
      </w:r>
      <w:r>
        <w:t xml:space="preserve"> Pozwalają na przesyłanie danych między różnymi shaderami.</w:t>
      </w:r>
      <w:r>
        <w:rPr>
          <w:b/>
        </w:rPr>
        <w:br/>
        <w:t>B)</w:t>
      </w:r>
      <w:r>
        <w:t xml:space="preserve"> Służą do przekazywania danych wierzchołków do modułów cieniujących.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Umożliwiają manipulację teksturowaniem obiektów.</w:t>
      </w:r>
    </w:p>
    <w:p>
      <w:r>
        <w:rPr>
          <w:b/>
        </w:rPr>
        <w:t>2 Co to są metody obiektu w kontekście programowania obiektowego?</w:t>
      </w:r>
      <w:r>
        <w:rPr>
          <w:b/>
        </w:rPr>
        <w:br/>
        <w:t>A)</w:t>
      </w:r>
      <w:r>
        <w:t xml:space="preserve"> Są to funkcje zdefiniowane w klasie, które operują na danych obiektu.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atrybuty klasy.</w:t>
      </w:r>
    </w:p>
    <w:p>
      <w:r>
        <w:rPr>
          <w:b/>
        </w:rPr>
        <w:t>3 Czym jest abstrakcja w kontekście programowania obiektowego w Pythonie?</w:t>
      </w:r>
      <w:r>
        <w:rPr>
          <w:b/>
        </w:rPr>
        <w:br/>
        <w:t>A)</w:t>
      </w:r>
      <w:r>
        <w:t xml:space="preserve"> Sposobem zarządzania pamięcią</w:t>
      </w:r>
      <w:r>
        <w:rPr>
          <w:b/>
        </w:rPr>
        <w:br/>
        <w:t>B)</w:t>
      </w:r>
      <w:r>
        <w:t xml:space="preserve"> Procesem tworzenia nowych modułów</w:t>
      </w:r>
      <w:r>
        <w:rPr>
          <w:b/>
        </w:rPr>
        <w:br/>
        <w:t>C)</w:t>
      </w:r>
      <w:r>
        <w:t xml:space="preserve"> Procesem ukrywania szczegółów implementacji i pokazywania tylko funkcjonalności użytkownikowi</w:t>
      </w:r>
      <w:r>
        <w:rPr>
          <w:b/>
        </w:rPr>
        <w:br/>
        <w:t>D)</w:t>
      </w:r>
      <w:r>
        <w:t xml:space="preserve"> Techniką optymalizacji kodu</w:t>
      </w:r>
    </w:p>
    <w:p>
      <w:r>
        <w:rPr>
          <w:b/>
        </w:rPr>
        <w:t>4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p>
      <w:r>
        <w:rPr>
          <w:b/>
        </w:rPr>
        <w:t>5 Jak działają macierze transformacji w grafice komputerowej?</w:t>
      </w:r>
      <w:r>
        <w:rPr>
          <w:b/>
        </w:rPr>
        <w:br/>
        <w:t>A)</w:t>
      </w:r>
      <w:r>
        <w:t xml:space="preserve"> Macierze transformacji służą tylko do skalowania obiektów wzdłuż osi x, y i z.</w:t>
      </w:r>
      <w:r>
        <w:rPr>
          <w:b/>
        </w:rPr>
        <w:br/>
        <w:t>B)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C)</w:t>
      </w:r>
      <w:r>
        <w:t xml:space="preserve"> Macierze transformacji są używane tylko do generowania tekstur na obiektach 3D.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6 Co to jest konstruktor w kontekście programowania obiektowego?</w:t>
      </w:r>
      <w:r>
        <w:rPr>
          <w:b/>
        </w:rPr>
        <w:br/>
        <w:t>A)</w:t>
      </w:r>
      <w:r>
        <w:t xml:space="preserve"> Jest to atrybut obiektu.</w:t>
      </w:r>
      <w:r>
        <w:rPr>
          <w:b/>
        </w:rPr>
        <w:br/>
        <w:t>B)</w:t>
      </w:r>
      <w:r>
        <w:t xml:space="preserve"> Jest to funkcja, która niszczy obiekt.</w:t>
      </w:r>
      <w:r>
        <w:rPr>
          <w:b/>
        </w:rPr>
        <w:br/>
        <w:t>C)</w:t>
      </w:r>
      <w:r>
        <w:t xml:space="preserve"> Jest to metoda używana do tworzenia nowych klas.</w:t>
      </w:r>
      <w:r>
        <w:rPr>
          <w:b/>
        </w:rPr>
        <w:br/>
        <w:t>D)</w:t>
      </w:r>
      <w:r>
        <w:t xml:space="preserve"> Jest to specjalna metoda klasy, która jest wywoływana automatycznie podczas tworzenia obiektu.</w:t>
      </w:r>
    </w:p>
    <w:p>
      <w:r>
        <w:rPr>
          <w:b/>
        </w:rPr>
        <w:t>7 Co to jest aliasing w kontekście grafiki komputerowej?</w:t>
      </w:r>
      <w:r>
        <w:rPr>
          <w:b/>
        </w:rPr>
        <w:br/>
        <w:t>A)</w:t>
      </w:r>
      <w:r>
        <w:t xml:space="preserve"> Aliasing to proces redukcji rozmiaru obrazu w grafice komputerowej.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D)</w:t>
      </w:r>
      <w:r>
        <w:t xml:space="preserve"> Aliasing to technika stosowana tylko w generowaniu animacji.</w:t>
      </w:r>
    </w:p>
    <w:p>
      <w:r>
        <w:rPr>
          <w:b/>
        </w:rPr>
        <w:t>8 Czy OpenGL jest ograniczony do jednej platformy systemowej?</w:t>
      </w:r>
      <w:r>
        <w:rPr>
          <w:b/>
        </w:rPr>
        <w:br/>
        <w:t>A)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B)</w:t>
      </w:r>
      <w:r>
        <w:t xml:space="preserve"> Tak, OpenGL może być używany tylko na systemach operacyjnych Linux.</w:t>
      </w:r>
      <w:r>
        <w:rPr>
          <w:b/>
        </w:rPr>
        <w:br/>
        <w:t>C)</w:t>
      </w:r>
      <w:r>
        <w:t xml:space="preserve"> Tak, OpenGL może być używany tylko na systemach operacyjnych Mac OS.</w:t>
      </w:r>
      <w:r>
        <w:rPr>
          <w:b/>
        </w:rPr>
        <w:br/>
        <w:t>D)</w:t>
      </w:r>
      <w:r>
        <w:t xml:space="preserve"> Tak, OpenGL może być używany tylko na systemach operacyjnych Windows.</w:t>
      </w:r>
    </w:p>
    <w:p>
      <w:r>
        <w:rPr>
          <w:b/>
        </w:rPr>
        <w:t>9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Biblioteka Vispy jest częściowo darmowa, ale nie jest otwartoźródłowa.</w:t>
      </w:r>
      <w:r>
        <w:rPr>
          <w:b/>
        </w:rPr>
        <w:br/>
        <w:t>C)</w:t>
      </w:r>
      <w:r>
        <w:t xml:space="preserve"> Tak, biblioteka Vispy jest darmowa i udostępniana na licencji otwartoźródłowej (open source).</w:t>
      </w:r>
      <w:r>
        <w:rPr>
          <w:b/>
        </w:rPr>
        <w:br/>
        <w:t>D)</w:t>
      </w:r>
      <w:r>
        <w:t xml:space="preserve"> Biblioteka Vispy jest dostępna tylko w wersji próbnej, po której należy uiścić opłatę.</w:t>
      </w:r>
    </w:p>
    <w:p>
      <w:r>
        <w:rPr>
          <w:b/>
        </w:rPr>
        <w:t>10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zależy od rozdzielczości ekranu, na którym odbywa się renderowanie.</w:t>
      </w:r>
      <w:r>
        <w:rPr>
          <w:b/>
        </w:rPr>
        <w:br/>
        <w:t>C)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D)</w:t>
      </w:r>
      <w:r>
        <w:t xml:space="preserve"> Zakres wartości w NDC wynosi [-1, 1], gdzie -1 oznacza dolną granicę, a 1 - górną granicę.</w:t>
      </w:r>
    </w:p>
    <w:p>
      <w:r>
        <w:rPr>
          <w:b/>
        </w:rPr>
        <w:t>11 Jaką rolę pełni getter w programowaniu obiektowym?</w:t>
      </w:r>
      <w:r>
        <w:rPr>
          <w:b/>
        </w:rPr>
        <w:br/>
        <w:t>A)</w:t>
      </w:r>
      <w:r>
        <w:t xml:space="preserve"> Umożliwia tworzenie obiektów o identycznych atrybutach.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p>
      <w:r>
        <w:rPr>
          <w:b/>
        </w:rPr>
        <w:t>12 Jaka jest rola "interfejsów" (klas abstrakcyjnych) w Pythonie?</w:t>
      </w:r>
      <w:r>
        <w:rPr>
          <w:b/>
        </w:rPr>
        <w:br/>
        <w:t>A)</w:t>
      </w:r>
      <w:r>
        <w:t xml:space="preserve"> Definiują one szablon dla klas, wymuszając implementację określonych metod.</w:t>
      </w:r>
      <w:r>
        <w:rPr>
          <w:b/>
        </w:rPr>
        <w:br/>
        <w:t>B)</w:t>
      </w:r>
      <w:r>
        <w:t xml:space="preserve"> Pozwalają na tworzenie funkcji, które są automatycznie wywoływane przy zakończeniu programu.</w:t>
      </w:r>
      <w:r>
        <w:rPr>
          <w:b/>
        </w:rPr>
        <w:br/>
        <w:t>C)</w:t>
      </w:r>
      <w:r>
        <w:t xml:space="preserve"> Pozwalają na tworzenie obiektów bez konieczności implementowania jakichkolwiek metod.</w:t>
      </w:r>
      <w:r>
        <w:rPr>
          <w:b/>
        </w:rPr>
        <w:br/>
        <w:t>D)</w:t>
      </w:r>
      <w:r>
        <w:t xml:space="preserve"> Zmieniają sposób, w jaki Python interpretuje wywołania funkcji.</w:t>
      </w:r>
    </w:p>
    <w:p>
      <w:r>
        <w:rPr>
          <w:b/>
        </w:rPr>
        <w:t>13 Co to jest atrybut klasy w Pythonie?</w:t>
      </w:r>
      <w:r>
        <w:rPr>
          <w:b/>
        </w:rPr>
        <w:br/>
        <w:t>A)</w:t>
      </w:r>
      <w:r>
        <w:t xml:space="preserve"> Nazwa klasy</w:t>
      </w:r>
      <w:r>
        <w:rPr>
          <w:b/>
        </w:rPr>
        <w:br/>
        <w:t>B)</w:t>
      </w:r>
      <w:r>
        <w:t xml:space="preserve"> Właściwość przypisana do klasy, dostępna dla wszystkich jej instancji</w:t>
      </w:r>
      <w:r>
        <w:rPr>
          <w:b/>
        </w:rPr>
        <w:br/>
        <w:t>C)</w:t>
      </w:r>
      <w:r>
        <w:t xml:space="preserve"> Blok kodu wewnątrz klasy</w:t>
      </w:r>
      <w:r>
        <w:rPr>
          <w:b/>
        </w:rPr>
        <w:br/>
        <w:t>D)</w:t>
      </w:r>
      <w:r>
        <w:t xml:space="preserve"> Wartość zwracana przez funkcję</w:t>
      </w:r>
    </w:p>
    <w:p>
      <w:r>
        <w:rPr>
          <w:b/>
        </w:rPr>
        <w:t>14 Czym jest moduł wierzchołków (vertex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program, który przetwarza pojedyncze wierzchołki geometrii w przestrzeni 3D.</w:t>
      </w:r>
      <w:r>
        <w:rPr>
          <w:b/>
        </w:rPr>
        <w:br/>
        <w:t>C)</w:t>
      </w:r>
      <w:r>
        <w:t xml:space="preserve"> Jest to technika renderowania, która zapewnia oświetlenie obiektów.</w:t>
      </w:r>
      <w:r>
        <w:rPr>
          <w:b/>
        </w:rPr>
        <w:br/>
        <w:t>D)</w:t>
      </w:r>
      <w:r>
        <w:t xml:space="preserve"> Jest to algorytm odpowiedzialny za utworzenie drzewa sceny.</w:t>
      </w:r>
    </w:p>
    <w:p>
      <w:r>
        <w:rPr>
          <w:b/>
        </w:rPr>
        <w:t>15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podziału programu na mniejsze, niezależne części (moduły), które mogą być oddzielnie opracowane i testowane.</w:t>
      </w:r>
    </w:p>
    <w:p>
      <w:r>
        <w:rPr>
          <w:b/>
        </w:rPr>
        <w:t>16 Jaką rolę pełni dekorator property w Pythonie?</w:t>
      </w:r>
      <w:r>
        <w:rPr>
          <w:b/>
        </w:rPr>
        <w:br/>
        <w:t>A)</w:t>
      </w:r>
      <w:r>
        <w:t xml:space="preserve"> Pozwala na tworzenie funkcji, które są automatycznie wywoływane przy starcie programu.</w:t>
      </w:r>
      <w:r>
        <w:rPr>
          <w:b/>
        </w:rPr>
        <w:br/>
        <w:t>B)</w:t>
      </w:r>
      <w:r>
        <w:t xml:space="preserve"> Umożliwia tworzenie funkcji, które są automatycznie wywoływane przy zakończeniu programu.</w:t>
      </w:r>
      <w:r>
        <w:rPr>
          <w:b/>
        </w:rPr>
        <w:br/>
        <w:t>C)</w:t>
      </w:r>
      <w:r>
        <w:t xml:space="preserve"> Zmienia sposób, w jaki Python interpretuje wywołania funkcji.</w:t>
      </w:r>
      <w:r>
        <w:rPr>
          <w:b/>
        </w:rPr>
        <w:br/>
        <w:t>D)</w:t>
      </w:r>
      <w:r>
        <w:t xml:space="preserve"> Pozwala na tworzenie metod klasy, które można wywoływać jak atrybuty, umożliwiając kontrolę nad ich odczytem i zapisem.</w:t>
      </w:r>
    </w:p>
    <w:p>
      <w:r>
        <w:rPr>
          <w:b/>
        </w:rPr>
        <w:t>17 Jakie są główne cechy biblioteki Vispy?</w:t>
      </w:r>
      <w:r>
        <w:rPr>
          <w:b/>
        </w:rPr>
        <w:br/>
        <w:t>A)</w:t>
      </w:r>
      <w:r>
        <w:t xml:space="preserve"> Tworzenie sztucznej inteligencji, analiza danych, statystyka.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Obsługa baz danych, zarządzanie plikami, generowanie raportów.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(dk)</w:t>
      </w:r>
    </w:p>
    <w:p>
      <w:r>
        <w:rPr>
          <w:b/>
        </w:rPr>
        <w:t>1 Co to jest konstruktor klasy w Pythonie?</w:t>
      </w:r>
      <w:r>
        <w:rPr>
          <w:b/>
        </w:rPr>
        <w:br/>
        <w:t>A)</w:t>
      </w:r>
      <w:r>
        <w:t xml:space="preserve"> Funkcja, która tworzy nowe zmienne</w:t>
      </w:r>
      <w:r>
        <w:rPr>
          <w:b/>
        </w:rPr>
        <w:br/>
        <w:t>B)</w:t>
      </w:r>
      <w:r>
        <w:t xml:space="preserve"> Funkcja, która niszczy obiekty</w:t>
      </w:r>
      <w:r>
        <w:rPr>
          <w:b/>
        </w:rPr>
        <w:br/>
        <w:t>C)</w:t>
      </w:r>
      <w:r>
        <w:t xml:space="preserve"> Metoda __init__, która jest wywoływana, kiedy tworzony jest nowy obiekt klasy</w:t>
      </w:r>
      <w:r>
        <w:rPr>
          <w:b/>
        </w:rPr>
        <w:br/>
        <w:t>D)</w:t>
      </w:r>
      <w:r>
        <w:t xml:space="preserve"> Klasa, która tworzy nowe obiekty</w:t>
      </w:r>
    </w:p>
    <w:p>
      <w:r>
        <w:rPr>
          <w:b/>
        </w:rPr>
        <w:t>2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tworzenie obiektów o identycznych atrybutach.</w:t>
      </w:r>
      <w:r>
        <w:rPr>
          <w:b/>
        </w:rPr>
        <w:br/>
        <w:t>C)</w:t>
      </w:r>
      <w:r>
        <w:t xml:space="preserve"> Umożliwia kontrolę nad tym, jak atrybuty obiektu są dostępne dla kodu poza obiektem.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p>
      <w:r>
        <w:rPr>
          <w:b/>
        </w:rPr>
        <w:t>3 Czym jest GLSL?</w:t>
      </w:r>
      <w:r>
        <w:rPr>
          <w:b/>
        </w:rPr>
        <w:br/>
        <w:t>A)</w:t>
      </w:r>
      <w:r>
        <w:t xml:space="preserve"> Jest to skrót od "Global Shader Library" - globalnej biblioteki cieniowania.</w:t>
      </w:r>
      <w:r>
        <w:rPr>
          <w:b/>
        </w:rPr>
        <w:br/>
        <w:t>B)</w:t>
      </w:r>
      <w:r>
        <w:t xml:space="preserve"> Jest to język programowania do tworzenia interfejsów graficznych.</w:t>
      </w:r>
      <w:r>
        <w:rPr>
          <w:b/>
        </w:rPr>
        <w:br/>
        <w:t>C)</w:t>
      </w:r>
      <w:r>
        <w:t xml:space="preserve"> Jest to język programowania używany w OpenGL do definiowania modułów cieniujących.</w:t>
      </w:r>
      <w:r>
        <w:rPr>
          <w:b/>
        </w:rPr>
        <w:br/>
        <w:t>D)</w:t>
      </w:r>
      <w:r>
        <w:t xml:space="preserve"> Jest to specjalny efekt wizualny używany w grafice komputerowej.</w:t>
      </w:r>
    </w:p>
    <w:p>
      <w:r>
        <w:rPr>
          <w:b/>
        </w:rPr>
        <w:t>4 Jaki jest główny cel modułu wierzchołków w OpenGL?</w:t>
      </w:r>
      <w:r>
        <w:rPr>
          <w:b/>
        </w:rPr>
        <w:br/>
        <w:t>A)</w:t>
      </w:r>
      <w:r>
        <w:t xml:space="preserve"> Przekształcanie wierzchołków 3D z przestrzeni modelu na przestrzeń ekranu.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Wykonywanie operacji logicznych na pikselach.</w:t>
      </w:r>
      <w:r>
        <w:rPr>
          <w:b/>
        </w:rPr>
        <w:br/>
        <w:t>D)</w:t>
      </w:r>
      <w:r>
        <w:t xml:space="preserve"> Generowanie oświetlenia dla obiektów 3D.</w:t>
      </w:r>
    </w:p>
    <w:p>
      <w:r>
        <w:rPr>
          <w:b/>
        </w:rPr>
        <w:t>5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zależy od rozdzielczości ekranu, na którym odbywa się renderowanie.</w:t>
      </w:r>
      <w:r>
        <w:rPr>
          <w:b/>
        </w:rPr>
        <w:br/>
        <w:t>C)</w:t>
      </w:r>
      <w:r>
        <w:t xml:space="preserve"> Zakres wartości w NDC wynosi [-1, 1], gdzie -1 oznacza dolną granicę, a 1 - górną granicę.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6 Co to jest OpenGL?</w:t>
      </w:r>
      <w:r>
        <w:rPr>
          <w:b/>
        </w:rPr>
        <w:br/>
        <w:t>A)</w:t>
      </w:r>
      <w:r>
        <w:t xml:space="preserve"> Narzędzie do tworzenia stron internetowych</w:t>
      </w:r>
      <w:r>
        <w:rPr>
          <w:b/>
        </w:rPr>
        <w:br/>
        <w:t>B)</w:t>
      </w:r>
      <w:r>
        <w:t xml:space="preserve"> Środowisko uruchomieniowe</w:t>
      </w:r>
      <w:r>
        <w:rPr>
          <w:b/>
        </w:rPr>
        <w:br/>
        <w:t>C)</w:t>
      </w:r>
      <w:r>
        <w:t xml:space="preserve"> API do renderowania grafiki 2D i 3D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7 Co to jest dekorator property w Pythonie?</w:t>
      </w:r>
      <w:r>
        <w:rPr>
          <w:b/>
        </w:rPr>
        <w:br/>
        <w:t>A)</w:t>
      </w:r>
      <w:r>
        <w:t xml:space="preserve"> Jest to wbudowany dekorator, który pozwala na definiowanie getterów i setterów w obrębie klasy.</w:t>
      </w:r>
      <w:r>
        <w:rPr>
          <w:b/>
        </w:rPr>
        <w:br/>
        <w:t>B)</w:t>
      </w:r>
      <w:r>
        <w:t xml:space="preserve"> Jest to mechanizm, który pozwala na modyfikację składni wywołania funkcji.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narzędzie do tworzenia funkcji anonimowych.</w:t>
      </w:r>
    </w:p>
    <w:p>
      <w:r>
        <w:rPr>
          <w:b/>
        </w:rPr>
        <w:t>8 Jakie są główne zadania GLSL?</w:t>
      </w:r>
      <w:r>
        <w:rPr>
          <w:b/>
        </w:rPr>
        <w:br/>
        <w:t>A)</w:t>
      </w:r>
      <w:r>
        <w:t xml:space="preserve"> Steruje animacją obiektów 3D.</w:t>
      </w:r>
      <w:r>
        <w:rPr>
          <w:b/>
        </w:rPr>
        <w:br/>
        <w:t>B)</w:t>
      </w:r>
      <w:r>
        <w:t xml:space="preserve"> Definiuje i kontroluje moduły cieniujące używane w procesie renderowania.</w:t>
      </w:r>
      <w:r>
        <w:rPr>
          <w:b/>
        </w:rPr>
        <w:br/>
        <w:t>C)</w:t>
      </w:r>
      <w:r>
        <w:t xml:space="preserve"> Odpowiada za ładowanie tekstur i materiałów do obiektów graficznych.</w:t>
      </w:r>
      <w:r>
        <w:rPr>
          <w:b/>
        </w:rPr>
        <w:br/>
        <w:t>D)</w:t>
      </w:r>
      <w:r>
        <w:t xml:space="preserve"> Odpowiada za generowanie grafiki wektorowej w czasie rzeczywistym.</w:t>
      </w:r>
    </w:p>
    <w:p>
      <w:r>
        <w:rPr>
          <w:b/>
        </w:rPr>
        <w:t>9 Jakie są główne cechy biblioteki Vispy?</w:t>
      </w:r>
      <w:r>
        <w:rPr>
          <w:b/>
        </w:rPr>
        <w:br/>
        <w:t>A)</w:t>
      </w:r>
      <w:r>
        <w:t xml:space="preserve"> Tworzenie sztucznej inteligencji, analiza danych, statystyka.</w:t>
      </w:r>
      <w:r>
        <w:rPr>
          <w:b/>
        </w:rPr>
        <w:br/>
        <w:t>B)</w:t>
      </w:r>
      <w:r>
        <w:t xml:space="preserve"> Obsługa baz danych, zarządzanie plikami, generowanie raportów.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p>
      <w:r>
        <w:rPr>
          <w:b/>
        </w:rPr>
        <w:t>10 Co to jest atrybut klasy w Pythonie?</w:t>
      </w:r>
      <w:r>
        <w:rPr>
          <w:b/>
        </w:rPr>
        <w:br/>
        <w:t>A)</w:t>
      </w:r>
      <w:r>
        <w:t xml:space="preserve"> Właściwość przypisana do klasy, dostępna dla wszystkich jej instancji</w:t>
      </w:r>
      <w:r>
        <w:rPr>
          <w:b/>
        </w:rPr>
        <w:br/>
        <w:t>B)</w:t>
      </w:r>
      <w:r>
        <w:t xml:space="preserve"> Blok kodu wewnątrz klasy</w:t>
      </w:r>
      <w:r>
        <w:rPr>
          <w:b/>
        </w:rPr>
        <w:br/>
        <w:t>C)</w:t>
      </w:r>
      <w:r>
        <w:t xml:space="preserve"> Nazwa klasy</w:t>
      </w:r>
      <w:r>
        <w:rPr>
          <w:b/>
        </w:rPr>
        <w:br/>
        <w:t>D)</w:t>
      </w:r>
      <w:r>
        <w:t xml:space="preserve"> Wartość zwracana przez funkcję</w:t>
      </w:r>
    </w:p>
    <w:p>
      <w:r>
        <w:rPr>
          <w:b/>
        </w:rPr>
        <w:t>11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12 Jak działa macierz rotacji w grafice komputerowej?</w:t>
      </w:r>
      <w:r>
        <w:rPr>
          <w:b/>
        </w:rPr>
        <w:br/>
        <w:t>A)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B)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13 Czym są Normalized Device Coordinates (NDC) w OpenGL?</w:t>
      </w:r>
      <w:r>
        <w:rPr>
          <w:b/>
        </w:rPr>
        <w:br/>
        <w:t>A)</w:t>
      </w:r>
      <w:r>
        <w:t xml:space="preserve"> Są to współrzędne obiektów po transformacji projekcyjnej, skalowane do zakresu [-1, 1].</w:t>
      </w:r>
      <w:r>
        <w:rPr>
          <w:b/>
        </w:rPr>
        <w:br/>
        <w:t>B)</w:t>
      </w:r>
      <w:r>
        <w:t xml:space="preserve"> Są to współrzędne tekstur używane w procesie renderowania w OpenGL.</w:t>
      </w:r>
      <w:r>
        <w:rPr>
          <w:b/>
        </w:rPr>
        <w:br/>
        <w:t>C)</w:t>
      </w:r>
      <w:r>
        <w:t xml:space="preserve"> Są to znormalizowane współrzędne obiektów 3D w przestrzeni sceny.</w:t>
      </w:r>
      <w:r>
        <w:rPr>
          <w:b/>
        </w:rPr>
        <w:br/>
        <w:t>D)</w:t>
      </w:r>
      <w:r>
        <w:t xml:space="preserve"> Są to współrzędne pikseli na ekranie monitora.</w:t>
      </w:r>
    </w:p>
    <w:p>
      <w:r>
        <w:rPr>
          <w:b/>
        </w:rPr>
        <w:t>14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podziału programu na mniejsze, niezależne części (moduły), które mogą być oddzielnie opracowane i testowane.</w:t>
      </w:r>
    </w:p>
    <w:p>
      <w:r>
        <w:rPr>
          <w:b/>
        </w:rPr>
        <w:t>15 Jaką rolę pełni konstruktor w klasie?</w:t>
      </w:r>
      <w:r>
        <w:rPr>
          <w:b/>
        </w:rPr>
        <w:br/>
        <w:t>A)</w:t>
      </w:r>
      <w:r>
        <w:t xml:space="preserve"> Tworzy kopie obiektów klasy.</w:t>
      </w:r>
      <w:r>
        <w:rPr>
          <w:b/>
        </w:rPr>
        <w:br/>
        <w:t>B)</w:t>
      </w:r>
      <w:r>
        <w:t xml:space="preserve"> Niszczy obiekty klasy.</w:t>
      </w:r>
      <w:r>
        <w:rPr>
          <w:b/>
        </w:rPr>
        <w:br/>
        <w:t>C)</w:t>
      </w:r>
      <w:r>
        <w:t xml:space="preserve"> Inicjalizuje nowo tworzone obiekty i przypisuje im początkowe wartości.</w:t>
      </w:r>
      <w:r>
        <w:rPr>
          <w:b/>
        </w:rPr>
        <w:br/>
        <w:t>D)</w:t>
      </w:r>
      <w:r>
        <w:t xml:space="preserve"> Definiuje metody klasy.</w:t>
      </w:r>
    </w:p>
    <w:p>
      <w:r>
        <w:rPr>
          <w:b/>
        </w:rPr>
        <w:t>16 Co to jest klasa w Pythonie?</w:t>
      </w:r>
      <w:r>
        <w:rPr>
          <w:b/>
        </w:rPr>
        <w:br/>
        <w:t>A)</w:t>
      </w:r>
      <w:r>
        <w:t xml:space="preserve"> Funkcja wywoływana przy tworzeniu obiektu</w:t>
      </w:r>
      <w:r>
        <w:rPr>
          <w:b/>
        </w:rPr>
        <w:br/>
        <w:t>B)</w:t>
      </w:r>
      <w:r>
        <w:t xml:space="preserve"> Zmienna przechowująca wartość</w:t>
      </w:r>
      <w:r>
        <w:rPr>
          <w:b/>
        </w:rPr>
        <w:br/>
        <w:t>C)</w:t>
      </w:r>
      <w:r>
        <w:t xml:space="preserve"> Szablon dla tworzenia obiektów</w:t>
      </w:r>
      <w:r>
        <w:rPr>
          <w:b/>
        </w:rPr>
        <w:br/>
        <w:t>D)</w:t>
      </w:r>
      <w:r>
        <w:t xml:space="preserve"> Blok kodu, który może być wielokrotnie używany</w:t>
      </w:r>
    </w:p>
    <w:p>
      <w:r>
        <w:rPr>
          <w:b/>
        </w:rPr>
        <w:t>17 Czym jest macierz modelu (model matrix) w grafice komputerowej?</w:t>
      </w:r>
      <w:r>
        <w:rPr>
          <w:b/>
        </w:rPr>
        <w:br/>
        <w:t>A)</w:t>
      </w:r>
      <w:r>
        <w:t xml:space="preserve"> Macierz modelu służy tylko do przesuwania obiektów wzdłuż osi x, y i z.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jest macierzą transformacji, która reprezentuje położenie, skalę i obrót obiektu w przestrzeni sceny.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(jj)</w:t>
      </w:r>
    </w:p>
    <w:p>
      <w:r>
        <w:rPr>
          <w:b/>
        </w:rPr>
        <w:t>1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to tylko dodatkowy efekt wizualny stosowany w animacjach.</w:t>
      </w:r>
    </w:p>
    <w:p>
      <w:r>
        <w:rPr>
          <w:b/>
        </w:rPr>
        <w:t>2 Co to jest dziedziczenie w Pythonie?</w:t>
      </w:r>
      <w:r>
        <w:rPr>
          <w:b/>
        </w:rPr>
        <w:br/>
        <w:t>A)</w:t>
      </w:r>
      <w:r>
        <w:t xml:space="preserve"> Sposób przypisywania wartości do zmiennych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Mechanizm zamiany jednego typu obiektu na inny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3 Co to jest property w Pythonie?</w:t>
      </w:r>
      <w:r>
        <w:rPr>
          <w:b/>
        </w:rPr>
        <w:br/>
        <w:t>A)</w:t>
      </w:r>
      <w:r>
        <w:t xml:space="preserve"> Wartość przechowywana w obiekcie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Nazwa metody</w:t>
      </w:r>
      <w:r>
        <w:rPr>
          <w:b/>
        </w:rPr>
        <w:br/>
        <w:t>D)</w:t>
      </w:r>
      <w:r>
        <w:t xml:space="preserve"> Typ danych</w:t>
      </w:r>
    </w:p>
    <w:p>
      <w:r>
        <w:rPr>
          <w:b/>
        </w:rPr>
        <w:t>4 Co to jest biblioteka Vispy?</w:t>
      </w:r>
      <w:r>
        <w:rPr>
          <w:b/>
        </w:rPr>
        <w:br/>
        <w:t>A)</w:t>
      </w:r>
      <w:r>
        <w:t xml:space="preserve"> Jest to biblioteka do tworzenia gier komputerowych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tworzenia interaktywnej grafiki 2D i 3D w Pythonie.</w:t>
      </w:r>
      <w:r>
        <w:rPr>
          <w:b/>
        </w:rPr>
        <w:br/>
        <w:t>D)</w:t>
      </w:r>
      <w:r>
        <w:t xml:space="preserve"> Jest to biblioteka do manipulacji danymi tabelarycznymi w Pythonie.</w:t>
      </w:r>
    </w:p>
    <w:p>
      <w:r>
        <w:rPr>
          <w:b/>
        </w:rPr>
        <w:t>5 Czym jest moduł wierzchołków (vertex shader) w OpenGL?</w:t>
      </w:r>
      <w:r>
        <w:rPr>
          <w:b/>
        </w:rPr>
        <w:br/>
        <w:t>A)</w:t>
      </w:r>
      <w:r>
        <w:t xml:space="preserve"> Jest to technika renderowania, która zapewnia oświetlenie obiektów.</w:t>
      </w:r>
      <w:r>
        <w:rPr>
          <w:b/>
        </w:rPr>
        <w:br/>
        <w:t>B)</w:t>
      </w:r>
      <w:r>
        <w:t xml:space="preserve"> Jest to program, który przetwarza pojedyncze wierzchołki geometrii w przestrzeni 3D.</w:t>
      </w:r>
      <w:r>
        <w:rPr>
          <w:b/>
        </w:rPr>
        <w:br/>
        <w:t>C)</w:t>
      </w:r>
      <w:r>
        <w:t xml:space="preserve"> Jest to specjalny rodzaj tekstury używanej do renderowania obiektów.</w:t>
      </w:r>
      <w:r>
        <w:rPr>
          <w:b/>
        </w:rPr>
        <w:br/>
        <w:t>D)</w:t>
      </w:r>
      <w:r>
        <w:t xml:space="preserve"> Jest to algorytm odpowiedzialny za utworzenie drzewa sceny.</w:t>
      </w:r>
    </w:p>
    <w:p>
      <w:r>
        <w:rPr>
          <w:b/>
        </w:rPr>
        <w:t>6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p>
      <w:r>
        <w:rPr>
          <w:b/>
        </w:rPr>
        <w:t>7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Linux.</w:t>
      </w:r>
      <w:r>
        <w:rPr>
          <w:b/>
        </w:rPr>
        <w:br/>
        <w:t>B)</w:t>
      </w:r>
      <w:r>
        <w:t xml:space="preserve"> Tak, OpenGL może być używany tylko na systemach operacyjnych Windows.</w:t>
      </w:r>
      <w:r>
        <w:rPr>
          <w:b/>
        </w:rPr>
        <w:br/>
        <w:t>C)</w:t>
      </w:r>
      <w:r>
        <w:t xml:space="preserve"> Tak, OpenGL może być używany tylko na systemach operacyjnych Mac OS.</w:t>
      </w:r>
      <w:r>
        <w:rPr>
          <w:b/>
        </w:rPr>
        <w:br/>
        <w:t>D)</w:t>
      </w:r>
      <w:r>
        <w:t xml:space="preserve"> Nie, OpenGL jest biblioteką wieloplatformową i może być używany na różnych systemach operacyjnych.</w:t>
      </w:r>
    </w:p>
    <w:p>
      <w:r>
        <w:rPr>
          <w:b/>
        </w:rPr>
        <w:t>8 Jak działa interpolacja barycentryczna w grafice komputerowej?</w:t>
      </w:r>
      <w:r>
        <w:rPr>
          <w:b/>
        </w:rPr>
        <w:br/>
        <w:t>A)</w:t>
      </w:r>
      <w:r>
        <w:t xml:space="preserve"> Interpolacja barycentryczna jest stosowana wyłącznie do interpolacji normalnych na obiektach 3D.</w:t>
      </w:r>
      <w:r>
        <w:rPr>
          <w:b/>
        </w:rPr>
        <w:br/>
        <w:t>B)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C)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9 Jaki jest główny cel modułu vispy.scene.transforms w bibliotece Vispy?</w:t>
      </w:r>
      <w:r>
        <w:rPr>
          <w:b/>
        </w:rPr>
        <w:br/>
        <w:t>A)</w:t>
      </w:r>
      <w:r>
        <w:t xml:space="preserve"> Jest to moduł do obsługi zdarzeń w bibliotece Vispy.</w:t>
      </w:r>
      <w:r>
        <w:rPr>
          <w:b/>
        </w:rPr>
        <w:br/>
        <w:t>B)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C)</w:t>
      </w:r>
      <w:r>
        <w:t xml:space="preserve"> vispy.scene.transforms jest odpowiedzialne za tworzenie interfejsów graficznych wizualizacji.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10 Czym jest renderowanie i animacja w kontekście grafiki komputerowej?</w:t>
      </w:r>
      <w:r>
        <w:rPr>
          <w:b/>
        </w:rPr>
        <w:br/>
        <w:t>A)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B)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C)</w:t>
      </w:r>
      <w:r>
        <w:t xml:space="preserve"> Renderowanie to proces dodawania ruchu do modeli 3D, a animacja to proces tworzenia obiektów 3D.</w:t>
      </w:r>
      <w:r>
        <w:rPr>
          <w:b/>
        </w:rPr>
        <w:br/>
        <w:t>D)</w:t>
      </w:r>
      <w:r>
        <w:t xml:space="preserve"> Renderowanie to proces optymalizacji grafiki komputerowej, a animacja to proces tworzenia efektów dźwiękowych.</w:t>
      </w:r>
    </w:p>
    <w:p>
      <w:r>
        <w:rPr>
          <w:b/>
        </w:rPr>
        <w:t>11 Jak działa macierz projekcji w grafice komputerowej?</w:t>
      </w:r>
      <w:r>
        <w:rPr>
          <w:b/>
        </w:rPr>
        <w:br/>
        <w:t>A)</w:t>
      </w:r>
      <w:r>
        <w:t xml:space="preserve"> Macierz projekcji jest używana do generowania tekstur na obiektach wizualizacji.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jest stosowana tylko w przypadku obiektów 2D, nie ma zastosowania w grafice 3D.</w:t>
      </w:r>
      <w:r>
        <w:rPr>
          <w:b/>
        </w:rPr>
        <w:br/>
        <w:t>D)</w:t>
      </w:r>
      <w:r>
        <w:t xml:space="preserve"> Macierz projekcji służy tylko do przesuwania obiektów wzdłuż osi x, y i z.</w:t>
      </w:r>
    </w:p>
    <w:p>
      <w:r>
        <w:rPr>
          <w:b/>
        </w:rPr>
        <w:t>12 Jakie kolory są obsługiwane w standardzie RGB używanym w OpenGL?</w:t>
      </w:r>
      <w:r>
        <w:rPr>
          <w:b/>
        </w:rPr>
        <w:br/>
        <w:t>A)</w:t>
      </w:r>
      <w:r>
        <w:t xml:space="preserve"> Czerwony, pomarańczowy, żółty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Biały, czarny, szary</w:t>
      </w:r>
    </w:p>
    <w:p>
      <w:r>
        <w:rPr>
          <w:b/>
        </w:rPr>
        <w:t>13 Jaką rolę pełni dekorator property w Pythonie?</w:t>
      </w:r>
      <w:r>
        <w:rPr>
          <w:b/>
        </w:rPr>
        <w:br/>
        <w:t>A)</w:t>
      </w:r>
      <w:r>
        <w:t xml:space="preserve"> Zmienia sposób, w jaki Python interpretuje wywołania funkcji.</w:t>
      </w:r>
      <w:r>
        <w:rPr>
          <w:b/>
        </w:rPr>
        <w:br/>
        <w:t>B)</w:t>
      </w:r>
      <w:r>
        <w:t xml:space="preserve"> Pozwala na tworzenie funkcji, które są automatycznie wywoływane przy starcie programu.</w:t>
      </w:r>
      <w:r>
        <w:rPr>
          <w:b/>
        </w:rPr>
        <w:br/>
        <w:t>C)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D)</w:t>
      </w:r>
      <w:r>
        <w:t xml:space="preserve"> Umożliwia tworzenie funkcji, które są automatycznie wywoływane przy zakończeniu programu.</w:t>
      </w:r>
    </w:p>
    <w:p>
      <w:r>
        <w:rPr>
          <w:b/>
        </w:rPr>
        <w:t>14 Jaką rolę pełni dynamiczny potok w nowoczesnym OpenGL?</w:t>
      </w:r>
      <w:r>
        <w:rPr>
          <w:b/>
        </w:rPr>
        <w:br/>
        <w:t>A)</w:t>
      </w:r>
      <w:r>
        <w:t xml:space="preserve"> Kontroluje, jakie tekstury i materiały są używane w procesie renderowania.</w:t>
      </w:r>
      <w:r>
        <w:rPr>
          <w:b/>
        </w:rPr>
        <w:br/>
        <w:t>B)</w:t>
      </w:r>
      <w:r>
        <w:t xml:space="preserve"> Zapewnia, że modele 3D są renderowane w czasie rzeczywistym.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15 Co to jest tekstura w grafice komputerowej?</w:t>
      </w:r>
      <w:r>
        <w:rPr>
          <w:b/>
        </w:rPr>
        <w:br/>
        <w:t>A)</w:t>
      </w:r>
      <w:r>
        <w:t xml:space="preserve"> Tekstura to efekt wizualny stosowany tylko w animacjach.</w:t>
      </w:r>
      <w:r>
        <w:rPr>
          <w:b/>
        </w:rPr>
        <w:br/>
        <w:t>B)</w:t>
      </w:r>
      <w:r>
        <w:t xml:space="preserve"> Tekstura to metoda kompresji danych graficznych w celu oszczędności pamięci.</w:t>
      </w:r>
      <w:r>
        <w:rPr>
          <w:b/>
        </w:rPr>
        <w:br/>
        <w:t>C)</w:t>
      </w:r>
      <w:r>
        <w:t xml:space="preserve"> Tekstura to specjalny rodzaj obiektu, który emituje światło w trakcie renderowania sceny.</w:t>
      </w:r>
      <w:r>
        <w:rPr>
          <w:b/>
        </w:rPr>
        <w:br/>
        <w:t>D)</w:t>
      </w:r>
      <w:r>
        <w:t xml:space="preserve"> Tekstura to obraz lub wzór, który jest nakładany na powierzchnię obiektu wizualizacji.</w:t>
      </w:r>
    </w:p>
    <w:p>
      <w:r>
        <w:rPr>
          <w:b/>
        </w:rPr>
        <w:t>16 Jaki jest główny cel modułu wierzchołków w OpenGL?</w:t>
      </w:r>
      <w:r>
        <w:rPr>
          <w:b/>
        </w:rPr>
        <w:br/>
        <w:t>A)</w:t>
      </w:r>
      <w:r>
        <w:t xml:space="preserve"> Wykonywanie operacji logicznych na pikselach.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Przekształcanie wierzchołków 3D z przestrzeni modelu na przestrzeń ekranu.</w:t>
      </w:r>
      <w:r>
        <w:rPr>
          <w:b/>
        </w:rPr>
        <w:br/>
        <w:t>D)</w:t>
      </w:r>
      <w:r>
        <w:t xml:space="preserve"> Generowanie oświetlenia dla obiektów 3D.</w:t>
      </w:r>
    </w:p>
    <w:p>
      <w:r>
        <w:rPr>
          <w:b/>
        </w:rPr>
        <w:t>17 Jakie jest główne zadanie modułu vispy.gloo w bibliotece Vispy?</w:t>
      </w:r>
      <w:r>
        <w:rPr>
          <w:b/>
        </w:rPr>
        <w:br/>
        <w:t>A)</w:t>
      </w:r>
      <w:r>
        <w:t xml:space="preserve"> Moduł vispy.gloo służy do obsługi zdarzeń w bibliotece Vispy.</w:t>
      </w:r>
      <w:r>
        <w:rPr>
          <w:b/>
        </w:rPr>
        <w:br/>
        <w:t>B)</w:t>
      </w:r>
      <w:r>
        <w:t xml:space="preserve"> vispy.gloo jest odpowiedzialne za tworzenie interfejsów graficznych wizualizacji.</w:t>
      </w:r>
      <w:r>
        <w:rPr>
          <w:b/>
        </w:rPr>
        <w:br/>
        <w:t>C)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(gs)</w:t>
      </w:r>
    </w:p>
    <w:p>
      <w:r>
        <w:rPr>
          <w:b/>
        </w:rPr>
        <w:t>1 Co to jest atrybut klasy w Pythonie?</w:t>
      </w:r>
      <w:r>
        <w:rPr>
          <w:b/>
        </w:rPr>
        <w:br/>
        <w:t>A)</w:t>
      </w:r>
      <w:r>
        <w:t xml:space="preserve"> Blok kodu wewnątrz klasy</w:t>
      </w:r>
      <w:r>
        <w:rPr>
          <w:b/>
        </w:rPr>
        <w:br/>
        <w:t>B)</w:t>
      </w:r>
      <w:r>
        <w:t xml:space="preserve"> Wartość zwracana przez funkcję</w:t>
      </w:r>
      <w:r>
        <w:rPr>
          <w:b/>
        </w:rPr>
        <w:br/>
        <w:t>C)</w:t>
      </w:r>
      <w:r>
        <w:t xml:space="preserve"> Właściwość przypisana do klasy, dostępna dla wszystkich jej instancji</w:t>
      </w:r>
      <w:r>
        <w:rPr>
          <w:b/>
        </w:rPr>
        <w:br/>
        <w:t>D)</w:t>
      </w:r>
      <w:r>
        <w:t xml:space="preserve"> Nazwa klasy</w:t>
      </w:r>
    </w:p>
    <w:p>
      <w:r>
        <w:rPr>
          <w:b/>
        </w:rPr>
        <w:t>2 Co zwraca metoda __init__ w Pythonie?</w:t>
      </w:r>
      <w:r>
        <w:rPr>
          <w:b/>
        </w:rPr>
        <w:br/>
        <w:t>A)</w:t>
      </w:r>
      <w:r>
        <w:t xml:space="preserve"> Nic (metoda __init__ nie ma instrukcji return)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Nowy obiekt klasy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3 Jak działa projekcja ortograficzna w grafice komputerowej?</w:t>
      </w:r>
      <w:r>
        <w:rPr>
          <w:b/>
        </w:rPr>
        <w:br/>
        <w:t>A)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B)</w:t>
      </w:r>
      <w:r>
        <w:t xml:space="preserve"> Projekcja ortograficzna służy tylko do przesuwania obiektów wzdłuż osi x, y i z.</w:t>
      </w:r>
      <w:r>
        <w:rPr>
          <w:b/>
        </w:rPr>
        <w:br/>
        <w:t>C)</w:t>
      </w:r>
      <w:r>
        <w:t xml:space="preserve"> Projekcja ortograficzna jest używana do generowania tekstur na obiektach wizualizacji.</w:t>
      </w:r>
      <w:r>
        <w:rPr>
          <w:b/>
        </w:rPr>
        <w:br/>
        <w:t>D)</w:t>
      </w:r>
      <w:r>
        <w:t xml:space="preserve"> Projekcja ortograficzna jest techniką rzutowania obiektów na płaską powierzchnię z zachowaniem proporcji i równoległych linii.</w:t>
      </w:r>
    </w:p>
    <w:p>
      <w:r>
        <w:rPr>
          <w:b/>
        </w:rPr>
        <w:t>4 Jakie jest główne zastosowanie zmiennych typu "uniform" w GLSL?</w:t>
      </w:r>
      <w:r>
        <w:rPr>
          <w:b/>
        </w:rPr>
        <w:br/>
        <w:t>A)</w:t>
      </w:r>
      <w:r>
        <w:t xml:space="preserve"> Służą do przekazywania danych niezmieniających się przez cały cykl renderowania.</w:t>
      </w:r>
      <w:r>
        <w:rPr>
          <w:b/>
        </w:rPr>
        <w:br/>
        <w:t>B)</w:t>
      </w:r>
      <w:r>
        <w:t xml:space="preserve"> Pozwalają na manipulację zmiennymi w trakcie renderowania.</w:t>
      </w:r>
      <w:r>
        <w:rPr>
          <w:b/>
        </w:rPr>
        <w:br/>
        <w:t>C)</w:t>
      </w:r>
      <w:r>
        <w:t xml:space="preserve"> Przechowują dane oświetlenia dla obiektów w scenie.</w:t>
      </w:r>
      <w:r>
        <w:rPr>
          <w:b/>
        </w:rPr>
        <w:br/>
        <w:t>D)</w:t>
      </w:r>
      <w:r>
        <w:t xml:space="preserve"> Służą do definiowania atrybutów wierzchołków.</w:t>
      </w:r>
    </w:p>
    <w:p>
      <w:r>
        <w:rPr>
          <w:b/>
        </w:rPr>
        <w:t>5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Manipulacja danymi tabelarycznymi wizualizacji.</w:t>
      </w:r>
    </w:p>
    <w:p>
      <w:r>
        <w:rPr>
          <w:b/>
        </w:rPr>
        <w:t>6 Jak nazywa się funkcję, która jest definiowana wewnątrz klasy w Pythonie?</w:t>
      </w:r>
      <w:r>
        <w:rPr>
          <w:b/>
        </w:rPr>
        <w:br/>
        <w:t>A)</w:t>
      </w:r>
      <w:r>
        <w:t xml:space="preserve"> Modułem</w:t>
      </w:r>
      <w:r>
        <w:rPr>
          <w:b/>
        </w:rPr>
        <w:br/>
        <w:t>B)</w:t>
      </w:r>
      <w:r>
        <w:t xml:space="preserve"> Metodą</w:t>
      </w:r>
      <w:r>
        <w:rPr>
          <w:b/>
        </w:rPr>
        <w:br/>
        <w:t>C)</w:t>
      </w:r>
      <w:r>
        <w:t xml:space="preserve"> Klasą</w:t>
      </w:r>
      <w:r>
        <w:rPr>
          <w:b/>
        </w:rPr>
        <w:br/>
        <w:t>D)</w:t>
      </w:r>
      <w:r>
        <w:t xml:space="preserve"> Pakietem</w:t>
      </w:r>
    </w:p>
    <w:p>
      <w:r>
        <w:rPr>
          <w:b/>
        </w:rPr>
        <w:t>7 Jak obsługiwać zdarzenia w bibliotece Vispy?</w:t>
      </w:r>
      <w:r>
        <w:rPr>
          <w:b/>
        </w:rPr>
        <w:br/>
        <w:t>A)</w:t>
      </w:r>
      <w:r>
        <w:t xml:space="preserve"> Obsługa zdarzeń nie jest obsługiwana w bibliotece Vispy.</w:t>
      </w:r>
      <w:r>
        <w:rPr>
          <w:b/>
        </w:rPr>
        <w:br/>
        <w:t>B)</w:t>
      </w:r>
      <w:r>
        <w:t xml:space="preserve"> Używając funkcji vispy.event.connect.</w:t>
      </w:r>
      <w:r>
        <w:rPr>
          <w:b/>
        </w:rPr>
        <w:br/>
        <w:t>C)</w:t>
      </w:r>
      <w:r>
        <w:t xml:space="preserve"> Korzystając z modułu vispy.event.</w:t>
      </w:r>
      <w:r>
        <w:rPr>
          <w:b/>
        </w:rPr>
        <w:br/>
        <w:t>D)</w:t>
      </w:r>
      <w:r>
        <w:t xml:space="preserve"> Poprzez przypisanie funkcji obsługującej zdarzenie do odpowiedniego atrybutu obiektu wizualizacji.</w:t>
      </w:r>
    </w:p>
    <w:p>
      <w:r>
        <w:rPr>
          <w:b/>
        </w:rPr>
        <w:t>8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9 Co to jest konstruktor klasy w Pythonie?</w:t>
      </w:r>
      <w:r>
        <w:rPr>
          <w:b/>
        </w:rPr>
        <w:br/>
        <w:t>A)</w:t>
      </w:r>
      <w:r>
        <w:t xml:space="preserve"> Funkcja, która niszczy obiekty</w:t>
      </w:r>
      <w:r>
        <w:rPr>
          <w:b/>
        </w:rPr>
        <w:br/>
        <w:t>B)</w:t>
      </w:r>
      <w:r>
        <w:t xml:space="preserve"> Klasa, która tworzy nowe obiekty</w:t>
      </w:r>
      <w:r>
        <w:rPr>
          <w:b/>
        </w:rPr>
        <w:br/>
        <w:t>C)</w:t>
      </w:r>
      <w:r>
        <w:t xml:space="preserve"> Metoda __init__, która jest wywoływana, kiedy tworzony jest nowy obiekt klasy</w:t>
      </w:r>
      <w:r>
        <w:rPr>
          <w:b/>
        </w:rPr>
        <w:br/>
        <w:t>D)</w:t>
      </w:r>
      <w:r>
        <w:t xml:space="preserve"> Funkcja, która tworzy nowe zmienne</w:t>
      </w:r>
    </w:p>
    <w:p>
      <w:r>
        <w:rPr>
          <w:b/>
        </w:rPr>
        <w:t>10 Co to jest property w Pythonie?</w:t>
      </w:r>
      <w:r>
        <w:rPr>
          <w:b/>
        </w:rPr>
        <w:br/>
        <w:t>A)</w:t>
      </w:r>
      <w:r>
        <w:t xml:space="preserve"> Nazwa metody</w:t>
      </w:r>
      <w:r>
        <w:rPr>
          <w:b/>
        </w:rPr>
        <w:br/>
        <w:t>B)</w:t>
      </w:r>
      <w:r>
        <w:t xml:space="preserve"> Typ danych</w:t>
      </w:r>
      <w:r>
        <w:rPr>
          <w:b/>
        </w:rPr>
        <w:br/>
        <w:t>C)</w:t>
      </w:r>
      <w:r>
        <w:t xml:space="preserve"> Wartość przechowywana w obiekcie</w:t>
      </w:r>
      <w:r>
        <w:rPr>
          <w:b/>
        </w:rPr>
        <w:br/>
        <w:t>D)</w:t>
      </w:r>
      <w:r>
        <w:t xml:space="preserve"> Dekorator umożliwiający definiowanie metod dostępu do atrybutu klasy</w:t>
      </w:r>
    </w:p>
    <w:p>
      <w:r>
        <w:rPr>
          <w:b/>
        </w:rPr>
        <w:t>11 Co to są atrybuty klasy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funkcje, które operują na danych klasy.</w:t>
      </w:r>
    </w:p>
    <w:p>
      <w:r>
        <w:rPr>
          <w:b/>
        </w:rPr>
        <w:t>12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B)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C)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D)</w:t>
      </w:r>
      <w:r>
        <w:t xml:space="preserve"> Projekcja ortograficzna jest stosowana tylko do obiektów 2D, podczas gdy projekcja perspektywiczna ma zastosowanie w grafice 3D.</w:t>
      </w:r>
    </w:p>
    <w:p>
      <w:r>
        <w:rPr>
          <w:b/>
        </w:rPr>
        <w:t>13 Jaka jest rola "interfejsów" (klas abstrakcyjnych) w Pythonie?</w:t>
      </w:r>
      <w:r>
        <w:rPr>
          <w:b/>
        </w:rPr>
        <w:br/>
        <w:t>A)</w:t>
      </w:r>
      <w:r>
        <w:t xml:space="preserve"> Zmieniają sposób, w jaki Python interpretuje wywołania funkcji.</w:t>
      </w:r>
      <w:r>
        <w:rPr>
          <w:b/>
        </w:rPr>
        <w:br/>
        <w:t>B)</w:t>
      </w:r>
      <w:r>
        <w:t xml:space="preserve"> Pozwalają na tworzenie funkcji, które są automatycznie wywoływane przy zakończeniu programu.</w:t>
      </w:r>
      <w:r>
        <w:rPr>
          <w:b/>
        </w:rPr>
        <w:br/>
        <w:t>C)</w:t>
      </w:r>
      <w:r>
        <w:t xml:space="preserve"> Definiują one szablon dla klas, wymuszając implementację określonych metod.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14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15 Jaką rolę pełni dziedziczenie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Kontroluje, jakie dane mogą być dostępne i modyfikowane przez kod poza klasą.</w:t>
      </w:r>
      <w:r>
        <w:rPr>
          <w:b/>
        </w:rPr>
        <w:br/>
        <w:t>D)</w:t>
      </w:r>
      <w:r>
        <w:t xml:space="preserve"> Umożliwia ponowne użycie kodu, ułatwiając tworzenie i zarządzanie złożonymi programami.</w:t>
      </w:r>
    </w:p>
    <w:p>
      <w:r>
        <w:rPr>
          <w:b/>
        </w:rPr>
        <w:t>16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efekt wizualny stosowany tylko w animacjach.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17 Jak nazywamy atrybut, który jest wspólny dla wszystkich instancji klasy?</w:t>
      </w:r>
      <w:r>
        <w:rPr>
          <w:b/>
        </w:rPr>
        <w:br/>
        <w:t>A)</w:t>
      </w:r>
      <w:r>
        <w:t xml:space="preserve"> Atrybut globalny</w:t>
      </w:r>
      <w:r>
        <w:rPr>
          <w:b/>
        </w:rPr>
        <w:br/>
        <w:t>B)</w:t>
      </w:r>
      <w:r>
        <w:t xml:space="preserve"> Atrybut instancji</w:t>
      </w:r>
      <w:r>
        <w:rPr>
          <w:b/>
        </w:rPr>
        <w:br/>
        <w:t>C)</w:t>
      </w:r>
      <w:r>
        <w:t xml:space="preserve"> Atrybut lokalny</w:t>
      </w:r>
      <w:r>
        <w:rPr>
          <w:b/>
        </w:rPr>
        <w:br/>
        <w:t>D)</w:t>
      </w:r>
      <w:r>
        <w:t xml:space="preserve"> Atrybut klasowy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(nz)</w:t>
      </w:r>
    </w:p>
    <w:p>
      <w:r>
        <w:rPr>
          <w:b/>
        </w:rPr>
        <w:t>1 Jak nazywamy "szablon" używany do tworzenia obiektów w programowaniu obiektowym?</w:t>
      </w:r>
      <w:r>
        <w:rPr>
          <w:b/>
        </w:rPr>
        <w:br/>
        <w:t>A)</w:t>
      </w:r>
      <w:r>
        <w:t xml:space="preserve"> Klasa</w:t>
      </w:r>
      <w:r>
        <w:rPr>
          <w:b/>
        </w:rPr>
        <w:br/>
        <w:t>B)</w:t>
      </w:r>
      <w:r>
        <w:t xml:space="preserve"> Instancja</w:t>
      </w:r>
      <w:r>
        <w:rPr>
          <w:b/>
        </w:rPr>
        <w:br/>
        <w:t>C)</w:t>
      </w:r>
      <w:r>
        <w:t xml:space="preserve"> Pakiet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2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nie ma żadnego zastosowania w grafice komputerowej.</w:t>
      </w:r>
      <w:r>
        <w:rPr>
          <w:b/>
        </w:rPr>
        <w:br/>
        <w:t>C)</w:t>
      </w:r>
      <w:r>
        <w:t xml:space="preserve"> Antyaliasing to metoda kompresji grafiki używana do oszczędzania pamięci.</w:t>
      </w:r>
      <w:r>
        <w:rPr>
          <w:b/>
        </w:rPr>
        <w:br/>
        <w:t>D)</w:t>
      </w:r>
      <w:r>
        <w:t xml:space="preserve"> Antyaliasing to tylko dodatkowy efekt wizualny stosowany w animacjach.</w:t>
      </w:r>
    </w:p>
    <w:p>
      <w:r>
        <w:rPr>
          <w:b/>
        </w:rPr>
        <w:t>3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służy tylko do przesuwania obiektów wzdłuż osi x, y i z.</w:t>
      </w:r>
      <w:r>
        <w:rPr>
          <w:b/>
        </w:rPr>
        <w:br/>
        <w:t>C)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D)</w:t>
      </w:r>
      <w:r>
        <w:t xml:space="preserve"> Macierz widoku jest używana do generowania tekstur na obiektach wizualizacji.</w:t>
      </w:r>
    </w:p>
    <w:p>
      <w:r>
        <w:rPr>
          <w:b/>
        </w:rPr>
        <w:t>4 Jaki jest główny cel modułu wierzchołków w OpenGL?</w:t>
      </w:r>
      <w:r>
        <w:rPr>
          <w:b/>
        </w:rPr>
        <w:br/>
        <w:t>A)</w:t>
      </w:r>
      <w:r>
        <w:t xml:space="preserve"> Renderowanie tekstur na obiekty.</w:t>
      </w:r>
      <w:r>
        <w:rPr>
          <w:b/>
        </w:rPr>
        <w:br/>
        <w:t>B)</w:t>
      </w:r>
      <w:r>
        <w:t xml:space="preserve"> Wykonywanie operacji logicznych na pikselach.</w:t>
      </w:r>
      <w:r>
        <w:rPr>
          <w:b/>
        </w:rPr>
        <w:br/>
        <w:t>C)</w:t>
      </w:r>
      <w:r>
        <w:t xml:space="preserve"> Generowanie oświetlenia dla obiektów 3D.</w:t>
      </w:r>
      <w:r>
        <w:rPr>
          <w:b/>
        </w:rPr>
        <w:br/>
        <w:t>D)</w:t>
      </w:r>
      <w:r>
        <w:t xml:space="preserve"> Przekształcanie wierzchołków 3D z przestrzeni modelu na przestrzeń ekranu.</w:t>
      </w:r>
    </w:p>
    <w:p>
      <w:r>
        <w:rPr>
          <w:b/>
        </w:rPr>
        <w:t>5 Co to jest bufor indeksów (index buffer) w bibliotece Vispy?</w:t>
      </w:r>
      <w:r>
        <w:rPr>
          <w:b/>
        </w:rPr>
        <w:br/>
        <w:t>A)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B)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C)</w:t>
      </w:r>
      <w:r>
        <w:t xml:space="preserve"> Bufor indeksów jest odpowiedzialny za przechowywanie danych wejściowych dla analizy statystycznej.</w:t>
      </w:r>
      <w:r>
        <w:rPr>
          <w:b/>
        </w:rPr>
        <w:br/>
        <w:t>D)</w:t>
      </w:r>
      <w:r>
        <w:t xml:space="preserve"> Bufor indeksów służy do przechowywania kodu źródłowego shaderów.</w:t>
      </w:r>
    </w:p>
    <w:p>
      <w:r>
        <w:rPr>
          <w:b/>
        </w:rPr>
        <w:t>6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B)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p>
      <w:r>
        <w:rPr>
          <w:b/>
        </w:rPr>
        <w:t>7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B)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C)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D)</w:t>
      </w:r>
      <w:r>
        <w:t xml:space="preserve"> Nie ma żadnych istotnych różnic między projekcją ortograficzną a perspektywiczną w grafice komputerowej.</w:t>
      </w:r>
    </w:p>
    <w:p>
      <w:r>
        <w:rPr>
          <w:b/>
        </w:rPr>
        <w:t>8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9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ukrywania wewnętrznych szczegółów obiektów.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podziału programu na mniejsze, niezależne części (moduły), które mogą być oddzielnie opracowane i testowane.</w:t>
      </w:r>
    </w:p>
    <w:p>
      <w:r>
        <w:rPr>
          <w:b/>
        </w:rPr>
        <w:t>10 Czym jest abstrakcja w kontekście programowania obiektowego w Pythonie?</w:t>
      </w:r>
      <w:r>
        <w:rPr>
          <w:b/>
        </w:rPr>
        <w:br/>
        <w:t>A)</w:t>
      </w:r>
      <w:r>
        <w:t xml:space="preserve"> Procesem tworzenia nowych modułów</w:t>
      </w:r>
      <w:r>
        <w:rPr>
          <w:b/>
        </w:rPr>
        <w:br/>
        <w:t>B)</w:t>
      </w:r>
      <w:r>
        <w:t xml:space="preserve"> Sposobem zarządzania pamięcią</w:t>
      </w:r>
      <w:r>
        <w:rPr>
          <w:b/>
        </w:rPr>
        <w:br/>
        <w:t>C)</w:t>
      </w:r>
      <w:r>
        <w:t xml:space="preserve"> Techniką optymalizacji kodu</w:t>
      </w:r>
      <w:r>
        <w:rPr>
          <w:b/>
        </w:rPr>
        <w:br/>
        <w:t>D)</w:t>
      </w:r>
      <w:r>
        <w:t xml:space="preserve"> Procesem ukrywania szczegółów implementacji i pokazywania tylko funkcjonalności użytkownikowi</w:t>
      </w:r>
    </w:p>
    <w:p>
      <w:r>
        <w:rPr>
          <w:b/>
        </w:rPr>
        <w:t>11 Co różni obiekt od klasy w programowaniu obiektowym?</w:t>
      </w:r>
      <w:r>
        <w:rPr>
          <w:b/>
        </w:rPr>
        <w:br/>
        <w:t>A)</w:t>
      </w:r>
      <w:r>
        <w:t xml:space="preserve"> Obiekt jest instancją klasy.</w:t>
      </w:r>
      <w:r>
        <w:rPr>
          <w:b/>
        </w:rPr>
        <w:br/>
        <w:t>B)</w:t>
      </w:r>
      <w:r>
        <w:t xml:space="preserve"> Obiekt nie może być stworzony na podstawie klasy.</w:t>
      </w:r>
      <w:r>
        <w:rPr>
          <w:b/>
        </w:rPr>
        <w:br/>
        <w:t>C)</w:t>
      </w:r>
      <w:r>
        <w:t xml:space="preserve"> Obiekt jest szablonem dla klasy.</w:t>
      </w:r>
      <w:r>
        <w:rPr>
          <w:b/>
        </w:rPr>
        <w:br/>
        <w:t>D)</w:t>
      </w:r>
      <w:r>
        <w:t xml:space="preserve"> Obiekt definiuje metody i atrybuty klasy.</w:t>
      </w:r>
    </w:p>
    <w:p>
      <w:r>
        <w:rPr>
          <w:b/>
        </w:rPr>
        <w:t>12 Jaką rolę pełni setter w programowaniu obiektowym?</w:t>
      </w:r>
      <w:r>
        <w:rPr>
          <w:b/>
        </w:rPr>
        <w:br/>
        <w:t>A)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B)</w:t>
      </w:r>
      <w:r>
        <w:t xml:space="preserve"> Kontroluje, jakie dane mogą być dostępne i modyfikowane przez kod poza obiektem.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Wymusza, aby wszystkie obiekty dziedziczyły wszystkie metody i atrybuty klasy bazowej.</w:t>
      </w:r>
    </w:p>
    <w:p>
      <w:r>
        <w:rPr>
          <w:b/>
        </w:rPr>
        <w:t>13 Jaką rolę pełni konstruktor w klasie?</w:t>
      </w:r>
      <w:r>
        <w:rPr>
          <w:b/>
        </w:rPr>
        <w:br/>
        <w:t>A)</w:t>
      </w:r>
      <w:r>
        <w:t xml:space="preserve"> Definiuje metody klasy.</w:t>
      </w:r>
      <w:r>
        <w:rPr>
          <w:b/>
        </w:rPr>
        <w:br/>
        <w:t>B)</w:t>
      </w:r>
      <w:r>
        <w:t xml:space="preserve"> Inicjalizuje nowo tworzone obiekty i przypisuje im początkowe wartości.</w:t>
      </w:r>
      <w:r>
        <w:rPr>
          <w:b/>
        </w:rPr>
        <w:br/>
        <w:t>C)</w:t>
      </w:r>
      <w:r>
        <w:t xml:space="preserve"> Tworzy kopie obiektów klasy.</w:t>
      </w:r>
      <w:r>
        <w:rPr>
          <w:b/>
        </w:rPr>
        <w:br/>
        <w:t>D)</w:t>
      </w:r>
      <w:r>
        <w:t xml:space="preserve"> Niszczy obiekty klasy.</w:t>
      </w:r>
    </w:p>
    <w:p>
      <w:r>
        <w:rPr>
          <w:b/>
        </w:rPr>
        <w:t>14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15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Getter</w:t>
      </w:r>
      <w:r>
        <w:rPr>
          <w:b/>
        </w:rPr>
        <w:br/>
        <w:t>B)</w:t>
      </w:r>
      <w:r>
        <w:t xml:space="preserve"> Property</w:t>
      </w:r>
      <w:r>
        <w:rPr>
          <w:b/>
        </w:rPr>
        <w:br/>
        <w:t>C)</w:t>
      </w:r>
      <w:r>
        <w:t xml:space="preserve"> Dekorator</w:t>
      </w:r>
      <w:r>
        <w:rPr>
          <w:b/>
        </w:rPr>
        <w:br/>
        <w:t>D)</w:t>
      </w:r>
      <w:r>
        <w:t xml:space="preserve"> Setter</w:t>
      </w:r>
    </w:p>
    <w:p>
      <w:r>
        <w:rPr>
          <w:b/>
        </w:rPr>
        <w:t>16 Czym jest macierz modelu (model matrix) w grafice komputerowej?</w:t>
      </w:r>
      <w:r>
        <w:rPr>
          <w:b/>
        </w:rPr>
        <w:br/>
        <w:t>A)</w:t>
      </w:r>
      <w:r>
        <w:t xml:space="preserve"> Macierz modelu jest używana do generowania tekstur na obiektach wizualizacji.</w:t>
      </w:r>
      <w:r>
        <w:rPr>
          <w:b/>
        </w:rPr>
        <w:br/>
        <w:t>B)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C)</w:t>
      </w:r>
      <w:r>
        <w:t xml:space="preserve"> Macierz modelu jest stosowana tylko w przypadku obiektów 2D, nie ma zastosowania w grafice 3D.</w:t>
      </w:r>
      <w:r>
        <w:rPr>
          <w:b/>
        </w:rPr>
        <w:br/>
        <w:t>D)</w:t>
      </w:r>
      <w:r>
        <w:t xml:space="preserve"> Macierz modelu służy tylko do przesuwania obiektów wzdłuż osi x, y i z.</w:t>
      </w:r>
    </w:p>
    <w:p>
      <w:r>
        <w:rPr>
          <w:b/>
        </w:rPr>
        <w:t>17 Co zwraca metoda __init__ w Pythonie?</w:t>
      </w:r>
      <w:r>
        <w:rPr>
          <w:b/>
        </w:rPr>
        <w:br/>
        <w:t>A)</w:t>
      </w:r>
      <w:r>
        <w:t xml:space="preserve"> Bieżący obiekt (self)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Nic (metoda __init__ nie ma instrukcji return)</w:t>
      </w:r>
      <w:r>
        <w:rPr>
          <w:b/>
        </w:rPr>
        <w:br/>
        <w:t>D)</w:t>
      </w:r>
      <w:r>
        <w:t xml:space="preserve"> Nowy obiekt klasy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(wl)</w:t>
      </w:r>
    </w:p>
    <w:p>
      <w:r>
        <w:rPr>
          <w:b/>
        </w:rPr>
        <w:t>1 Jakie są główne zadania GLSL?</w:t>
      </w:r>
      <w:r>
        <w:rPr>
          <w:b/>
        </w:rPr>
        <w:br/>
        <w:t>A)</w:t>
      </w:r>
      <w:r>
        <w:t xml:space="preserve"> Steruje animacją obiektów 3D.</w:t>
      </w:r>
      <w:r>
        <w:rPr>
          <w:b/>
        </w:rPr>
        <w:br/>
        <w:t>B)</w:t>
      </w:r>
      <w:r>
        <w:t xml:space="preserve"> Odpowiada za ładowanie tekstur i materiałów do obiektów graficznych.</w:t>
      </w:r>
      <w:r>
        <w:rPr>
          <w:b/>
        </w:rPr>
        <w:br/>
        <w:t>C)</w:t>
      </w:r>
      <w:r>
        <w:t xml:space="preserve"> Odpowiada za generowanie grafiki wektorowej w czasie rzeczywistym.</w:t>
      </w:r>
      <w:r>
        <w:rPr>
          <w:b/>
        </w:rPr>
        <w:br/>
        <w:t>D)</w:t>
      </w:r>
      <w:r>
        <w:t xml:space="preserve"> Definiuje i kontroluje moduły cieniujące używane w procesie renderowania.</w:t>
      </w:r>
    </w:p>
    <w:p>
      <w:r>
        <w:rPr>
          <w:b/>
        </w:rPr>
        <w:t>2 Co to jest metoda abstrakcyjna w Pythonie?</w:t>
      </w:r>
      <w:r>
        <w:rPr>
          <w:b/>
        </w:rPr>
        <w:br/>
        <w:t>A)</w:t>
      </w:r>
      <w:r>
        <w:t xml:space="preserve"> Jest to metoda, która zawsze zwraca wartość None.</w:t>
      </w:r>
      <w:r>
        <w:rPr>
          <w:b/>
        </w:rPr>
        <w:br/>
        <w:t>B)</w:t>
      </w:r>
      <w:r>
        <w:t xml:space="preserve"> Jest to metoda, która automatycznie tworzy obiekty klasy.</w:t>
      </w:r>
      <w:r>
        <w:rPr>
          <w:b/>
        </w:rPr>
        <w:br/>
        <w:t>C)</w:t>
      </w:r>
      <w:r>
        <w:t xml:space="preserve"> Jest to metoda, która nie może zostać zaimplementowana przez klasę dziedziczącą.</w:t>
      </w:r>
      <w:r>
        <w:rPr>
          <w:b/>
        </w:rPr>
        <w:br/>
        <w:t>D)</w:t>
      </w:r>
      <w:r>
        <w:t xml:space="preserve"> Jest to metoda zadeklarowana w klasie abstrakcyjnej, która nie ma implementacji i musi zostać zaimplementowana przez każdą klasę dziedziczącą.</w:t>
      </w:r>
    </w:p>
    <w:p>
      <w:r>
        <w:rPr>
          <w:b/>
        </w:rPr>
        <w:t>3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B)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C)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D)</w:t>
      </w:r>
      <w:r>
        <w:t xml:space="preserve"> Projekcja ortograficzna jest używana tylko w przypadku tekstur, podczas gdy projekcja perspektywiczna jest stosowana do generowania oświetlenia obiektów.</w:t>
      </w:r>
    </w:p>
    <w:p>
      <w:r>
        <w:rPr>
          <w:b/>
        </w:rPr>
        <w:t>4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specjalny rodzaj konstruktora używanego do tworzenia obiektów.</w:t>
      </w:r>
      <w:r>
        <w:rPr>
          <w:b/>
        </w:rPr>
        <w:br/>
        <w:t>D)</w:t>
      </w:r>
      <w:r>
        <w:t xml:space="preserve"> Jest to metoda używana do uzyskiwania wartości atrybutu obiektu.</w:t>
      </w:r>
    </w:p>
    <w:p>
      <w:r>
        <w:rPr>
          <w:b/>
        </w:rPr>
        <w:t>5 Jak działa macierz translacji w grafice komputerowej?</w:t>
      </w:r>
      <w:r>
        <w:rPr>
          <w:b/>
        </w:rPr>
        <w:br/>
        <w:t>A)</w:t>
      </w:r>
      <w:r>
        <w:t xml:space="preserve"> Macierz translacji jest używana do generowania tekstur na obiektach wizualizacji.</w:t>
      </w:r>
      <w:r>
        <w:rPr>
          <w:b/>
        </w:rPr>
        <w:br/>
        <w:t>B)</w:t>
      </w:r>
      <w:r>
        <w:t xml:space="preserve"> Macierz translacji jest stosowana tylko w przypadku obiektów 2D, nie ma zastosowania w grafice 3D.</w:t>
      </w:r>
      <w:r>
        <w:rPr>
          <w:b/>
        </w:rPr>
        <w:br/>
        <w:t>C)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D)</w:t>
      </w:r>
      <w:r>
        <w:t xml:space="preserve"> Macierz translacji służy wyłącznie do skalowania obiektów wzdłuż osi x, y i z.</w:t>
      </w:r>
    </w:p>
    <w:p>
      <w:r>
        <w:rPr>
          <w:b/>
        </w:rPr>
        <w:t>6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Setter</w:t>
      </w:r>
      <w:r>
        <w:rPr>
          <w:b/>
        </w:rPr>
        <w:br/>
        <w:t>C)</w:t>
      </w:r>
      <w:r>
        <w:t xml:space="preserve"> Property</w:t>
      </w:r>
      <w:r>
        <w:rPr>
          <w:b/>
        </w:rPr>
        <w:br/>
        <w:t>D)</w:t>
      </w:r>
      <w:r>
        <w:t xml:space="preserve"> Getter</w:t>
      </w:r>
    </w:p>
    <w:p>
      <w:r>
        <w:rPr>
          <w:b/>
        </w:rPr>
        <w:t>7 Czym jest modelowanie w kontekście grafiki komputerowej?</w:t>
      </w:r>
      <w:r>
        <w:rPr>
          <w:b/>
        </w:rPr>
        <w:br/>
        <w:t>A)</w:t>
      </w:r>
      <w:r>
        <w:t xml:space="preserve"> Jest to proces tworzenia obiektów 3D, które są potem używane w scenach graficznych.</w:t>
      </w:r>
      <w:r>
        <w:rPr>
          <w:b/>
        </w:rPr>
        <w:br/>
        <w:t>B)</w:t>
      </w:r>
      <w:r>
        <w:t xml:space="preserve"> Jest to proces dodawania ruchu do modeli 3D.</w:t>
      </w:r>
      <w:r>
        <w:rPr>
          <w:b/>
        </w:rPr>
        <w:br/>
        <w:t>C)</w:t>
      </w:r>
      <w:r>
        <w:t xml:space="preserve"> Jest to proces przekształcania modeli 3D w obrazy 2D.</w:t>
      </w:r>
      <w:r>
        <w:rPr>
          <w:b/>
        </w:rPr>
        <w:br/>
        <w:t>D)</w:t>
      </w:r>
      <w:r>
        <w:t xml:space="preserve"> Jest to proces optymalizacji grafiki komputerowej.</w:t>
      </w:r>
    </w:p>
    <w:p>
      <w:r>
        <w:rPr>
          <w:b/>
        </w:rPr>
        <w:t>8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Pozwalają na tworzenie obiektów bez konieczności implementowania jakichkolwiek metod.</w:t>
      </w:r>
      <w:r>
        <w:rPr>
          <w:b/>
        </w:rPr>
        <w:br/>
        <w:t>C)</w:t>
      </w:r>
      <w:r>
        <w:t xml:space="preserve"> Zmieniają sposób, w jaki Python interpretuje wywołania funkcji.</w:t>
      </w:r>
      <w:r>
        <w:rPr>
          <w:b/>
        </w:rPr>
        <w:br/>
        <w:t>D)</w:t>
      </w:r>
      <w:r>
        <w:t xml:space="preserve"> Definiują one szablon dla klas, wymuszając implementację określonych metod.</w:t>
      </w:r>
    </w:p>
    <w:p>
      <w:r>
        <w:rPr>
          <w:b/>
        </w:rPr>
        <w:t>9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to metoda kompresji grafiki używana do oszczędzania pamięci.</w:t>
      </w:r>
      <w:r>
        <w:rPr>
          <w:b/>
        </w:rPr>
        <w:br/>
        <w:t>D)</w:t>
      </w:r>
      <w:r>
        <w:t xml:space="preserve"> Antyaliasing nie ma żadnego zastosowania w grafice komputerowej.</w:t>
      </w:r>
    </w:p>
    <w:p>
      <w:r>
        <w:rPr>
          <w:b/>
        </w:rPr>
        <w:t>10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11 Czym jest macierz modelu (model matrix) w grafice komputerowej?</w:t>
      </w:r>
      <w:r>
        <w:rPr>
          <w:b/>
        </w:rPr>
        <w:br/>
        <w:t>A)</w:t>
      </w:r>
      <w:r>
        <w:t xml:space="preserve"> Macierz modelu służy tylko do przesuwania obiektów wzdłuż osi x, y i z.</w:t>
      </w:r>
      <w:r>
        <w:rPr>
          <w:b/>
        </w:rPr>
        <w:br/>
        <w:t>B)</w:t>
      </w:r>
      <w:r>
        <w:t xml:space="preserve"> Macierz modelu jest używana do generowania tekstur na obiektach wizualizacji.</w:t>
      </w:r>
      <w:r>
        <w:rPr>
          <w:b/>
        </w:rPr>
        <w:br/>
        <w:t>C)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D)</w:t>
      </w:r>
      <w:r>
        <w:t xml:space="preserve"> Macierz modelu jest stosowana tylko w przypadku obiektów 2D, nie ma zastosowania w grafice 3D.</w:t>
      </w:r>
    </w:p>
    <w:p>
      <w:r>
        <w:rPr>
          <w:b/>
        </w:rPr>
        <w:t>12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Bieżący obiekt (self)</w:t>
      </w:r>
      <w:r>
        <w:rPr>
          <w:b/>
        </w:rPr>
        <w:br/>
        <w:t>D)</w:t>
      </w:r>
      <w:r>
        <w:t xml:space="preserve"> Wartość True albo False</w:t>
      </w:r>
    </w:p>
    <w:p>
      <w:r>
        <w:rPr>
          <w:b/>
        </w:rPr>
        <w:t>13 Który z procesów grafiki komputerowej przekształca modele 3D w obrazy 2D?</w:t>
      </w:r>
      <w:r>
        <w:rPr>
          <w:b/>
        </w:rPr>
        <w:br/>
        <w:t>A)</w:t>
      </w:r>
      <w:r>
        <w:t xml:space="preserve"> Teksturowanie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14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Operuje na danych obiektu i/lub wykonuje akcje związane z tym obiektem.</w:t>
      </w:r>
    </w:p>
    <w:p>
      <w:r>
        <w:rPr>
          <w:b/>
        </w:rPr>
        <w:t>15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C)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D)</w:t>
      </w:r>
      <w:r>
        <w:t xml:space="preserve"> Triangulacja jest przydatna tylko w celu wykonywania operacji matematycznych na grafach komputerowych.</w:t>
      </w:r>
    </w:p>
    <w:p>
      <w:r>
        <w:rPr>
          <w:b/>
        </w:rPr>
        <w:t>16 Jak renderować grafikę z wykorzystaniem modułów cieniujących w bibliotece Vispy?</w:t>
      </w:r>
      <w:r>
        <w:rPr>
          <w:b/>
        </w:rPr>
        <w:br/>
        <w:t>A)</w:t>
      </w:r>
      <w:r>
        <w:t xml:space="preserve"> Używając funkcji vispy.gloo.compile_program.</w:t>
      </w:r>
      <w:r>
        <w:rPr>
          <w:b/>
        </w:rPr>
        <w:br/>
        <w:t>B)</w:t>
      </w:r>
      <w:r>
        <w:t xml:space="preserve"> Poprzez korzystanie z funkcji vispy.gloo.set_shaders.</w:t>
      </w:r>
      <w:r>
        <w:rPr>
          <w:b/>
        </w:rPr>
        <w:br/>
        <w:t>C)</w:t>
      </w:r>
      <w:r>
        <w:t xml:space="preserve"> Renderowanie z użyciem modułów cieniujących nie jest obsługiwane w bibliotece Vispy.</w:t>
      </w:r>
      <w:r>
        <w:rPr>
          <w:b/>
        </w:rPr>
        <w:br/>
        <w:t>D)</w:t>
      </w:r>
      <w:r>
        <w:t xml:space="preserve"> Korzystając z obiektów vispy.gloo.Program</w:t>
      </w:r>
    </w:p>
    <w:p>
      <w:r>
        <w:rPr>
          <w:b/>
        </w:rPr>
        <w:t>17 Jaką rolę pełni konstruktor w klasie?</w:t>
      </w:r>
      <w:r>
        <w:rPr>
          <w:b/>
        </w:rPr>
        <w:br/>
        <w:t>A)</w:t>
      </w:r>
      <w:r>
        <w:t xml:space="preserve"> Niszczy obiekty klasy.</w:t>
      </w:r>
      <w:r>
        <w:rPr>
          <w:b/>
        </w:rPr>
        <w:br/>
        <w:t>B)</w:t>
      </w:r>
      <w:r>
        <w:t xml:space="preserve"> Tworzy kopie obiektów klasy.</w:t>
      </w:r>
      <w:r>
        <w:rPr>
          <w:b/>
        </w:rPr>
        <w:br/>
        <w:t>C)</w:t>
      </w:r>
      <w:r>
        <w:t xml:space="preserve"> Definiuje metody klasy.</w:t>
      </w:r>
      <w:r>
        <w:rPr>
          <w:b/>
        </w:rPr>
        <w:br/>
        <w:t>D)</w:t>
      </w:r>
      <w:r>
        <w:t xml:space="preserve"> Inicjalizuje nowo tworzone obiekty i przypisuje im początkowe wartości.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(zk)</w:t>
      </w:r>
    </w:p>
    <w:p>
      <w:r>
        <w:rPr>
          <w:b/>
        </w:rPr>
        <w:t>1 Jaką rolę pełni OpenGL w tworzeniu grafiki komputerowej?</w:t>
      </w:r>
      <w:r>
        <w:rPr>
          <w:b/>
        </w:rPr>
        <w:br/>
        <w:t>A)</w:t>
      </w:r>
      <w:r>
        <w:t xml:space="preserve"> Umożliwia tworzenie baz danych graficznych.</w:t>
      </w:r>
      <w:r>
        <w:rPr>
          <w:b/>
        </w:rPr>
        <w:br/>
        <w:t>B)</w:t>
      </w:r>
      <w:r>
        <w:t xml:space="preserve"> Umożliwia tworzenie animacji 2D dla filmów i seriali animowanych.</w:t>
      </w:r>
      <w:r>
        <w:rPr>
          <w:b/>
        </w:rPr>
        <w:br/>
        <w:t>C)</w:t>
      </w:r>
      <w:r>
        <w:t xml:space="preserve"> Umożliwia tworzenie i manipulowanie grafiką 2D i 3D.</w:t>
      </w:r>
      <w:r>
        <w:rPr>
          <w:b/>
        </w:rPr>
        <w:br/>
        <w:t>D)</w:t>
      </w:r>
      <w:r>
        <w:t xml:space="preserve"> Umożliwia tworzenie stron internetowych z grafiką interaktywną.</w:t>
      </w:r>
    </w:p>
    <w:p>
      <w:r>
        <w:rPr>
          <w:b/>
        </w:rPr>
        <w:t>2 Jak nazywamy "szablon" używany do tworzenia obiektów w programowaniu obiektowym?</w:t>
      </w:r>
      <w:r>
        <w:rPr>
          <w:b/>
        </w:rPr>
        <w:br/>
        <w:t>A)</w:t>
      </w:r>
      <w:r>
        <w:t xml:space="preserve"> Interfejs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Klasa</w:t>
      </w:r>
      <w:r>
        <w:rPr>
          <w:b/>
        </w:rPr>
        <w:br/>
        <w:t>D)</w:t>
      </w:r>
      <w:r>
        <w:t xml:space="preserve"> Instancja</w:t>
      </w:r>
    </w:p>
    <w:p>
      <w:r>
        <w:rPr>
          <w:b/>
        </w:rPr>
        <w:t>3 Jakie jest znaczenie Normalized Device Coordinates (NDC) w OpenGL?</w:t>
      </w:r>
      <w:r>
        <w:rPr>
          <w:b/>
        </w:rPr>
        <w:br/>
        <w:t>A)</w:t>
      </w:r>
      <w:r>
        <w:t xml:space="preserve"> NDC są używane do określania kolizji między obiektami w scenie 3D.</w:t>
      </w:r>
      <w:r>
        <w:rPr>
          <w:b/>
        </w:rPr>
        <w:br/>
        <w:t>B)</w:t>
      </w:r>
      <w:r>
        <w:t xml:space="preserve"> NDC nie mają specjalnego znaczenia w OpenGL.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4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zamiany jednego typu obiektu na inny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5 Jak działa macierz translacji w grafice komputerowej?</w:t>
      </w:r>
      <w:r>
        <w:rPr>
          <w:b/>
        </w:rPr>
        <w:br/>
        <w:t>A)</w:t>
      </w:r>
      <w:r>
        <w:t xml:space="preserve"> Macierz translacji służy wyłącznie do skalowania obiektów wzdłuż osi x, y i z.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jest stosowana tylko w przypadku obiektów 2D, nie ma zastosowania w grafice 3D.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6 Czym są współrzędne homogeniczne w grafice komputerowej?</w:t>
      </w:r>
      <w:r>
        <w:rPr>
          <w:b/>
        </w:rPr>
        <w:br/>
        <w:t>A)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Są to współrzędne używane tylko w 3D, które reprezentują głębokość obiektów w scenie.</w:t>
      </w:r>
      <w:r>
        <w:rPr>
          <w:b/>
        </w:rPr>
        <w:br/>
        <w:t>D)</w:t>
      </w:r>
      <w:r>
        <w:t xml:space="preserve"> Współrzędne homogeniczne to alternatywny system współrzędnych używany w grafice komputerowej do reprezentacji transformacji geometrycznych.</w:t>
      </w:r>
    </w:p>
    <w:p>
      <w:r>
        <w:rPr>
          <w:b/>
        </w:rPr>
        <w:t>7 Co to jest metoda statyczna w Pythonie?</w:t>
      </w:r>
      <w:r>
        <w:rPr>
          <w:b/>
        </w:rPr>
        <w:br/>
        <w:t>A)</w:t>
      </w:r>
      <w:r>
        <w:t xml:space="preserve"> Metoda, która nie może być przeciążona</w:t>
      </w:r>
      <w:r>
        <w:rPr>
          <w:b/>
        </w:rPr>
        <w:br/>
        <w:t>B)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Metoda, która jest zawsze wywoływana na początku programu</w:t>
      </w:r>
    </w:p>
    <w:p>
      <w:r>
        <w:rPr>
          <w:b/>
        </w:rPr>
        <w:t>8 Jakie jest główne zastosowanie zmiennych typu "uniform" w GLSL?</w:t>
      </w:r>
      <w:r>
        <w:rPr>
          <w:b/>
        </w:rPr>
        <w:br/>
        <w:t>A)</w:t>
      </w:r>
      <w:r>
        <w:t xml:space="preserve"> Przechowują dane oświetlenia dla obiektów w scenie.</w:t>
      </w:r>
      <w:r>
        <w:rPr>
          <w:b/>
        </w:rPr>
        <w:br/>
        <w:t>B)</w:t>
      </w:r>
      <w:r>
        <w:t xml:space="preserve"> Służą do definiowania atrybutów wierzchołków.</w:t>
      </w:r>
      <w:r>
        <w:rPr>
          <w:b/>
        </w:rPr>
        <w:br/>
        <w:t>C)</w:t>
      </w:r>
      <w:r>
        <w:t xml:space="preserve"> Służą do przekazywania danych niezmieniających się przez cały cykl renderowania.</w:t>
      </w:r>
      <w:r>
        <w:rPr>
          <w:b/>
        </w:rPr>
        <w:br/>
        <w:t>D)</w:t>
      </w:r>
      <w:r>
        <w:t xml:space="preserve"> Pozwalają na manipulację zmiennymi w trakcie renderowania.</w:t>
      </w:r>
    </w:p>
    <w:p>
      <w:r>
        <w:rPr>
          <w:b/>
        </w:rPr>
        <w:t>9 Jak działa projekcja perspektywiczna w grafice komputerowej?</w:t>
      </w:r>
      <w:r>
        <w:rPr>
          <w:b/>
        </w:rPr>
        <w:br/>
        <w:t>A)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B)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C)</w:t>
      </w:r>
      <w:r>
        <w:t xml:space="preserve"> Projekcja perspektywiczna służy tylko do przesuwania obiektów wzdłuż osi x, y i z.</w:t>
      </w:r>
      <w:r>
        <w:rPr>
          <w:b/>
        </w:rPr>
        <w:br/>
        <w:t>D)</w:t>
      </w:r>
      <w:r>
        <w:t xml:space="preserve"> Projekcja perspektywiczna jest używana do generowania tekstur na obiektach wizualizacji.</w:t>
      </w:r>
    </w:p>
    <w:p>
      <w:r>
        <w:rPr>
          <w:b/>
        </w:rPr>
        <w:t>10 Co to jest konstruktor w kontekście programowania obiektowego?</w:t>
      </w:r>
      <w:r>
        <w:rPr>
          <w:b/>
        </w:rPr>
        <w:br/>
        <w:t>A)</w:t>
      </w:r>
      <w:r>
        <w:t xml:space="preserve"> Jest to atrybut obiektu.</w:t>
      </w:r>
      <w:r>
        <w:rPr>
          <w:b/>
        </w:rPr>
        <w:br/>
        <w:t>B)</w:t>
      </w:r>
      <w:r>
        <w:t xml:space="preserve"> Jest to metoda używana do tworzenia nowych klas.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funkcja, która niszczy obiekt.</w:t>
      </w:r>
    </w:p>
    <w:p>
      <w:r>
        <w:rPr>
          <w:b/>
        </w:rPr>
        <w:t>11 Jakie są wymagania dotyczące instalacji biblioteki Vispy?</w:t>
      </w:r>
      <w:r>
        <w:rPr>
          <w:b/>
        </w:rPr>
        <w:br/>
        <w:t>A)</w:t>
      </w:r>
      <w:r>
        <w:t xml:space="preserve"> Wymaga jedynie instalacji odpowiedniego menedżera pakietów w Pythonie.</w:t>
      </w:r>
      <w:r>
        <w:rPr>
          <w:b/>
        </w:rPr>
        <w:br/>
        <w:t>B)</w:t>
      </w:r>
      <w:r>
        <w:t xml:space="preserve"> Wymaga posiadania specjalnego sprzętu komputerowego, takiego jak karta graficzna.</w:t>
      </w:r>
      <w:r>
        <w:rPr>
          <w:b/>
        </w:rPr>
        <w:br/>
        <w:t>C)</w:t>
      </w:r>
      <w:r>
        <w:t xml:space="preserve"> Wymaga instalacji Pythona oraz zależności takich jak NumPy i PyOpenGL.</w:t>
      </w:r>
      <w:r>
        <w:rPr>
          <w:b/>
        </w:rPr>
        <w:br/>
        <w:t>D)</w:t>
      </w:r>
      <w:r>
        <w:t xml:space="preserve"> Wymaga zakupu licencji przed instalacją.</w:t>
      </w:r>
    </w:p>
    <w:p>
      <w:r>
        <w:rPr>
          <w:b/>
        </w:rPr>
        <w:t>12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13 Czym jest OpenGL?</w:t>
      </w:r>
      <w:r>
        <w:rPr>
          <w:b/>
        </w:rPr>
        <w:br/>
        <w:t>A)</w:t>
      </w:r>
      <w:r>
        <w:t xml:space="preserve"> Jest to wieloplatformowa biblioteka do tworzenia grafiki 2D i 3D.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p>
      <w:r>
        <w:rPr>
          <w:b/>
        </w:rPr>
        <w:t>14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jest używana do generowania tekstur na obiektach wizualizacji.</w:t>
      </w:r>
      <w:r>
        <w:rPr>
          <w:b/>
        </w:rPr>
        <w:br/>
        <w:t>C)</w:t>
      </w:r>
      <w:r>
        <w:t xml:space="preserve"> Macierz widoku służy tylko do przesuwania obiektów wzdłuż osi x, y i z.</w:t>
      </w:r>
      <w:r>
        <w:rPr>
          <w:b/>
        </w:rPr>
        <w:br/>
        <w:t>D)</w:t>
      </w:r>
      <w:r>
        <w:t xml:space="preserve"> Macierz widoku jest macierzą transformacji, która reprezentuje położenie i orientację kamery w przestrzeni sceny.</w:t>
      </w:r>
    </w:p>
    <w:p>
      <w:r>
        <w:rPr>
          <w:b/>
        </w:rPr>
        <w:t>15 Jaką rolę pełni dekorator property w Pythonie?</w:t>
      </w:r>
      <w:r>
        <w:rPr>
          <w:b/>
        </w:rPr>
        <w:br/>
        <w:t>A)</w:t>
      </w:r>
      <w:r>
        <w:t xml:space="preserve"> Umożliwia tworzenie funkcji, które są automatycznie wywoływane przy zakończeniu programu.</w:t>
      </w:r>
      <w:r>
        <w:rPr>
          <w:b/>
        </w:rPr>
        <w:br/>
        <w:t>B)</w:t>
      </w:r>
      <w:r>
        <w:t xml:space="preserve"> Zmienia sposób, w jaki Python interpretuje wywołania funkcji.</w:t>
      </w:r>
      <w:r>
        <w:rPr>
          <w:b/>
        </w:rPr>
        <w:br/>
        <w:t>C)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D)</w:t>
      </w:r>
      <w:r>
        <w:t xml:space="preserve"> Pozwala na tworzenie funkcji, które są automatycznie wywoływane przy starcie programu.</w:t>
      </w:r>
    </w:p>
    <w:p>
      <w:r>
        <w:rPr>
          <w:b/>
        </w:rPr>
        <w:t>16 Co to jest antyaliasing w kontekście grafiki komputerowej?</w:t>
      </w:r>
      <w:r>
        <w:rPr>
          <w:b/>
        </w:rPr>
        <w:br/>
        <w:t>A)</w:t>
      </w:r>
      <w:r>
        <w:t xml:space="preserve"> Antyaliasing to metoda kompresji grafiki używana do oszczędzania pamięci.</w:t>
      </w:r>
      <w:r>
        <w:rPr>
          <w:b/>
        </w:rPr>
        <w:br/>
        <w:t>B)</w:t>
      </w:r>
      <w:r>
        <w:t xml:space="preserve"> Antyaliasing nie ma żadnego zastosowania w grafice komputerowej.</w:t>
      </w:r>
      <w:r>
        <w:rPr>
          <w:b/>
        </w:rPr>
        <w:br/>
        <w:t>C)</w:t>
      </w:r>
      <w:r>
        <w:t xml:space="preserve"> Antyaliasing to tylko dodatkowy efekt wizualny stosowany w animacjach.</w:t>
      </w:r>
      <w:r>
        <w:rPr>
          <w:b/>
        </w:rPr>
        <w:br/>
        <w:t>D)</w:t>
      </w:r>
      <w:r>
        <w:t xml:space="preserve"> Antyaliasing to technika, która redukuje efekt aliasingu poprzez wygładzanie krawędzi i linii obiektów.</w:t>
      </w:r>
    </w:p>
    <w:p>
      <w:r>
        <w:rPr>
          <w:b/>
        </w:rPr>
        <w:t>17 Jakie są główne cechy biblioteki Vispy?</w:t>
      </w:r>
      <w:r>
        <w:rPr>
          <w:b/>
        </w:rPr>
        <w:br/>
        <w:t>A)</w:t>
      </w:r>
      <w:r>
        <w:t xml:space="preserve"> Tworzenie sztucznej inteligencji, analiza danych, statystyka.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Tworzenie aplikacji webowych, komunikacja sieciowa, testowanie jednostkowe.</w:t>
      </w:r>
      <w:r>
        <w:rPr>
          <w:b/>
        </w:rPr>
        <w:br/>
        <w:t>D)</w:t>
      </w:r>
      <w:r>
        <w:t xml:space="preserve"> Obsługa baz danych, zarządzanie plikami, generowanie raportów.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(sd)</w:t>
      </w:r>
    </w:p>
    <w:p>
      <w:r>
        <w:rPr>
          <w:b/>
        </w:rPr>
        <w:t>1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ukrywania wewnętrznych szczegółów obiektów.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2 Co różni obiekt od klasy w programowaniu obiektowym?</w:t>
      </w:r>
      <w:r>
        <w:rPr>
          <w:b/>
        </w:rPr>
        <w:br/>
        <w:t>A)</w:t>
      </w:r>
      <w:r>
        <w:t xml:space="preserve"> Obiekt jest instancją klasy.</w:t>
      </w:r>
      <w:r>
        <w:rPr>
          <w:b/>
        </w:rPr>
        <w:br/>
        <w:t>B)</w:t>
      </w:r>
      <w:r>
        <w:t xml:space="preserve"> Obiekt jest szablonem dla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nie może być stworzony na podstawie klasy.</w:t>
      </w:r>
    </w:p>
    <w:p>
      <w:r>
        <w:rPr>
          <w:b/>
        </w:rPr>
        <w:t>3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B)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C)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p>
      <w:r>
        <w:rPr>
          <w:b/>
        </w:rPr>
        <w:t>4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C)</w:t>
      </w:r>
      <w:r>
        <w:t xml:space="preserve"> Kontroluje, jakie tekstury i materiały są używane w procesie renderowania.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5 Jaką rolę pełni setter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obiektem.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D)</w:t>
      </w:r>
      <w:r>
        <w:t xml:space="preserve"> Wymusza, aby wszystkie obiekty dziedziczyły wszystkie metody i atrybuty klasy bazowej.</w:t>
      </w:r>
    </w:p>
    <w:p>
      <w:r>
        <w:rPr>
          <w:b/>
        </w:rPr>
        <w:t>6 Czym jest GLSL?</w:t>
      </w:r>
      <w:r>
        <w:rPr>
          <w:b/>
        </w:rPr>
        <w:br/>
        <w:t>A)</w:t>
      </w:r>
      <w:r>
        <w:t xml:space="preserve"> Jest to specjalny efekt wizualny używany w grafice komputerowej.</w:t>
      </w:r>
      <w:r>
        <w:rPr>
          <w:b/>
        </w:rPr>
        <w:br/>
        <w:t>B)</w:t>
      </w:r>
      <w:r>
        <w:t xml:space="preserve"> Jest to język programowania używany w OpenGL do definiowania modułów cieniujących.</w:t>
      </w:r>
      <w:r>
        <w:rPr>
          <w:b/>
        </w:rPr>
        <w:br/>
        <w:t>C)</w:t>
      </w:r>
      <w:r>
        <w:t xml:space="preserve"> Jest to język programowania do tworzenia interfejsów graficznych.</w:t>
      </w:r>
      <w:r>
        <w:rPr>
          <w:b/>
        </w:rPr>
        <w:br/>
        <w:t>D)</w:t>
      </w:r>
      <w:r>
        <w:t xml:space="preserve"> Jest to skrót od "Global Shader Library" - globalnej biblioteki cieniowania.</w:t>
      </w:r>
    </w:p>
    <w:p>
      <w:r>
        <w:rPr>
          <w:b/>
        </w:rPr>
        <w:t>7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8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Tak, biblioteka Vispy jest darmowa i udostępniana na licencji otwartoźródłowej (open source).</w:t>
      </w:r>
      <w:r>
        <w:rPr>
          <w:b/>
        </w:rPr>
        <w:br/>
        <w:t>C)</w:t>
      </w:r>
      <w:r>
        <w:t xml:space="preserve"> Biblioteka Vispy jest dostępna tylko w wersji próbnej, po której należy uiścić opłatę.</w:t>
      </w:r>
      <w:r>
        <w:rPr>
          <w:b/>
        </w:rPr>
        <w:br/>
        <w:t>D)</w:t>
      </w:r>
      <w:r>
        <w:t xml:space="preserve"> Biblioteka Vispy jest częściowo darmowa, ale nie jest otwartoźródłowa.</w:t>
      </w:r>
    </w:p>
    <w:p>
      <w:r>
        <w:rPr>
          <w:b/>
        </w:rPr>
        <w:t>9 Jakie jest znaczenie Normalized Device Coordinates (NDC) w OpenGL?</w:t>
      </w:r>
      <w:r>
        <w:rPr>
          <w:b/>
        </w:rPr>
        <w:br/>
        <w:t>A)</w:t>
      </w:r>
      <w:r>
        <w:t xml:space="preserve"> NDC są wykorzystywane do generowania losowych liczb w procesie programowania grafiki komputerowej.</w:t>
      </w:r>
      <w:r>
        <w:rPr>
          <w:b/>
        </w:rPr>
        <w:br/>
        <w:t>B)</w:t>
      </w:r>
      <w:r>
        <w:t xml:space="preserve"> NDC są używane do mapowania obiektów 3D na przestrzeń ekranu w procesie renderowania.</w:t>
      </w:r>
      <w:r>
        <w:rPr>
          <w:b/>
        </w:rPr>
        <w:br/>
        <w:t>C)</w:t>
      </w:r>
      <w:r>
        <w:t xml:space="preserve"> NDC nie mają specjalnego znaczenia w OpenGL.</w:t>
      </w:r>
      <w:r>
        <w:rPr>
          <w:b/>
        </w:rPr>
        <w:br/>
        <w:t>D)</w:t>
      </w:r>
      <w:r>
        <w:t xml:space="preserve"> NDC są używane do określania kolizji między obiektami w scenie 3D.</w:t>
      </w:r>
    </w:p>
    <w:p>
      <w:r>
        <w:rPr>
          <w:b/>
        </w:rPr>
        <w:t>10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Obsługa baz danych, zarządzanie plikami, generowanie raportów.</w:t>
      </w:r>
    </w:p>
    <w:p>
      <w:r>
        <w:rPr>
          <w:b/>
        </w:rPr>
        <w:t>11 Jak nazywa się funkcję, która jest definiowana wewnątrz klasy w Pythonie?</w:t>
      </w:r>
      <w:r>
        <w:rPr>
          <w:b/>
        </w:rPr>
        <w:br/>
        <w:t>A)</w:t>
      </w:r>
      <w:r>
        <w:t xml:space="preserve"> Klasą</w:t>
      </w:r>
      <w:r>
        <w:rPr>
          <w:b/>
        </w:rPr>
        <w:br/>
        <w:t>B)</w:t>
      </w:r>
      <w:r>
        <w:t xml:space="preserve"> Pakietem</w:t>
      </w:r>
      <w:r>
        <w:rPr>
          <w:b/>
        </w:rPr>
        <w:br/>
        <w:t>C)</w:t>
      </w:r>
      <w:r>
        <w:t xml:space="preserve"> Metodą</w:t>
      </w:r>
      <w:r>
        <w:rPr>
          <w:b/>
        </w:rPr>
        <w:br/>
        <w:t>D)</w:t>
      </w:r>
      <w:r>
        <w:t xml:space="preserve"> Modułem</w:t>
      </w:r>
    </w:p>
    <w:p>
      <w:r>
        <w:rPr>
          <w:b/>
        </w:rPr>
        <w:t>12 Jaką rolę pełni OpenGL w tworzeniu grafiki komputerowej?</w:t>
      </w:r>
      <w:r>
        <w:rPr>
          <w:b/>
        </w:rPr>
        <w:br/>
        <w:t>A)</w:t>
      </w:r>
      <w:r>
        <w:t xml:space="preserve"> Umożliwia tworzenie animacji 2D dla filmów i seriali animowanych.</w:t>
      </w:r>
      <w:r>
        <w:rPr>
          <w:b/>
        </w:rPr>
        <w:br/>
        <w:t>B)</w:t>
      </w:r>
      <w:r>
        <w:t xml:space="preserve"> Umożliwia tworzenie stron internetowych z grafiką interaktywną.</w:t>
      </w:r>
      <w:r>
        <w:rPr>
          <w:b/>
        </w:rPr>
        <w:br/>
        <w:t>C)</w:t>
      </w:r>
      <w:r>
        <w:t xml:space="preserve"> Umożliwia tworzenie i manipulowanie grafiką 2D i 3D.</w:t>
      </w:r>
      <w:r>
        <w:rPr>
          <w:b/>
        </w:rPr>
        <w:br/>
        <w:t>D)</w:t>
      </w:r>
      <w:r>
        <w:t xml:space="preserve"> Umożliwia tworzenie baz danych graficznych.</w:t>
      </w:r>
    </w:p>
    <w:p>
      <w:r>
        <w:rPr>
          <w:b/>
        </w:rPr>
        <w:t>13 Co to jest konstruktor klasy w Pythonie?</w:t>
      </w:r>
      <w:r>
        <w:rPr>
          <w:b/>
        </w:rPr>
        <w:br/>
        <w:t>A)</w:t>
      </w:r>
      <w:r>
        <w:t xml:space="preserve"> Funkcja, która niszczy obiekty</w:t>
      </w:r>
      <w:r>
        <w:rPr>
          <w:b/>
        </w:rPr>
        <w:br/>
        <w:t>B)</w:t>
      </w:r>
      <w:r>
        <w:t xml:space="preserve"> Funkcja, która tworzy nowe zmienne</w:t>
      </w:r>
      <w:r>
        <w:rPr>
          <w:b/>
        </w:rPr>
        <w:br/>
        <w:t>C)</w:t>
      </w:r>
      <w:r>
        <w:t xml:space="preserve"> Metoda __init__, która jest wywoływana, kiedy tworzony jest nowy obiekt klasy</w:t>
      </w:r>
      <w:r>
        <w:rPr>
          <w:b/>
        </w:rPr>
        <w:br/>
        <w:t>D)</w:t>
      </w:r>
      <w:r>
        <w:t xml:space="preserve"> Klasa, która tworzy nowe obiekty</w:t>
      </w:r>
    </w:p>
    <w:p>
      <w:r>
        <w:rPr>
          <w:b/>
        </w:rPr>
        <w:t>14 Czym są współrzędne homogeniczne w grafice komputerowej?</w:t>
      </w:r>
      <w:r>
        <w:rPr>
          <w:b/>
        </w:rPr>
        <w:br/>
        <w:t>A)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Są to współrzędne używane tylko w 3D, które reprezentują głębokość obiektów w scenie.</w:t>
      </w:r>
      <w:r>
        <w:rPr>
          <w:b/>
        </w:rPr>
        <w:br/>
        <w:t>D)</w:t>
      </w:r>
      <w:r>
        <w:t xml:space="preserve"> Współrzędne homogeniczne to alternatywny system współrzędnych używany w grafice komputerowej do reprezentacji transformacji geometrycznych.</w:t>
      </w:r>
    </w:p>
    <w:p>
      <w:r>
        <w:rPr>
          <w:b/>
        </w:rPr>
        <w:t>15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type</w:t>
      </w:r>
      <w:r>
        <w:rPr>
          <w:b/>
        </w:rPr>
        <w:br/>
        <w:t>D)</w:t>
      </w:r>
      <w:r>
        <w:t xml:space="preserve"> Używając słowa kluczowego object</w:t>
      </w:r>
    </w:p>
    <w:p>
      <w:r>
        <w:rPr>
          <w:b/>
        </w:rPr>
        <w:t>16 Jak działa macierz skalowania w grafice komputerowej?</w:t>
      </w:r>
      <w:r>
        <w:rPr>
          <w:b/>
        </w:rPr>
        <w:br/>
        <w:t>A)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B)</w:t>
      </w:r>
      <w:r>
        <w:t xml:space="preserve"> Macierz skalowania służy do obracania obiektów wokół osi x, y i z.</w:t>
      </w:r>
      <w:r>
        <w:rPr>
          <w:b/>
        </w:rPr>
        <w:br/>
        <w:t>C)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D)</w:t>
      </w:r>
      <w:r>
        <w:t xml:space="preserve"> Macierz skalowania jest używana do generowania tekstur na obiektach wizualizacji.</w:t>
      </w:r>
    </w:p>
    <w:p>
      <w:r>
        <w:rPr>
          <w:b/>
        </w:rPr>
        <w:t>17 Jaki jest główny cel modułu vispy.scene.transforms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C)</w:t>
      </w:r>
      <w:r>
        <w:t xml:space="preserve"> vispy.scene.transforms jest odpowiedzialne za tworzenie interfejsów graficznych wizualizacji.</w:t>
      </w:r>
      <w:r>
        <w:rPr>
          <w:b/>
        </w:rPr>
        <w:br/>
        <w:t>D)</w:t>
      </w:r>
      <w:r>
        <w:t xml:space="preserve"> Jest to moduł do obsługi zdarzeń w bibliotece Vispy.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(gx)</w:t>
      </w:r>
    </w:p>
    <w:p>
      <w:r>
        <w:rPr>
          <w:b/>
        </w:rPr>
        <w:t>1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jest używana do generowania tekstur na obiektach wizualizacji.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2 Jaka jest rola "interfejsów" (klas abstrakcyjnych) w Pythonie?</w:t>
      </w:r>
      <w:r>
        <w:rPr>
          <w:b/>
        </w:rPr>
        <w:br/>
        <w:t>A)</w:t>
      </w:r>
      <w:r>
        <w:t xml:space="preserve"> Zmieniają sposób, w jaki Python interpretuje wywołania funkcji.</w:t>
      </w:r>
      <w:r>
        <w:rPr>
          <w:b/>
        </w:rPr>
        <w:br/>
        <w:t>B)</w:t>
      </w:r>
      <w:r>
        <w:t xml:space="preserve"> Definiują one szablon dla klas, wymuszając implementację określonych metod.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3 Jakie są główne zastosowania biblioteki Vispy?</w:t>
      </w:r>
      <w:r>
        <w:rPr>
          <w:b/>
        </w:rPr>
        <w:br/>
        <w:t>A)</w:t>
      </w:r>
      <w:r>
        <w:t xml:space="preserve"> Tworzenie sztucznej inteligencji, robotyka, analiza big data.</w:t>
      </w:r>
      <w:r>
        <w:rPr>
          <w:b/>
        </w:rPr>
        <w:br/>
        <w:t>B)</w:t>
      </w:r>
      <w:r>
        <w:t xml:space="preserve"> Tworzenie stron internetowych, programowanie aplikacji mobilnych, tworzenie gier.</w:t>
      </w:r>
      <w:r>
        <w:rPr>
          <w:b/>
        </w:rPr>
        <w:br/>
        <w:t>C)</w:t>
      </w:r>
      <w:r>
        <w:t xml:space="preserve"> Wizualizacja danych naukowych, grafika komputerowa, renderowanie interaktywnych wizualizacji.</w:t>
      </w:r>
      <w:r>
        <w:rPr>
          <w:b/>
        </w:rPr>
        <w:br/>
        <w:t>D)</w:t>
      </w:r>
      <w:r>
        <w:t xml:space="preserve"> Analiza finansowa, zarządzanie projektami, obliczenia naukowe.</w:t>
      </w:r>
    </w:p>
    <w:p>
      <w:r>
        <w:rPr>
          <w:b/>
        </w:rPr>
        <w:t>4 Jak działa interpolacja barycentryczna w grafice komputerowej?</w:t>
      </w:r>
      <w:r>
        <w:rPr>
          <w:b/>
        </w:rPr>
        <w:br/>
        <w:t>A)</w:t>
      </w:r>
      <w:r>
        <w:t xml:space="preserve"> Interpolacja barycentryczna odnosi się tylko do interpolacji kolorów na teksturach.</w:t>
      </w:r>
      <w:r>
        <w:rPr>
          <w:b/>
        </w:rPr>
        <w:br/>
        <w:t>B)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C)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D)</w:t>
      </w:r>
      <w:r>
        <w:t xml:space="preserve"> Interpolacja barycentryczna jest stosowana wyłącznie do interpolacji normalnych na obiektach 3D.</w:t>
      </w:r>
    </w:p>
    <w:p>
      <w:r>
        <w:rPr>
          <w:b/>
        </w:rPr>
        <w:t>5 Co to jest OpenGL?</w:t>
      </w:r>
      <w:r>
        <w:rPr>
          <w:b/>
        </w:rPr>
        <w:br/>
        <w:t>A)</w:t>
      </w:r>
      <w:r>
        <w:t xml:space="preserve"> Język programowania</w:t>
      </w:r>
      <w:r>
        <w:rPr>
          <w:b/>
        </w:rPr>
        <w:br/>
        <w:t>B)</w:t>
      </w:r>
      <w:r>
        <w:t xml:space="preserve"> Środowisko uruchomieniowe</w:t>
      </w:r>
      <w:r>
        <w:rPr>
          <w:b/>
        </w:rPr>
        <w:br/>
        <w:t>C)</w:t>
      </w:r>
      <w:r>
        <w:t xml:space="preserve"> Narzędzie do tworzenia stron internetowych</w:t>
      </w:r>
      <w:r>
        <w:rPr>
          <w:b/>
        </w:rPr>
        <w:br/>
        <w:t>D)</w:t>
      </w:r>
      <w:r>
        <w:t xml:space="preserve"> API do renderowania grafiki 2D i 3D</w:t>
      </w:r>
    </w:p>
    <w:p>
      <w:r>
        <w:rPr>
          <w:b/>
        </w:rPr>
        <w:t>6 Czym jest modelowanie w kontekście grafiki komputerowej?</w:t>
      </w:r>
      <w:r>
        <w:rPr>
          <w:b/>
        </w:rPr>
        <w:br/>
        <w:t>A)</w:t>
      </w:r>
      <w:r>
        <w:t xml:space="preserve"> Jest to proces optymalizacji grafiki komputerowej.</w:t>
      </w:r>
      <w:r>
        <w:rPr>
          <w:b/>
        </w:rPr>
        <w:br/>
        <w:t>B)</w:t>
      </w:r>
      <w:r>
        <w:t xml:space="preserve"> Jest to proces dodawania ruchu do modeli 3D.</w:t>
      </w:r>
      <w:r>
        <w:rPr>
          <w:b/>
        </w:rPr>
        <w:br/>
        <w:t>C)</w:t>
      </w:r>
      <w:r>
        <w:t xml:space="preserve"> Jest to proces tworzenia obiektów 3D, które są potem używane w scenach graficznych.</w:t>
      </w:r>
      <w:r>
        <w:rPr>
          <w:b/>
        </w:rPr>
        <w:br/>
        <w:t>D)</w:t>
      </w:r>
      <w:r>
        <w:t xml:space="preserve"> Jest to proces przekształcania modeli 3D w obrazy 2D.</w:t>
      </w:r>
    </w:p>
    <w:p>
      <w:r>
        <w:rPr>
          <w:b/>
        </w:rPr>
        <w:t>7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to metoda kompresji grafiki używana do oszczędzania pamięci.</w:t>
      </w:r>
      <w:r>
        <w:rPr>
          <w:b/>
        </w:rPr>
        <w:br/>
        <w:t>D)</w:t>
      </w:r>
      <w:r>
        <w:t xml:space="preserve"> Antyaliasing nie ma żadnego zastosowania w grafice komputerowej.</w:t>
      </w:r>
    </w:p>
    <w:p>
      <w:r>
        <w:rPr>
          <w:b/>
        </w:rPr>
        <w:t>8 Jaki jest zakres wartości w Normalized Device Coordinates (NDC) w OpenGL?</w:t>
      </w:r>
      <w:r>
        <w:rPr>
          <w:b/>
        </w:rPr>
        <w:br/>
        <w:t>A)</w:t>
      </w:r>
      <w:r>
        <w:t xml:space="preserve"> Zakres wartości w NDC zależy od rozdzielczości ekranu, na którym odbywa się renderowanie.</w:t>
      </w:r>
      <w:r>
        <w:rPr>
          <w:b/>
        </w:rPr>
        <w:br/>
        <w:t>B)</w:t>
      </w:r>
      <w:r>
        <w:t xml:space="preserve"> Zakres wartości w NDC wynosi [0, 1], gdzie 0 oznacza dolną granicę, a 1 - górną granicę.</w:t>
      </w:r>
      <w:r>
        <w:rPr>
          <w:b/>
        </w:rPr>
        <w:br/>
        <w:t>C)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D)</w:t>
      </w:r>
      <w:r>
        <w:t xml:space="preserve"> Zakres wartości w NDC wynosi [-1, 1], gdzie -1 oznacza dolną granicę, a 1 - górną granicę.</w:t>
      </w:r>
    </w:p>
    <w:p>
      <w:r>
        <w:rPr>
          <w:b/>
        </w:rPr>
        <w:t>9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system zarządzania bazami danych.</w:t>
      </w:r>
      <w:r>
        <w:rPr>
          <w:b/>
        </w:rPr>
        <w:br/>
        <w:t>C)</w:t>
      </w:r>
      <w:r>
        <w:t xml:space="preserve"> Jest to środowisko do tworzenia gier komputerowych.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10 Jaki jest główny cel modułu wierzchołków w OpenGL?</w:t>
      </w:r>
      <w:r>
        <w:rPr>
          <w:b/>
        </w:rPr>
        <w:br/>
        <w:t>A)</w:t>
      </w:r>
      <w:r>
        <w:t xml:space="preserve"> Przekształcanie wierzchołków 3D z przestrzeni modelu na przestrzeń ekranu.</w:t>
      </w:r>
      <w:r>
        <w:rPr>
          <w:b/>
        </w:rPr>
        <w:br/>
        <w:t>B)</w:t>
      </w:r>
      <w:r>
        <w:t xml:space="preserve"> Generowanie oświetlenia dla obiektów 3D.</w:t>
      </w:r>
      <w:r>
        <w:rPr>
          <w:b/>
        </w:rPr>
        <w:br/>
        <w:t>C)</w:t>
      </w:r>
      <w:r>
        <w:t xml:space="preserve"> Renderowanie tekstur na obiekty.</w:t>
      </w:r>
      <w:r>
        <w:rPr>
          <w:b/>
        </w:rPr>
        <w:br/>
        <w:t>D)</w:t>
      </w:r>
      <w:r>
        <w:t xml:space="preserve"> Wykonywanie operacji logicznych na pikselach.</w:t>
      </w:r>
    </w:p>
    <w:p>
      <w:r>
        <w:rPr>
          <w:b/>
        </w:rPr>
        <w:t>11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C)</w:t>
      </w:r>
      <w:r>
        <w:t xml:space="preserve"> Jest to moduł do ładowania i renderowania modeli 3D w nowoczesnym OpenGL.</w:t>
      </w:r>
      <w:r>
        <w:rPr>
          <w:b/>
        </w:rPr>
        <w:br/>
        <w:t>D)</w:t>
      </w:r>
      <w:r>
        <w:t xml:space="preserve"> Jest to złożony proces przetwarzania obrazu, który stosuje efekty specjalne na teksturach.</w:t>
      </w:r>
    </w:p>
    <w:p>
      <w:r>
        <w:rPr>
          <w:b/>
        </w:rPr>
        <w:t>12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Umożliwiają automatyczne tworzenie obiektów klasy.</w:t>
      </w:r>
    </w:p>
    <w:p>
      <w:r>
        <w:rPr>
          <w:b/>
        </w:rPr>
        <w:t>13 Co to jest metoda abstrakcyjna w Pythonie?</w:t>
      </w:r>
      <w:r>
        <w:rPr>
          <w:b/>
        </w:rPr>
        <w:br/>
        <w:t>A)</w:t>
      </w:r>
      <w:r>
        <w:t xml:space="preserve"> Jest to metoda, która zawsze zwraca wartość None.</w:t>
      </w:r>
      <w:r>
        <w:rPr>
          <w:b/>
        </w:rPr>
        <w:br/>
        <w:t>B)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C)</w:t>
      </w:r>
      <w:r>
        <w:t xml:space="preserve"> Jest to metoda, która nie może zostać zaimplementowana przez klasę dziedziczącą.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14 Jakiego rodzaju atrybuty są zwykle unikalne dla każdej instancji obiektu?</w:t>
      </w:r>
      <w:r>
        <w:rPr>
          <w:b/>
        </w:rPr>
        <w:br/>
        <w:t>A)</w:t>
      </w:r>
      <w:r>
        <w:t xml:space="preserve"> Atrybuty statyczne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klasowe</w:t>
      </w:r>
      <w:r>
        <w:rPr>
          <w:b/>
        </w:rPr>
        <w:br/>
        <w:t>D)</w:t>
      </w:r>
      <w:r>
        <w:t xml:space="preserve"> Atrybuty globalne</w:t>
      </w:r>
    </w:p>
    <w:p>
      <w:r>
        <w:rPr>
          <w:b/>
        </w:rPr>
        <w:t>15 Co to jest modularyzacja w kontekście programowania?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 ukrywania wewnętrznych szczegółów obiektów.</w:t>
      </w:r>
      <w:r>
        <w:rPr>
          <w:b/>
        </w:rPr>
        <w:br/>
        <w:t>D)</w:t>
      </w:r>
      <w:r>
        <w:t xml:space="preserve"> Jest to proces podziału programu na mniejsze, niezależne części (moduły), które mogą być oddzielnie opracowane i testowane.</w:t>
      </w:r>
    </w:p>
    <w:p>
      <w:r>
        <w:rPr>
          <w:b/>
        </w:rPr>
        <w:t>16 Czym jest macierz modelu (model matrix) w grafice komputerowej?</w:t>
      </w:r>
      <w:r>
        <w:rPr>
          <w:b/>
        </w:rPr>
        <w:br/>
        <w:t>A)</w:t>
      </w:r>
      <w:r>
        <w:t xml:space="preserve"> Macierz modelu jest używana do generowania tekstur na obiektach wizualizacji.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D)</w:t>
      </w:r>
      <w:r>
        <w:t xml:space="preserve"> Macierz modelu służy tylko do przesuwania obiektów wzdłuż osi x, y i z.</w:t>
      </w:r>
    </w:p>
    <w:p>
      <w:r>
        <w:rPr>
          <w:b/>
        </w:rPr>
        <w:t>17 Jaką rolę pełni getter w programowaniu obiektowym?</w:t>
      </w:r>
      <w:r>
        <w:rPr>
          <w:b/>
        </w:rPr>
        <w:br/>
        <w:t>A)</w:t>
      </w:r>
      <w:r>
        <w:t xml:space="preserve"> Umożliwia kontrolę nad tym, jak atrybuty obiektu są dostępne dla kodu poza obiektem.</w:t>
      </w:r>
      <w:r>
        <w:rPr>
          <w:b/>
        </w:rPr>
        <w:br/>
        <w:t>B)</w:t>
      </w:r>
      <w:r>
        <w:t xml:space="preserve"> Umożliwia tworzenie obiektów o identycznych atrybutach.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(ja)</w:t>
      </w:r>
    </w:p>
    <w:p>
      <w:r>
        <w:rPr>
          <w:b/>
        </w:rPr>
        <w:t>1 Jak tworzyć aplikacje okienkowe w bibliotece Vispy?</w:t>
      </w:r>
      <w:r>
        <w:rPr>
          <w:b/>
        </w:rPr>
        <w:br/>
        <w:t>A)</w:t>
      </w:r>
      <w:r>
        <w:t xml:space="preserve"> Aplikacje okienkowe nie są obsługiwane w bibliotece Vispy.</w:t>
      </w:r>
      <w:r>
        <w:rPr>
          <w:b/>
        </w:rPr>
        <w:br/>
        <w:t>B)</w:t>
      </w:r>
      <w:r>
        <w:t xml:space="preserve"> Poprzez utworzenie obiektu vispy.window.Window.</w:t>
      </w:r>
      <w:r>
        <w:rPr>
          <w:b/>
        </w:rPr>
        <w:br/>
        <w:t>C)</w:t>
      </w:r>
      <w:r>
        <w:t xml:space="preserve"> Używając modułu vispy.app.</w:t>
      </w:r>
      <w:r>
        <w:rPr>
          <w:b/>
        </w:rPr>
        <w:br/>
        <w:t>D)</w:t>
      </w:r>
      <w:r>
        <w:t xml:space="preserve"> Korzystając z klasy Canvas lub SceneCanvas.</w:t>
      </w:r>
    </w:p>
    <w:p>
      <w:r>
        <w:rPr>
          <w:b/>
        </w:rPr>
        <w:t>2 Czym jest abstrakcja w kontekście programowania obiektowego w Pythonie?</w:t>
      </w:r>
      <w:r>
        <w:rPr>
          <w:b/>
        </w:rPr>
        <w:br/>
        <w:t>A)</w:t>
      </w:r>
      <w:r>
        <w:t xml:space="preserve"> Procesem ukrywania szczegółów implementacji i pokazywania tylko funkcjonalności użytkownikowi</w:t>
      </w:r>
      <w:r>
        <w:rPr>
          <w:b/>
        </w:rPr>
        <w:br/>
        <w:t>B)</w:t>
      </w:r>
      <w:r>
        <w:t xml:space="preserve"> Techniką optymalizacji kodu</w:t>
      </w:r>
      <w:r>
        <w:rPr>
          <w:b/>
        </w:rPr>
        <w:br/>
        <w:t>C)</w:t>
      </w:r>
      <w:r>
        <w:t xml:space="preserve"> Sposobem zarządzania pamięcią</w:t>
      </w:r>
      <w:r>
        <w:rPr>
          <w:b/>
        </w:rPr>
        <w:br/>
        <w:t>D)</w:t>
      </w:r>
      <w:r>
        <w:t xml:space="preserve"> Procesem tworzenia nowych modułów</w:t>
      </w:r>
    </w:p>
    <w:p>
      <w:r>
        <w:rPr>
          <w:b/>
        </w:rPr>
        <w:t>3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type</w:t>
      </w:r>
      <w:r>
        <w:rPr>
          <w:b/>
        </w:rPr>
        <w:br/>
        <w:t>D)</w:t>
      </w:r>
      <w:r>
        <w:t xml:space="preserve"> Używając słowa kluczowego class</w:t>
      </w:r>
    </w:p>
    <w:p>
      <w:r>
        <w:rPr>
          <w:b/>
        </w:rPr>
        <w:t>4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Manipulacja danymi tabelarycznymi wizualizacji.</w:t>
      </w:r>
    </w:p>
    <w:p>
      <w:r>
        <w:rPr>
          <w:b/>
        </w:rPr>
        <w:t>5 Jakiego rodzaju atrybuty są zwykle unikalne dla każdej instancji obiektu?</w:t>
      </w:r>
      <w:r>
        <w:rPr>
          <w:b/>
        </w:rPr>
        <w:br/>
        <w:t>A)</w:t>
      </w:r>
      <w:r>
        <w:t xml:space="preserve"> Atrybuty statyczne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klasowe</w:t>
      </w:r>
      <w:r>
        <w:rPr>
          <w:b/>
        </w:rPr>
        <w:br/>
        <w:t>D)</w:t>
      </w:r>
      <w:r>
        <w:t xml:space="preserve"> Atrybuty globalne</w:t>
      </w:r>
    </w:p>
    <w:p>
      <w:r>
        <w:rPr>
          <w:b/>
        </w:rPr>
        <w:t>6 Jakie jest znaczenie Normalized Device Coordinates (NDC) w OpenGL?</w:t>
      </w:r>
      <w:r>
        <w:rPr>
          <w:b/>
        </w:rPr>
        <w:br/>
        <w:t>A)</w:t>
      </w:r>
      <w:r>
        <w:t xml:space="preserve"> NDC nie mają specjalnego znaczenia w OpenGL.</w:t>
      </w:r>
      <w:r>
        <w:rPr>
          <w:b/>
        </w:rPr>
        <w:br/>
        <w:t>B)</w:t>
      </w:r>
      <w:r>
        <w:t xml:space="preserve"> NDC są używane do określania kolizji między obiektami w scenie 3D.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7 Co to jest klasa w Pythonie?</w:t>
      </w:r>
      <w:r>
        <w:rPr>
          <w:b/>
        </w:rPr>
        <w:br/>
        <w:t>A)</w:t>
      </w:r>
      <w:r>
        <w:t xml:space="preserve"> Szablon dla tworzenia obiektów</w:t>
      </w:r>
      <w:r>
        <w:rPr>
          <w:b/>
        </w:rPr>
        <w:br/>
        <w:t>B)</w:t>
      </w:r>
      <w:r>
        <w:t xml:space="preserve"> Funkcja wywoływana przy tworzeniu obiektu</w:t>
      </w:r>
      <w:r>
        <w:rPr>
          <w:b/>
        </w:rPr>
        <w:br/>
        <w:t>C)</w:t>
      </w:r>
      <w:r>
        <w:t xml:space="preserve"> Blok kodu, który może być wielokrotnie używany</w:t>
      </w:r>
      <w:r>
        <w:rPr>
          <w:b/>
        </w:rPr>
        <w:br/>
        <w:t>D)</w:t>
      </w:r>
      <w:r>
        <w:t xml:space="preserve"> Zmienna przechowująca wartość</w:t>
      </w:r>
    </w:p>
    <w:p>
      <w:r>
        <w:rPr>
          <w:b/>
        </w:rPr>
        <w:t>8 Co to jest OpenGL?</w:t>
      </w:r>
      <w:r>
        <w:rPr>
          <w:b/>
        </w:rPr>
        <w:br/>
        <w:t>A)</w:t>
      </w:r>
      <w:r>
        <w:t xml:space="preserve"> API do renderowania grafiki 2D i 3D</w:t>
      </w:r>
      <w:r>
        <w:rPr>
          <w:b/>
        </w:rPr>
        <w:br/>
        <w:t>B)</w:t>
      </w:r>
      <w:r>
        <w:t xml:space="preserve"> Język programowania</w:t>
      </w:r>
      <w:r>
        <w:rPr>
          <w:b/>
        </w:rPr>
        <w:br/>
        <w:t>C)</w:t>
      </w:r>
      <w:r>
        <w:t xml:space="preserve"> Środowisko uruchomieniowe</w:t>
      </w:r>
      <w:r>
        <w:rPr>
          <w:b/>
        </w:rPr>
        <w:br/>
        <w:t>D)</w:t>
      </w:r>
      <w:r>
        <w:t xml:space="preserve"> Narzędzie do tworzenia stron internetowych</w:t>
      </w:r>
    </w:p>
    <w:p>
      <w:r>
        <w:rPr>
          <w:b/>
        </w:rPr>
        <w:t>9 Jak działa projekcja perspektywiczna w grafice komputerowej?</w:t>
      </w:r>
      <w:r>
        <w:rPr>
          <w:b/>
        </w:rPr>
        <w:br/>
        <w:t>A)</w:t>
      </w:r>
      <w:r>
        <w:t xml:space="preserve"> Projekcja perspektywiczna służy tylko do przesuwania obiektów wzdłuż osi x, y i z.</w:t>
      </w:r>
      <w:r>
        <w:rPr>
          <w:b/>
        </w:rPr>
        <w:br/>
        <w:t>B)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jest używana do generowania tekstur na obiektach wizualizacji.</w:t>
      </w:r>
    </w:p>
    <w:p>
      <w:r>
        <w:rPr>
          <w:b/>
        </w:rPr>
        <w:t>10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wbudowany dekorator, który pozwala na definiowanie getterów i setterów w obrębie klasy.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narzędzie do tworzenia funkcji anonimowych.</w:t>
      </w:r>
    </w:p>
    <w:p>
      <w:r>
        <w:rPr>
          <w:b/>
        </w:rPr>
        <w:t>11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Setter</w:t>
      </w:r>
      <w:r>
        <w:rPr>
          <w:b/>
        </w:rPr>
        <w:br/>
        <w:t>B)</w:t>
      </w:r>
      <w:r>
        <w:t xml:space="preserve"> Property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Dekorator</w:t>
      </w:r>
    </w:p>
    <w:p>
      <w:r>
        <w:rPr>
          <w:b/>
        </w:rPr>
        <w:t>12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metody statycznej.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13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[-1, 1], gdzie -1 oznacza dolną granicę, a 1 - górną granicę.</w:t>
      </w:r>
      <w:r>
        <w:rPr>
          <w:b/>
        </w:rPr>
        <w:br/>
        <w:t>B)</w:t>
      </w:r>
      <w:r>
        <w:t xml:space="preserve"> Zakres wartości w NDC zależy od rozdzielczości ekranu, na którym odbywa się renderowanie.</w:t>
      </w:r>
      <w:r>
        <w:rPr>
          <w:b/>
        </w:rPr>
        <w:br/>
        <w:t>C)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D)</w:t>
      </w:r>
      <w:r>
        <w:t xml:space="preserve"> Zakres wartości w NDC wynosi [0, 1], gdzie 0 oznacza dolną granicę, a 1 - górną granicę.</w:t>
      </w:r>
    </w:p>
    <w:p>
      <w:r>
        <w:rPr>
          <w:b/>
        </w:rPr>
        <w:t>14 Co to jest bufor danych (data buffer) w bibliotece Vispy?</w:t>
      </w:r>
      <w:r>
        <w:rPr>
          <w:b/>
        </w:rPr>
        <w:br/>
        <w:t>A)</w:t>
      </w:r>
      <w:r>
        <w:t xml:space="preserve"> Bufor danych w Vispy jest odpowiedzialny za przechowywanie kodu źródłowego shaderów.</w:t>
      </w:r>
      <w:r>
        <w:rPr>
          <w:b/>
        </w:rPr>
        <w:br/>
        <w:t>B)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C)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D)</w:t>
      </w:r>
      <w:r>
        <w:t xml:space="preserve"> Bufor danych odnosi się do tymczasowego bufora, w którym przechowywane są dane, zanim zostaną wyrenderowane.</w:t>
      </w:r>
    </w:p>
    <w:p>
      <w:r>
        <w:rPr>
          <w:b/>
        </w:rPr>
        <w:t>15 Czym jest dynamiczny potok (dynamic pipeline) w kontekście nowoczesnego OpenGL?</w:t>
      </w:r>
      <w:r>
        <w:rPr>
          <w:b/>
        </w:rPr>
        <w:br/>
        <w:t>A)</w:t>
      </w:r>
      <w:r>
        <w:t xml:space="preserve"> Jest to moduł do ładowania i renderowania modeli 3D w nowoczesnym OpenGL.</w:t>
      </w:r>
      <w:r>
        <w:rPr>
          <w:b/>
        </w:rPr>
        <w:br/>
        <w:t>B)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rodzaj animacji używanej w grafice komputerowej do tworzenia płynnych ruchów.</w:t>
      </w:r>
    </w:p>
    <w:p>
      <w:r>
        <w:rPr>
          <w:b/>
        </w:rPr>
        <w:t>16 Który z procesów grafiki komputerowej przekształca modele 3D w obrazy 2D?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Teksturowanie</w:t>
      </w:r>
    </w:p>
    <w:p>
      <w:r>
        <w:rPr>
          <w:b/>
        </w:rPr>
        <w:t>17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B)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C)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D)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(cc)</w:t>
      </w:r>
    </w:p>
    <w:p>
      <w:r>
        <w:rPr>
          <w:b/>
        </w:rPr>
        <w:t>1 Czym jest GLSL?</w:t>
      </w:r>
      <w:r>
        <w:rPr>
          <w:b/>
        </w:rPr>
        <w:br/>
        <w:t>A)</w:t>
      </w:r>
      <w:r>
        <w:t xml:space="preserve"> Jest to skrót od "Global Shader Library" - globalnej biblioteki cieniowania.</w:t>
      </w:r>
      <w:r>
        <w:rPr>
          <w:b/>
        </w:rPr>
        <w:br/>
        <w:t>B)</w:t>
      </w:r>
      <w:r>
        <w:t xml:space="preserve"> Jest to język programowania do tworzenia interfejsów graficznych.</w:t>
      </w:r>
      <w:r>
        <w:rPr>
          <w:b/>
        </w:rPr>
        <w:br/>
        <w:t>C)</w:t>
      </w:r>
      <w:r>
        <w:t xml:space="preserve"> Jest to specjalny efekt wizualny używany w grafice komputerowej.</w:t>
      </w:r>
      <w:r>
        <w:rPr>
          <w:b/>
        </w:rPr>
        <w:br/>
        <w:t>D)</w:t>
      </w:r>
      <w:r>
        <w:t xml:space="preserve"> Jest to język programowania używany w OpenGL do definiowania modułów cieniujących.</w:t>
      </w:r>
    </w:p>
    <w:p>
      <w:r>
        <w:rPr>
          <w:b/>
        </w:rPr>
        <w:t>2 Który z filarów grafiki komputerowej odpowiada za dodawanie ruchu do modeli 3D?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Skalowanie</w:t>
      </w:r>
    </w:p>
    <w:p>
      <w:r>
        <w:rPr>
          <w:b/>
        </w:rPr>
        <w:t>3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metody statycznej.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4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5 Jakie są zadania modułu vispy.geometry.generation w bibliotece Vispy?</w:t>
      </w:r>
      <w:r>
        <w:rPr>
          <w:b/>
        </w:rPr>
        <w:br/>
        <w:t>A)</w:t>
      </w:r>
      <w:r>
        <w:t xml:space="preserve"> Generowanie geometrii, takiej jak sześciany, sfera czy walec.</w:t>
      </w:r>
      <w:r>
        <w:rPr>
          <w:b/>
        </w:rPr>
        <w:br/>
        <w:t>B)</w:t>
      </w:r>
      <w:r>
        <w:t xml:space="preserve"> Tworzenie interfejsów graficznych wizualizacji.</w:t>
      </w:r>
      <w:r>
        <w:rPr>
          <w:b/>
        </w:rPr>
        <w:br/>
        <w:t>C)</w:t>
      </w:r>
      <w:r>
        <w:t xml:space="preserve"> Obsługa zdarzeń w bibliotece Vispy.</w:t>
      </w:r>
      <w:r>
        <w:rPr>
          <w:b/>
        </w:rPr>
        <w:br/>
        <w:t>D)</w:t>
      </w:r>
      <w:r>
        <w:t xml:space="preserve"> Manipulacja danymi tabelarycznymi wizualizacji.</w:t>
      </w:r>
    </w:p>
    <w:p>
      <w:r>
        <w:rPr>
          <w:b/>
        </w:rPr>
        <w:t>6 Jaką rolę pełni dziedziczenie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Kontroluje, jakie dane mogą być dostępne i modyfikowane przez kod poza klasą.</w:t>
      </w:r>
      <w:r>
        <w:rPr>
          <w:b/>
        </w:rPr>
        <w:br/>
        <w:t>D)</w:t>
      </w:r>
      <w:r>
        <w:t xml:space="preserve"> Umożliwia ponowne użycie kodu, ułatwiając tworzenie i zarządzanie złożonymi programami.</w:t>
      </w:r>
    </w:p>
    <w:p>
      <w:r>
        <w:rPr>
          <w:b/>
        </w:rPr>
        <w:t>7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metoda używana do uzyskiwania wartości atrybutu obiektu.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p>
      <w:r>
        <w:rPr>
          <w:b/>
        </w:rPr>
        <w:t>8 Co to jest bufor danych (data buffer) w bibliotece Vispy?</w:t>
      </w:r>
      <w:r>
        <w:rPr>
          <w:b/>
        </w:rPr>
        <w:br/>
        <w:t>A)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D)</w:t>
      </w:r>
      <w:r>
        <w:t xml:space="preserve"> Bufor danych odnosi się do tymczasowego bufora, w którym przechowywane są dane, zanim zostaną wyrenderowane.</w:t>
      </w:r>
    </w:p>
    <w:p>
      <w:r>
        <w:rPr>
          <w:b/>
        </w:rPr>
        <w:t>9 Jaką rolę pełni setter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C)</w:t>
      </w:r>
      <w:r>
        <w:t xml:space="preserve"> Kontroluje, jakie dane mogą być dostępne i modyfikowane przez kod poza obiektem.</w:t>
      </w:r>
      <w:r>
        <w:rPr>
          <w:b/>
        </w:rPr>
        <w:br/>
        <w:t>D)</w:t>
      </w:r>
      <w:r>
        <w:t xml:space="preserve"> Wymusza, aby wszystkie obiekty dziedziczyły wszystkie metody i atrybuty klasy bazowej.</w:t>
      </w:r>
    </w:p>
    <w:p>
      <w:r>
        <w:rPr>
          <w:b/>
        </w:rPr>
        <w:t>10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Tak, biblioteka Vispy jest darmowa i udostępniana na licencji otwartoźródłowej (open source).</w:t>
      </w:r>
      <w:r>
        <w:rPr>
          <w:b/>
        </w:rPr>
        <w:br/>
        <w:t>C)</w:t>
      </w:r>
      <w:r>
        <w:t xml:space="preserve"> Biblioteka Vispy jest dostępna tylko w wersji próbnej, po której należy uiścić opłatę.</w:t>
      </w:r>
      <w:r>
        <w:rPr>
          <w:b/>
        </w:rPr>
        <w:br/>
        <w:t>D)</w:t>
      </w:r>
      <w:r>
        <w:t xml:space="preserve"> Biblioteka Vispy jest częściowo darmowa, ale nie jest otwartoźródłowa.</w:t>
      </w:r>
    </w:p>
    <w:p>
      <w:r>
        <w:rPr>
          <w:b/>
        </w:rPr>
        <w:t>11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środowisko do tworzenia gier komputerowych.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p>
      <w:r>
        <w:rPr>
          <w:b/>
        </w:rPr>
        <w:t>12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to metoda kompresji grafiki używana do oszczędzania pamięci.</w:t>
      </w:r>
      <w:r>
        <w:rPr>
          <w:b/>
        </w:rPr>
        <w:br/>
        <w:t>D)</w:t>
      </w:r>
      <w:r>
        <w:t xml:space="preserve"> Antyaliasing to technika, która redukuje efekt aliasingu poprzez wygładzanie krawędzi i linii obiektów.</w:t>
      </w:r>
    </w:p>
    <w:p>
      <w:r>
        <w:rPr>
          <w:b/>
        </w:rPr>
        <w:t>13 Czym jest dynamiczny potok (dynamic pipeline) w kontekście nowoczesnego OpenGL?</w:t>
      </w:r>
      <w:r>
        <w:rPr>
          <w:b/>
        </w:rPr>
        <w:br/>
        <w:t>A)</w:t>
      </w:r>
      <w:r>
        <w:t xml:space="preserve"> Jest to złożony proces przetwarzania obrazu, który stosuje efekty specjalne na teksturach.</w:t>
      </w:r>
      <w:r>
        <w:rPr>
          <w:b/>
        </w:rPr>
        <w:br/>
        <w:t>B)</w:t>
      </w:r>
      <w:r>
        <w:t xml:space="preserve"> Jest to rodzaj animacji używanej w grafice komputerowej do tworzenia płynnych ruchów.</w:t>
      </w:r>
      <w:r>
        <w:rPr>
          <w:b/>
        </w:rPr>
        <w:br/>
        <w:t>C)</w:t>
      </w:r>
      <w:r>
        <w:t xml:space="preserve"> Jest to moduł do ładowania i renderowania modeli 3D w nowoczesnym OpenGL.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14 Jakiego rodzaju atrybuty są zwykle unikalne dla każdej instancji obiektu?</w:t>
      </w:r>
      <w:r>
        <w:rPr>
          <w:b/>
        </w:rPr>
        <w:br/>
        <w:t>A)</w:t>
      </w:r>
      <w:r>
        <w:t xml:space="preserve"> Atrybuty klasowe</w:t>
      </w:r>
      <w:r>
        <w:rPr>
          <w:b/>
        </w:rPr>
        <w:br/>
        <w:t>B)</w:t>
      </w:r>
      <w:r>
        <w:t xml:space="preserve"> Atrybuty globalne</w:t>
      </w:r>
      <w:r>
        <w:rPr>
          <w:b/>
        </w:rPr>
        <w:br/>
        <w:t>C)</w:t>
      </w:r>
      <w:r>
        <w:t xml:space="preserve"> Atrybuty statyczne</w:t>
      </w:r>
      <w:r>
        <w:rPr>
          <w:b/>
        </w:rPr>
        <w:br/>
        <w:t>D)</w:t>
      </w:r>
      <w:r>
        <w:t xml:space="preserve"> Atrybuty instancji</w:t>
      </w:r>
    </w:p>
    <w:p>
      <w:r>
        <w:rPr>
          <w:b/>
        </w:rPr>
        <w:t>15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16 Co to jest property w Pythonie?</w:t>
      </w:r>
      <w:r>
        <w:rPr>
          <w:b/>
        </w:rPr>
        <w:br/>
        <w:t>A)</w:t>
      </w:r>
      <w:r>
        <w:t xml:space="preserve"> Nazwa metody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Typ danych</w:t>
      </w:r>
      <w:r>
        <w:rPr>
          <w:b/>
        </w:rPr>
        <w:br/>
        <w:t>D)</w:t>
      </w:r>
      <w:r>
        <w:t xml:space="preserve"> Wartość przechowywana w obiekcie</w:t>
      </w:r>
    </w:p>
    <w:p>
      <w:r>
        <w:rPr>
          <w:b/>
        </w:rPr>
        <w:t>17 Do czego służą zmienne typu "varying" w GLSL?</w:t>
      </w:r>
      <w:r>
        <w:rPr>
          <w:b/>
        </w:rPr>
        <w:br/>
        <w:t>A)</w:t>
      </w:r>
      <w:r>
        <w:t xml:space="preserve"> Służą do definiowania stałych dla całego programu.</w:t>
      </w:r>
      <w:r>
        <w:rPr>
          <w:b/>
        </w:rPr>
        <w:br/>
        <w:t>B)</w:t>
      </w:r>
      <w:r>
        <w:t xml:space="preserve"> Umożliwiają manipulację oświetleniem w trakcie renderowania.</w:t>
      </w:r>
      <w:r>
        <w:rPr>
          <w:b/>
        </w:rPr>
        <w:br/>
        <w:t>C)</w:t>
      </w:r>
      <w:r>
        <w:t xml:space="preserve"> Pozwalają na przekazywanie danych między modułem wierzchołków a modułem fragmentów.</w:t>
      </w:r>
      <w:r>
        <w:rPr>
          <w:b/>
        </w:rPr>
        <w:br/>
        <w:t>D)</w:t>
      </w:r>
      <w:r>
        <w:t xml:space="preserve"> Przechowują stałe wartości używane w shaderach.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(tn)</w:t>
      </w:r>
    </w:p>
    <w:p>
      <w:r>
        <w:rPr>
          <w:b/>
        </w:rPr>
        <w:t>1 Czym jest moduł wierzchołków (vertex shader) w OpenGL?</w:t>
      </w:r>
      <w:r>
        <w:rPr>
          <w:b/>
        </w:rPr>
        <w:br/>
        <w:t>A)</w:t>
      </w:r>
      <w:r>
        <w:t xml:space="preserve"> Jest to algorytm odpowiedzialny za utworzenie drzewa sceny.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program, który przetwarza pojedyncze wierzchołki geometrii w przestrzeni 3D.</w:t>
      </w:r>
      <w:r>
        <w:rPr>
          <w:b/>
        </w:rPr>
        <w:br/>
        <w:t>D)</w:t>
      </w:r>
      <w:r>
        <w:t xml:space="preserve"> Jest to technika renderowania, która zapewnia oświetlenie obiektów.</w:t>
      </w:r>
    </w:p>
    <w:p>
      <w:r>
        <w:rPr>
          <w:b/>
        </w:rPr>
        <w:t>2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B)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C)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p>
      <w:r>
        <w:rPr>
          <w:b/>
        </w:rPr>
        <w:t>3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służy do przechowywania kodu źródłowego shaderów.</w:t>
      </w:r>
      <w:r>
        <w:rPr>
          <w:b/>
        </w:rPr>
        <w:br/>
        <w:t>C)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D)</w:t>
      </w:r>
      <w:r>
        <w:t xml:space="preserve"> Jest to bufor przechowujący indeksy wierzchołków, które tworzą trójkąty lub inne prymitywy graficzne.</w:t>
      </w:r>
    </w:p>
    <w:p>
      <w:r>
        <w:rPr>
          <w:b/>
        </w:rPr>
        <w:t>4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specjalny rodzaj konstruktora używanego do tworzenia obiektów.</w:t>
      </w:r>
      <w:r>
        <w:rPr>
          <w:b/>
        </w:rPr>
        <w:br/>
        <w:t>C)</w:t>
      </w:r>
      <w:r>
        <w:t xml:space="preserve"> Jest to metoda używana do uzyskiwania wartości atrybutu obiektu.</w:t>
      </w:r>
      <w:r>
        <w:rPr>
          <w:b/>
        </w:rPr>
        <w:br/>
        <w:t>D)</w:t>
      </w:r>
      <w:r>
        <w:t xml:space="preserve"> Jest to metoda służąca do porównywania dwóch obiektów.</w:t>
      </w:r>
    </w:p>
    <w:p>
      <w:r>
        <w:rPr>
          <w:b/>
        </w:rPr>
        <w:t>5 Jaka jest rola "interfejsów" (klas abstrakcyjnych) w Pythonie?</w:t>
      </w:r>
      <w:r>
        <w:rPr>
          <w:b/>
        </w:rPr>
        <w:br/>
        <w:t>A)</w:t>
      </w:r>
      <w:r>
        <w:t xml:space="preserve"> Zmieniają sposób, w jaki Python interpretuje wywołania funkcji.</w:t>
      </w:r>
      <w:r>
        <w:rPr>
          <w:b/>
        </w:rPr>
        <w:br/>
        <w:t>B)</w:t>
      </w:r>
      <w:r>
        <w:t xml:space="preserve"> Pozwalają na tworzenie obiektów bez konieczności implementowania jakichkolwiek metod.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Definiują one szablon dla klas, wymuszając implementację określonych metod.</w:t>
      </w:r>
    </w:p>
    <w:p>
      <w:r>
        <w:rPr>
          <w:b/>
        </w:rPr>
        <w:t>6 Co to jest tekstura w grafice komputerowej?</w:t>
      </w:r>
      <w:r>
        <w:rPr>
          <w:b/>
        </w:rPr>
        <w:br/>
        <w:t>A)</w:t>
      </w:r>
      <w:r>
        <w:t xml:space="preserve"> Tekstura to metoda kompresji danych graficznych w celu oszczędności pamięci.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specjalny rodzaj obiektu, który emituje światło w trakcie renderowania sceny.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7 Czym jest triangulacja w grafice komputerowej?</w:t>
      </w:r>
      <w:r>
        <w:rPr>
          <w:b/>
        </w:rPr>
        <w:br/>
        <w:t>A)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B)</w:t>
      </w:r>
      <w:r>
        <w:t xml:space="preserve"> Jest to proces podziału kompleksu lub poligonu na trójkąty.</w:t>
      </w:r>
      <w:r>
        <w:rPr>
          <w:b/>
        </w:rPr>
        <w:br/>
        <w:t>C)</w:t>
      </w:r>
      <w:r>
        <w:t xml:space="preserve"> Triangulacja odnosi się do techniki generowania tekstur na obiektach 3D.</w:t>
      </w:r>
      <w:r>
        <w:rPr>
          <w:b/>
        </w:rPr>
        <w:br/>
        <w:t>D)</w:t>
      </w:r>
      <w:r>
        <w:t xml:space="preserve"> Triangulacja to proces generowania krawędzi i wierzchołków w grafach komputerowych.</w:t>
      </w:r>
    </w:p>
    <w:p>
      <w:r>
        <w:rPr>
          <w:b/>
        </w:rPr>
        <w:t>8 Jaką rolę pełnią dekoratory w Pythonie?</w:t>
      </w:r>
      <w:r>
        <w:rPr>
          <w:b/>
        </w:rPr>
        <w:br/>
        <w:t>A)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B)</w:t>
      </w:r>
      <w:r>
        <w:t xml:space="preserve"> Zapewniają, że wszystkie funkcje lub klasy muszą mieć ten sam zestaw atrybutów.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9 Który z procesów grafiki komputerowej przekształca modele 3D w obrazy 2D?</w:t>
      </w:r>
      <w:r>
        <w:rPr>
          <w:b/>
        </w:rPr>
        <w:br/>
        <w:t>A)</w:t>
      </w:r>
      <w:r>
        <w:t xml:space="preserve"> Teksturowanie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10 Jaki jest główny cel modułu wierzchołków w OpenGL?</w:t>
      </w:r>
      <w:r>
        <w:rPr>
          <w:b/>
        </w:rPr>
        <w:br/>
        <w:t>A)</w:t>
      </w:r>
      <w:r>
        <w:t xml:space="preserve"> Generowanie oświetlenia dla obiektów 3D.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Przekształcanie wierzchołków 3D z przestrzeni modelu na przestrzeń ekranu.</w:t>
      </w:r>
      <w:r>
        <w:rPr>
          <w:b/>
        </w:rPr>
        <w:br/>
        <w:t>D)</w:t>
      </w:r>
      <w:r>
        <w:t xml:space="preserve"> Wykonywanie operacji logicznych na pikselach.</w:t>
      </w:r>
    </w:p>
    <w:p>
      <w:r>
        <w:rPr>
          <w:b/>
        </w:rPr>
        <w:t>11 Jaki jest główny cel modułu vispy.scene.transforms w bibliotece Vispy?</w:t>
      </w:r>
      <w:r>
        <w:rPr>
          <w:b/>
        </w:rPr>
        <w:br/>
        <w:t>A)</w:t>
      </w:r>
      <w:r>
        <w:t xml:space="preserve"> Jest to moduł do obsługi zdarzeń w bibliotece Vispy.</w:t>
      </w:r>
      <w:r>
        <w:rPr>
          <w:b/>
        </w:rPr>
        <w:br/>
        <w:t>B)</w:t>
      </w:r>
      <w:r>
        <w:t xml:space="preserve"> vispy.scene.transforms jest odpowiedzialne za tworzenie interfejsów graficznych wizualizacji.</w:t>
      </w:r>
      <w:r>
        <w:rPr>
          <w:b/>
        </w:rPr>
        <w:br/>
        <w:t>C)</w:t>
      </w:r>
      <w:r>
        <w:t xml:space="preserve"> Jest to moduł do manipulacji danymi tabelarycznymi wizualizacji.</w:t>
      </w:r>
      <w:r>
        <w:rPr>
          <w:b/>
        </w:rPr>
        <w:br/>
        <w:t>D)</w:t>
      </w:r>
      <w:r>
        <w:t xml:space="preserve"> Moduł vispy.scene.transforms służy do przekształceń geometrycznych obiektów w przestrzeni sceny.</w:t>
      </w:r>
    </w:p>
    <w:p>
      <w:r>
        <w:rPr>
          <w:b/>
        </w:rPr>
        <w:t>12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C)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D)</w:t>
      </w:r>
      <w:r>
        <w:t xml:space="preserve"> Współrzędne homogeniczne to system współrzędnych, który jest stosowany tylko w przypadku obiektów płaskich, takich jak tekstury.</w:t>
      </w:r>
    </w:p>
    <w:p>
      <w:r>
        <w:rPr>
          <w:b/>
        </w:rPr>
        <w:t>13 Jakie są zastosowania zmiennych typu "attribute"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Służą do przekazywania danych wierzchołków do modułów cieniujących.</w:t>
      </w:r>
      <w:r>
        <w:rPr>
          <w:b/>
        </w:rPr>
        <w:br/>
        <w:t>C)</w:t>
      </w:r>
      <w:r>
        <w:t xml:space="preserve"> Pozwalają na przesyłanie danych między różnymi shaderami.</w:t>
      </w:r>
      <w:r>
        <w:rPr>
          <w:b/>
        </w:rPr>
        <w:br/>
        <w:t>D)</w:t>
      </w:r>
      <w:r>
        <w:t xml:space="preserve"> Umożliwiają manipulację teksturowaniem obiektów.</w:t>
      </w:r>
    </w:p>
    <w:p>
      <w:r>
        <w:rPr>
          <w:b/>
        </w:rPr>
        <w:t>14 Jaką rolę pełni konstruktor w klasie?</w:t>
      </w:r>
      <w:r>
        <w:rPr>
          <w:b/>
        </w:rPr>
        <w:br/>
        <w:t>A)</w:t>
      </w:r>
      <w:r>
        <w:t xml:space="preserve"> Tworzy kopie obiektów klasy.</w:t>
      </w:r>
      <w:r>
        <w:rPr>
          <w:b/>
        </w:rPr>
        <w:br/>
        <w:t>B)</w:t>
      </w:r>
      <w:r>
        <w:t xml:space="preserve"> Definiuje metody klasy.</w:t>
      </w:r>
      <w:r>
        <w:rPr>
          <w:b/>
        </w:rPr>
        <w:br/>
        <w:t>C)</w:t>
      </w:r>
      <w:r>
        <w:t xml:space="preserve"> Inicjalizuje nowo tworzone obiekty i przypisuje im początkowe wartości.</w:t>
      </w:r>
      <w:r>
        <w:rPr>
          <w:b/>
        </w:rPr>
        <w:br/>
        <w:t>D)</w:t>
      </w:r>
      <w:r>
        <w:t xml:space="preserve"> Niszczy obiekty klasy.</w:t>
      </w:r>
    </w:p>
    <w:p>
      <w:r>
        <w:rPr>
          <w:b/>
        </w:rPr>
        <w:t>15 Jakie jest znaczenie Normalized Device Coordinates (NDC) w OpenGL?</w:t>
      </w:r>
      <w:r>
        <w:rPr>
          <w:b/>
        </w:rPr>
        <w:br/>
        <w:t>A)</w:t>
      </w:r>
      <w:r>
        <w:t xml:space="preserve"> NDC są wykorzystywane do generowania losowych liczb w procesie programowania grafiki komputerowej.</w:t>
      </w:r>
      <w:r>
        <w:rPr>
          <w:b/>
        </w:rPr>
        <w:br/>
        <w:t>B)</w:t>
      </w:r>
      <w:r>
        <w:t xml:space="preserve"> NDC są używane do określania kolizji między obiektami w scenie 3D.</w:t>
      </w:r>
      <w:r>
        <w:rPr>
          <w:b/>
        </w:rPr>
        <w:br/>
        <w:t>C)</w:t>
      </w:r>
      <w:r>
        <w:t xml:space="preserve"> NDC nie mają specjalnego znaczenia w OpenGL.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16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17 Co to jest konstruktor klasy w Pythonie?</w:t>
      </w:r>
      <w:r>
        <w:rPr>
          <w:b/>
        </w:rPr>
        <w:br/>
        <w:t>A)</w:t>
      </w:r>
      <w:r>
        <w:t xml:space="preserve"> Funkcja, która tworzy nowe zmienne</w:t>
      </w:r>
      <w:r>
        <w:rPr>
          <w:b/>
        </w:rPr>
        <w:br/>
        <w:t>B)</w:t>
      </w:r>
      <w:r>
        <w:t xml:space="preserve"> Funkcja, która niszczy obiekty</w:t>
      </w:r>
      <w:r>
        <w:rPr>
          <w:b/>
        </w:rPr>
        <w:br/>
        <w:t>C)</w:t>
      </w:r>
      <w:r>
        <w:t xml:space="preserve"> Klasa, która tworzy nowe obiekty</w:t>
      </w:r>
      <w:r>
        <w:rPr>
          <w:b/>
        </w:rPr>
        <w:br/>
        <w:t>D)</w:t>
      </w:r>
      <w:r>
        <w:t xml:space="preserve"> Metoda __init__, która jest wywoływana, kiedy tworzony jest nowy obiekt klasy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(rx)</w:t>
      </w:r>
    </w:p>
    <w:p>
      <w:r>
        <w:rPr>
          <w:b/>
        </w:rPr>
        <w:t>1 Jak działa interpolacja barycentryczna w grafice komputerowej?</w:t>
      </w:r>
      <w:r>
        <w:rPr>
          <w:b/>
        </w:rPr>
        <w:br/>
        <w:t>A)</w:t>
      </w:r>
      <w:r>
        <w:t xml:space="preserve"> Interpolacja barycentryczna jest stosowana wyłącznie do interpolacji normalnych na obiektach 3D.</w:t>
      </w:r>
      <w:r>
        <w:rPr>
          <w:b/>
        </w:rPr>
        <w:br/>
        <w:t>B)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C)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2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3 Co to są atrybuty obiektu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metody zdefiniowane wewnątrz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4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Wartość True albo False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5 Co to są metody obiektu w kontekście programowania obiektowego?</w:t>
      </w:r>
      <w:r>
        <w:rPr>
          <w:b/>
        </w:rPr>
        <w:br/>
        <w:t>A)</w:t>
      </w:r>
      <w:r>
        <w:t xml:space="preserve"> Są to atrybuty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funkcje zdefiniowane w klasie, które operują na danych obiektu.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6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7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metoda używana do tworzenia nowych klas.</w:t>
      </w:r>
    </w:p>
    <w:p>
      <w:r>
        <w:rPr>
          <w:b/>
        </w:rPr>
        <w:t>8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9 Czym jest triangulacja w grafice komputerowej?</w:t>
      </w:r>
      <w:r>
        <w:rPr>
          <w:b/>
        </w:rPr>
        <w:br/>
        <w:t>A)</w:t>
      </w:r>
      <w:r>
        <w:t xml:space="preserve"> Jest to proces podziału kompleksu lub poligonu na trójkąty.</w:t>
      </w:r>
      <w:r>
        <w:rPr>
          <w:b/>
        </w:rPr>
        <w:br/>
        <w:t>B)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C)</w:t>
      </w:r>
      <w:r>
        <w:t xml:space="preserve"> Triangulacja to proces generowania krawędzi i wierzchołków w grafach komputerowych.</w:t>
      </w:r>
      <w:r>
        <w:rPr>
          <w:b/>
        </w:rPr>
        <w:br/>
        <w:t>D)</w:t>
      </w:r>
      <w:r>
        <w:t xml:space="preserve"> Triangulacja odnosi się do techniki generowania tekstur na obiektach 3D.</w:t>
      </w:r>
    </w:p>
    <w:p>
      <w:r>
        <w:rPr>
          <w:b/>
        </w:rPr>
        <w:t>10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11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Klasa</w:t>
      </w:r>
      <w:r>
        <w:rPr>
          <w:b/>
        </w:rPr>
        <w:br/>
        <w:t>C)</w:t>
      </w:r>
      <w:r>
        <w:t xml:space="preserve"> Pakiet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12 Czy biblioteka Vispy jest darmowa i otwartoźródłowa?</w:t>
      </w:r>
      <w:r>
        <w:rPr>
          <w:b/>
        </w:rPr>
        <w:br/>
        <w:t>A)</w:t>
      </w:r>
      <w:r>
        <w:t xml:space="preserve"> Nie, biblioteka Vispy jest płatna i wymaga licencji komercyjnej.</w:t>
      </w:r>
      <w:r>
        <w:rPr>
          <w:b/>
        </w:rPr>
        <w:br/>
        <w:t>B)</w:t>
      </w:r>
      <w:r>
        <w:t xml:space="preserve"> Biblioteka Vispy jest dostępna tylko w wersji próbnej, po której należy uiścić opłatę.</w:t>
      </w:r>
      <w:r>
        <w:rPr>
          <w:b/>
        </w:rPr>
        <w:br/>
        <w:t>C)</w:t>
      </w:r>
      <w:r>
        <w:t xml:space="preserve"> Biblioteka Vispy jest częściowo darmowa, ale nie jest otwartoźródłowa.</w:t>
      </w:r>
      <w:r>
        <w:rPr>
          <w:b/>
        </w:rPr>
        <w:br/>
        <w:t>D)</w:t>
      </w:r>
      <w:r>
        <w:t xml:space="preserve"> Tak, biblioteka Vispy jest darmowa i udostępniana na licencji otwartoźródłowej (open source).</w:t>
      </w:r>
    </w:p>
    <w:p>
      <w:r>
        <w:rPr>
          <w:b/>
        </w:rPr>
        <w:t>13 Jak działa projekcja ortograficzna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B)</w:t>
      </w:r>
      <w:r>
        <w:t xml:space="preserve"> Projekcja ortograficzna służy tylko do przesuwania obiektów wzdłuż osi x, y i z.</w:t>
      </w:r>
      <w:r>
        <w:rPr>
          <w:b/>
        </w:rPr>
        <w:br/>
        <w:t>C)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14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funkcja, która jest automatycznie wywoływana podczas tworzenia obiektu.</w:t>
      </w:r>
    </w:p>
    <w:p>
      <w:r>
        <w:rPr>
          <w:b/>
        </w:rPr>
        <w:t>15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specjalny rodzaj obiektu, który emituje światło w trakcie renderowania sceny.</w:t>
      </w:r>
      <w:r>
        <w:rPr>
          <w:b/>
        </w:rPr>
        <w:br/>
        <w:t>C)</w:t>
      </w:r>
      <w:r>
        <w:t xml:space="preserve"> Tekstura to metoda kompresji danych graficznych w celu oszczędności pamięci.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16 Do czego służą zmienne typu "varying" w GLSL?</w:t>
      </w:r>
      <w:r>
        <w:rPr>
          <w:b/>
        </w:rPr>
        <w:br/>
        <w:t>A)</w:t>
      </w:r>
      <w:r>
        <w:t xml:space="preserve"> Umożliwiają manipulację oświetleniem w trakcie renderowania.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Służą do definiowania stałych dla całego programu.</w:t>
      </w:r>
    </w:p>
    <w:p>
      <w:r>
        <w:rPr>
          <w:b/>
        </w:rPr>
        <w:t>17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Współrzędne homogeniczne to system współrzędnych, który jest stosowany tylko w przypadku obiektów płaskich, takich jak tekstury.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(ed)</w:t>
      </w:r>
    </w:p>
    <w:p>
      <w:r>
        <w:rPr>
          <w:b/>
        </w:rPr>
        <w:t>1 Jakie są zastosowania zmiennych typu "attribute" w GLSL?</w:t>
      </w:r>
      <w:r>
        <w:rPr>
          <w:b/>
        </w:rPr>
        <w:br/>
        <w:t>A)</w:t>
      </w:r>
      <w:r>
        <w:t xml:space="preserve"> Umożliwiają manipulację teksturowaniem obiektów.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Pozwalają na przesyłanie danych między różnymi shaderami.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2 Jak działa projekcja perspektywiczna w grafice komputerowej?</w:t>
      </w:r>
      <w:r>
        <w:rPr>
          <w:b/>
        </w:rPr>
        <w:br/>
        <w:t>A)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B)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C)</w:t>
      </w:r>
      <w:r>
        <w:t xml:space="preserve"> Projekcja perspektywiczna jest używana do generowania tekstur na obiektach wizualizacji.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3 Jaką rolę pełnią dekoratory w Pythonie?</w:t>
      </w:r>
      <w:r>
        <w:rPr>
          <w:b/>
        </w:rPr>
        <w:br/>
        <w:t>A)</w:t>
      </w:r>
      <w:r>
        <w:t xml:space="preserve"> Wymuszają, aby wszystkie funkcje lub klasy dziedziczyły wszystkie atrybuty i metody klasy bazowej.</w:t>
      </w:r>
      <w:r>
        <w:rPr>
          <w:b/>
        </w:rPr>
        <w:br/>
        <w:t>B)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C)</w:t>
      </w:r>
      <w:r>
        <w:t xml:space="preserve"> Zapewniają, że wszystkie funkcje lub klasy muszą mieć ten sam zestaw atrybutów.</w:t>
      </w:r>
      <w:r>
        <w:rPr>
          <w:b/>
        </w:rPr>
        <w:br/>
        <w:t>D)</w:t>
      </w:r>
      <w:r>
        <w:t xml:space="preserve"> Kontrolują, jakie dane mogą być dostępne i modyfikowane przez kod poza funkcją lub klasą.</w:t>
      </w:r>
    </w:p>
    <w:p>
      <w:r>
        <w:rPr>
          <w:b/>
        </w:rPr>
        <w:t>4 Co to jest OpenGL?</w:t>
      </w:r>
      <w:r>
        <w:rPr>
          <w:b/>
        </w:rPr>
        <w:br/>
        <w:t>A)</w:t>
      </w:r>
      <w:r>
        <w:t xml:space="preserve"> API do renderowania grafiki 2D i 3D</w:t>
      </w:r>
      <w:r>
        <w:rPr>
          <w:b/>
        </w:rPr>
        <w:br/>
        <w:t>B)</w:t>
      </w:r>
      <w:r>
        <w:t xml:space="preserve"> Narzędzie do tworzenia stron internetowych</w:t>
      </w:r>
      <w:r>
        <w:rPr>
          <w:b/>
        </w:rPr>
        <w:br/>
        <w:t>C)</w:t>
      </w:r>
      <w:r>
        <w:t xml:space="preserve"> Język programowania</w:t>
      </w:r>
      <w:r>
        <w:rPr>
          <w:b/>
        </w:rPr>
        <w:br/>
        <w:t>D)</w:t>
      </w:r>
      <w:r>
        <w:t xml:space="preserve"> Środowisko uruchomieniowe</w:t>
      </w:r>
    </w:p>
    <w:p>
      <w:r>
        <w:rPr>
          <w:b/>
        </w:rPr>
        <w:t>5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Wizualizacja danych naukowych, grafika komputerowa, renderowanie interaktywnych wizualizacji.</w:t>
      </w:r>
      <w:r>
        <w:rPr>
          <w:b/>
        </w:rPr>
        <w:br/>
        <w:t>C)</w:t>
      </w:r>
      <w:r>
        <w:t xml:space="preserve"> Tworzenie sztucznej inteligencji, robotyka, analiza big data.</w:t>
      </w:r>
      <w:r>
        <w:rPr>
          <w:b/>
        </w:rPr>
        <w:br/>
        <w:t>D)</w:t>
      </w:r>
      <w:r>
        <w:t xml:space="preserve"> Tworzenie stron internetowych, programowanie aplikacji mobilnych, tworzenie gier.</w:t>
      </w:r>
    </w:p>
    <w:p>
      <w:r>
        <w:rPr>
          <w:b/>
        </w:rPr>
        <w:t>6 Co to jest metoda statyczna w Pythonie?</w:t>
      </w:r>
      <w:r>
        <w:rPr>
          <w:b/>
        </w:rPr>
        <w:br/>
        <w:t>A)</w:t>
      </w:r>
      <w:r>
        <w:t xml:space="preserve"> Metoda, która nie może być dziedziczona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D)</w:t>
      </w:r>
      <w:r>
        <w:t xml:space="preserve"> Metoda, która nie może być przeciążona</w:t>
      </w:r>
    </w:p>
    <w:p>
      <w:r>
        <w:rPr>
          <w:b/>
        </w:rPr>
        <w:t>7 Co to jest dekorator property w Pythonie?</w:t>
      </w:r>
      <w:r>
        <w:rPr>
          <w:b/>
        </w:rPr>
        <w:br/>
        <w:t>A)</w:t>
      </w:r>
      <w:r>
        <w:t xml:space="preserve"> Jest to wbudowany dekorator, który pozwala na definiowanie getterów i setterów w obrębie klasy.</w:t>
      </w:r>
      <w:r>
        <w:rPr>
          <w:b/>
        </w:rPr>
        <w:br/>
        <w:t>B)</w:t>
      </w:r>
      <w:r>
        <w:t xml:space="preserve"> Jest to narzędzie do tworzenia funkcji anonimowych.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mechanizm, który pozwala na modyfikację składni wywołania funkcji.</w:t>
      </w:r>
    </w:p>
    <w:p>
      <w:r>
        <w:rPr>
          <w:b/>
        </w:rPr>
        <w:t>8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metody statycznej.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9 Jak definiuje się klasę w Pythonie?</w:t>
      </w:r>
      <w:r>
        <w:rPr>
          <w:b/>
        </w:rPr>
        <w:br/>
        <w:t>A)</w:t>
      </w:r>
      <w:r>
        <w:t xml:space="preserve"> Używając słowa kluczowego type</w:t>
      </w:r>
      <w:r>
        <w:rPr>
          <w:b/>
        </w:rPr>
        <w:br/>
        <w:t>B)</w:t>
      </w:r>
      <w:r>
        <w:t xml:space="preserve"> Używając słowa kluczowego object</w:t>
      </w:r>
      <w:r>
        <w:rPr>
          <w:b/>
        </w:rPr>
        <w:br/>
        <w:t>C)</w:t>
      </w:r>
      <w:r>
        <w:t xml:space="preserve"> Używając słowa kluczowego class</w:t>
      </w:r>
      <w:r>
        <w:rPr>
          <w:b/>
        </w:rPr>
        <w:br/>
        <w:t>D)</w:t>
      </w:r>
      <w:r>
        <w:t xml:space="preserve"> Używając słowa kluczowego def</w:t>
      </w:r>
    </w:p>
    <w:p>
      <w:r>
        <w:rPr>
          <w:b/>
        </w:rPr>
        <w:t>10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Metodą</w:t>
      </w:r>
      <w:r>
        <w:rPr>
          <w:b/>
        </w:rPr>
        <w:br/>
        <w:t>C)</w:t>
      </w:r>
      <w:r>
        <w:t xml:space="preserve"> Klasą</w:t>
      </w:r>
      <w:r>
        <w:rPr>
          <w:b/>
        </w:rPr>
        <w:br/>
        <w:t>D)</w:t>
      </w:r>
      <w:r>
        <w:t xml:space="preserve"> Modułem</w:t>
      </w:r>
    </w:p>
    <w:p>
      <w:r>
        <w:rPr>
          <w:b/>
        </w:rPr>
        <w:t>11 Jak działa macierz skalowania w grafice komputerowej?</w:t>
      </w:r>
      <w:r>
        <w:rPr>
          <w:b/>
        </w:rPr>
        <w:br/>
        <w:t>A)</w:t>
      </w:r>
      <w:r>
        <w:t xml:space="preserve"> Macierz skalowania jest używana do generowania tekstur na obiektach wizualizacji.</w:t>
      </w:r>
      <w:r>
        <w:rPr>
          <w:b/>
        </w:rPr>
        <w:br/>
        <w:t>B)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C)</w:t>
      </w:r>
      <w:r>
        <w:t xml:space="preserve"> Macierz skalowania służy do obracania obiektów wokół osi x, y i z.</w:t>
      </w:r>
      <w:r>
        <w:rPr>
          <w:b/>
        </w:rPr>
        <w:br/>
        <w:t>D)</w:t>
      </w:r>
      <w:r>
        <w:t xml:space="preserve"> Macierz skalowania jest macierzą transformacji, która zmienia rozmiar obiektu wzdłuż osi x, y i z poprzez mnożenie jego współrzędnych przez określone wartości.</w:t>
      </w:r>
    </w:p>
    <w:p>
      <w:r>
        <w:rPr>
          <w:b/>
        </w:rPr>
        <w:t>12 Jakiego rodzaju atrybuty są zwykle unikalne dla każdej instancji obiektu?</w:t>
      </w:r>
      <w:r>
        <w:rPr>
          <w:b/>
        </w:rPr>
        <w:br/>
        <w:t>A)</w:t>
      </w:r>
      <w:r>
        <w:t xml:space="preserve"> Atrybuty klasowe</w:t>
      </w:r>
      <w:r>
        <w:rPr>
          <w:b/>
        </w:rPr>
        <w:br/>
        <w:t>B)</w:t>
      </w:r>
      <w:r>
        <w:t xml:space="preserve"> Atrybuty globalne</w:t>
      </w:r>
      <w:r>
        <w:rPr>
          <w:b/>
        </w:rPr>
        <w:br/>
        <w:t>C)</w:t>
      </w:r>
      <w:r>
        <w:t xml:space="preserve"> Atrybuty instancji</w:t>
      </w:r>
      <w:r>
        <w:rPr>
          <w:b/>
        </w:rPr>
        <w:br/>
        <w:t>D)</w:t>
      </w:r>
      <w:r>
        <w:t xml:space="preserve"> Atrybuty statyczne</w:t>
      </w:r>
    </w:p>
    <w:p>
      <w:r>
        <w:rPr>
          <w:b/>
        </w:rPr>
        <w:t>13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14 Jaką rolę pełni dynamiczny potok w nowoczesnym OpenGL?</w:t>
      </w:r>
      <w:r>
        <w:rPr>
          <w:b/>
        </w:rPr>
        <w:br/>
        <w:t>A)</w:t>
      </w:r>
      <w:r>
        <w:t xml:space="preserve"> Kontroluje, jakie tekstury i materiały są używane w procesie renderowania.</w:t>
      </w:r>
      <w:r>
        <w:rPr>
          <w:b/>
        </w:rPr>
        <w:br/>
        <w:t>B)</w:t>
      </w:r>
      <w:r>
        <w:t xml:space="preserve"> Zapewnia, że modele 3D są renderowane w czasie rzeczywistym.</w:t>
      </w:r>
      <w:r>
        <w:rPr>
          <w:b/>
        </w:rPr>
        <w:br/>
        <w:t>C)</w:t>
      </w:r>
      <w:r>
        <w:t xml:space="preserve"> Ogranicza ilość przetwarzania, aby zoptymalizować wydajność renderowania.</w:t>
      </w:r>
      <w:r>
        <w:rPr>
          <w:b/>
        </w:rPr>
        <w:br/>
        <w:t>D)</w:t>
      </w:r>
      <w:r>
        <w:t xml:space="preserve"> Umożliwia programistom dostosowywanie i modyfikowanie różnych etapów procesu renderowania, takich jak załadowanie shaderów, przekształcenia geometryczne i rasteryzacja.</w:t>
      </w:r>
    </w:p>
    <w:p>
      <w:r>
        <w:rPr>
          <w:b/>
        </w:rPr>
        <w:t>15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nie ma żadnego zastosowania w grafice komputerowej.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16 Jak nazywamy atrybut, który jest wspólny dla wszystkich instancji klasy?</w:t>
      </w:r>
      <w:r>
        <w:rPr>
          <w:b/>
        </w:rPr>
        <w:br/>
        <w:t>A)</w:t>
      </w:r>
      <w:r>
        <w:t xml:space="preserve"> Atrybut instancji</w:t>
      </w:r>
      <w:r>
        <w:rPr>
          <w:b/>
        </w:rPr>
        <w:br/>
        <w:t>B)</w:t>
      </w:r>
      <w:r>
        <w:t xml:space="preserve"> Atrybut klasowy</w:t>
      </w:r>
      <w:r>
        <w:rPr>
          <w:b/>
        </w:rPr>
        <w:br/>
        <w:t>C)</w:t>
      </w:r>
      <w:r>
        <w:t xml:space="preserve"> Atrybut lokalny</w:t>
      </w:r>
      <w:r>
        <w:rPr>
          <w:b/>
        </w:rPr>
        <w:br/>
        <w:t>D)</w:t>
      </w:r>
      <w:r>
        <w:t xml:space="preserve"> Atrybut globalny</w:t>
      </w:r>
    </w:p>
    <w:p>
      <w:r>
        <w:rPr>
          <w:b/>
        </w:rPr>
        <w:t>17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Aplikacje okienkowe nie są obsługiwane w bibliotece Vispy.</w:t>
      </w:r>
      <w:r>
        <w:rPr>
          <w:b/>
        </w:rPr>
        <w:br/>
        <w:t>C)</w:t>
      </w:r>
      <w:r>
        <w:t xml:space="preserve"> Poprzez utworzenie obiektu vispy.window.Window.</w:t>
      </w:r>
      <w:r>
        <w:rPr>
          <w:b/>
        </w:rPr>
        <w:br/>
        <w:t>D)</w:t>
      </w:r>
      <w:r>
        <w:t xml:space="preserve"> Korzystając z klasy Canvas lub SceneCanvas.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(rd)</w:t>
      </w:r>
    </w:p>
    <w:p>
      <w:r>
        <w:rPr>
          <w:b/>
        </w:rPr>
        <w:t>1 Czym jest moduł wierzchołków (vertex shader) w OpenGL?</w:t>
      </w:r>
      <w:r>
        <w:rPr>
          <w:b/>
        </w:rPr>
        <w:br/>
        <w:t>A)</w:t>
      </w:r>
      <w:r>
        <w:t xml:space="preserve"> Jest to algorytm odpowiedzialny za utworzenie drzewa sceny.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program, który przetwarza pojedyncze wierzchołki geometrii w przestrzeni 3D.</w:t>
      </w:r>
      <w:r>
        <w:rPr>
          <w:b/>
        </w:rPr>
        <w:br/>
        <w:t>D)</w:t>
      </w:r>
      <w:r>
        <w:t xml:space="preserve"> Jest to technika renderowania, która zapewnia oświetlenie obiektów.</w:t>
      </w:r>
    </w:p>
    <w:p>
      <w:r>
        <w:rPr>
          <w:b/>
        </w:rPr>
        <w:t>2 Czym jest macierz modelu (model matrix) w grafice komputerowej?</w:t>
      </w:r>
      <w:r>
        <w:rPr>
          <w:b/>
        </w:rPr>
        <w:br/>
        <w:t>A)</w:t>
      </w:r>
      <w:r>
        <w:t xml:space="preserve"> Macierz modelu jest stosowana tylko w przypadku obiektów 2D, nie ma zastosowania w grafice 3D.</w:t>
      </w:r>
      <w:r>
        <w:rPr>
          <w:b/>
        </w:rPr>
        <w:br/>
        <w:t>B)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służy tylko do przesuwania obiektów wzdłuż osi x, y i z.</w:t>
      </w:r>
    </w:p>
    <w:p>
      <w:r>
        <w:rPr>
          <w:b/>
        </w:rPr>
        <w:t>3 Co to jest hermetyzacja (enkapsulacja) w kontekście programowania obiektowego?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 tworzenia metody statycznej.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4 Czym jest renderowanie i animacja w kontekście grafiki komputerowej?</w:t>
      </w:r>
      <w:r>
        <w:rPr>
          <w:b/>
        </w:rPr>
        <w:br/>
        <w:t>A)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B)</w:t>
      </w:r>
      <w:r>
        <w:t xml:space="preserve"> Renderowanie to proces dodawania ruchu do modeli 3D, a animacja to proces tworzenia obiektów 3D.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optymalizacji grafiki komputerowej, a animacja to proces tworzenia efektów dźwiękowych.</w:t>
      </w:r>
    </w:p>
    <w:p>
      <w:r>
        <w:rPr>
          <w:b/>
        </w:rPr>
        <w:t>5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narzędzie do tworzenia funkcji anonimowych.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6 Jaką rolę pełni abstrakcja w programowaniu obiektowym?</w:t>
      </w:r>
      <w:r>
        <w:rPr>
          <w:b/>
        </w:rPr>
        <w:br/>
        <w:t>A)</w:t>
      </w:r>
      <w:r>
        <w:t xml:space="preserve"> Umożliwia tworzenie wielu kopii tego samego obiektu.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Ułatwia zarządzanie złożonymi systemami, ukrywając nieistotne szczegóły i pokazując tylko istotne informacje.</w:t>
      </w:r>
    </w:p>
    <w:p>
      <w:r>
        <w:rPr>
          <w:b/>
        </w:rPr>
        <w:t>7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8 Jaką rolę pełni OpenGL w tworzeniu grafiki komputerowej?</w:t>
      </w:r>
      <w:r>
        <w:rPr>
          <w:b/>
        </w:rPr>
        <w:br/>
        <w:t>A)</w:t>
      </w:r>
      <w:r>
        <w:t xml:space="preserve"> Umożliwia tworzenie i manipulowanie grafiką 2D i 3D.</w:t>
      </w:r>
      <w:r>
        <w:rPr>
          <w:b/>
        </w:rPr>
        <w:br/>
        <w:t>B)</w:t>
      </w:r>
      <w:r>
        <w:t xml:space="preserve"> Umożliwia tworzenie animacji 2D dla filmów i seriali animowanych.</w:t>
      </w:r>
      <w:r>
        <w:rPr>
          <w:b/>
        </w:rPr>
        <w:br/>
        <w:t>C)</w:t>
      </w:r>
      <w:r>
        <w:t xml:space="preserve"> Umożliwia tworzenie baz danych graficznych.</w:t>
      </w:r>
      <w:r>
        <w:rPr>
          <w:b/>
        </w:rPr>
        <w:br/>
        <w:t>D)</w:t>
      </w:r>
      <w:r>
        <w:t xml:space="preserve"> Umożliwia tworzenie stron internetowych z grafiką interaktywną.</w:t>
      </w:r>
    </w:p>
    <w:p>
      <w:r>
        <w:rPr>
          <w:b/>
        </w:rPr>
        <w:t>9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Manipulacja danymi tabelarycznymi wizualizacji.</w:t>
      </w:r>
      <w:r>
        <w:rPr>
          <w:b/>
        </w:rPr>
        <w:br/>
        <w:t>C)</w:t>
      </w:r>
      <w:r>
        <w:t xml:space="preserve"> Generowanie geometrii, takiej jak sześciany, sfera czy walec.</w:t>
      </w:r>
      <w:r>
        <w:rPr>
          <w:b/>
        </w:rPr>
        <w:br/>
        <w:t>D)</w:t>
      </w:r>
      <w:r>
        <w:t xml:space="preserve"> Tworzenie interfejsów graficznych wizualizacji.</w:t>
      </w:r>
    </w:p>
    <w:p>
      <w:r>
        <w:rPr>
          <w:b/>
        </w:rPr>
        <w:t>10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11 Co to jest tekstura w grafice komputerowej?</w:t>
      </w:r>
      <w:r>
        <w:rPr>
          <w:b/>
        </w:rPr>
        <w:br/>
        <w:t>A)</w:t>
      </w:r>
      <w:r>
        <w:t xml:space="preserve"> Tekstura to efekt wizualny stosowany tylko w animacjach.</w:t>
      </w:r>
      <w:r>
        <w:rPr>
          <w:b/>
        </w:rPr>
        <w:br/>
        <w:t>B)</w:t>
      </w:r>
      <w:r>
        <w:t xml:space="preserve"> Tekstura to specjalny rodzaj obiektu, który emituje światło w trakcie renderowania sceny.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12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są używane do wykonywania przekształceń geometrycznych, takich jak przesunięcie, skalowanie i obrót obiektów.</w:t>
      </w:r>
    </w:p>
    <w:p>
      <w:r>
        <w:rPr>
          <w:b/>
        </w:rPr>
        <w:t>13 Jaki jest główny cel modułu vispy.scene.transforms w bibliotece Vispy?</w:t>
      </w:r>
      <w:r>
        <w:rPr>
          <w:b/>
        </w:rPr>
        <w:br/>
        <w:t>A)</w:t>
      </w:r>
      <w:r>
        <w:t xml:space="preserve"> Jest to moduł do obsługi zdarzeń w bibliotece Vispy.</w:t>
      </w:r>
      <w:r>
        <w:rPr>
          <w:b/>
        </w:rPr>
        <w:br/>
        <w:t>B)</w:t>
      </w:r>
      <w:r>
        <w:t xml:space="preserve"> vispy.scene.transforms jest odpowiedzialne za tworzenie interfejsów graficznych wizualizacji.</w:t>
      </w:r>
      <w:r>
        <w:rPr>
          <w:b/>
        </w:rPr>
        <w:br/>
        <w:t>C)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14 Co to jest modularyzacja w kontekście programowania?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ukrywania wewnętrznych szczegółów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15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oświetlenia obiektów w grafice komputerowej.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Interpolacja barycentryczna to proces konwersji obiektów 2D na obiekty 3D w grafice komputerowej.</w:t>
      </w:r>
    </w:p>
    <w:p>
      <w:r>
        <w:rPr>
          <w:b/>
        </w:rPr>
        <w:t>16 Jaka jest rola "interfejsów" (klas abstrakcyjnych) w Pythonie?</w:t>
      </w:r>
      <w:r>
        <w:rPr>
          <w:b/>
        </w:rPr>
        <w:br/>
        <w:t>A)</w:t>
      </w:r>
      <w:r>
        <w:t xml:space="preserve"> Pozwalają na tworzenie obiektów bez konieczności implementowania jakichkolwiek metod.</w:t>
      </w:r>
      <w:r>
        <w:rPr>
          <w:b/>
        </w:rPr>
        <w:br/>
        <w:t>B)</w:t>
      </w:r>
      <w:r>
        <w:t xml:space="preserve"> Zmieniają sposób, w jaki Python interpretuje wywołania funkcji.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Definiują one szablon dla klas, wymuszając implementację określonych metod.</w:t>
      </w:r>
    </w:p>
    <w:p>
      <w:r>
        <w:rPr>
          <w:b/>
        </w:rPr>
        <w:t>17 Jakie są główne zastosowania triangulacji w grafice komputerowej?</w:t>
      </w:r>
      <w:r>
        <w:rPr>
          <w:b/>
        </w:rPr>
        <w:br/>
        <w:t>A)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B)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stosowana wyłącznie w procesie tworzenia animacji.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(ao)</w:t>
      </w:r>
    </w:p>
    <w:p>
      <w:r>
        <w:rPr>
          <w:b/>
        </w:rPr>
        <w:t>1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Interfejs</w:t>
      </w:r>
      <w:r>
        <w:rPr>
          <w:b/>
        </w:rPr>
        <w:br/>
        <w:t>D)</w:t>
      </w:r>
      <w:r>
        <w:t xml:space="preserve"> Klasa</w:t>
      </w:r>
    </w:p>
    <w:p>
      <w:r>
        <w:rPr>
          <w:b/>
        </w:rPr>
        <w:t>2 Jak w Pythonie zdefiniować coś podobnego do interfejsu znanych z innych języków?</w:t>
      </w:r>
      <w:r>
        <w:rPr>
          <w:b/>
        </w:rPr>
        <w:br/>
        <w:t>A)</w:t>
      </w:r>
      <w:r>
        <w:t xml:space="preserve"> Definiując klasę z samymi metodami statycznymi.</w:t>
      </w:r>
      <w:r>
        <w:rPr>
          <w:b/>
        </w:rPr>
        <w:br/>
        <w:t>B)</w:t>
      </w:r>
      <w:r>
        <w:t xml:space="preserve"> Używając klas abstrakcyjnych z modułu abc i definiując metody abstrakcyjne.</w:t>
      </w:r>
      <w:r>
        <w:rPr>
          <w:b/>
        </w:rPr>
        <w:br/>
        <w:t>C)</w:t>
      </w:r>
      <w:r>
        <w:t xml:space="preserve"> Tworząc klasę bez żadnych metod i atrybutów.</w:t>
      </w:r>
      <w:r>
        <w:rPr>
          <w:b/>
        </w:rPr>
        <w:br/>
        <w:t>D)</w:t>
      </w:r>
      <w:r>
        <w:t xml:space="preserve"> Używając dekoratora @interface na klasie.</w:t>
      </w:r>
    </w:p>
    <w:p>
      <w:r>
        <w:rPr>
          <w:b/>
        </w:rPr>
        <w:t>3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Współrzędne homogeniczne to alternatywny system współrzędnych używany w grafice komputerowej do reprezentacji transformacji geometrycznych.</w:t>
      </w:r>
    </w:p>
    <w:p>
      <w:r>
        <w:rPr>
          <w:b/>
        </w:rPr>
        <w:t>4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Biały, czarny, szary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5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metoda, która zawsze zwraca wartość stałą.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p>
      <w:r>
        <w:rPr>
          <w:b/>
        </w:rPr>
        <w:t>6 Czym jest dynamiczny potok (dynamic pipeline) w kontekście nowoczesnego OpenGL?</w:t>
      </w:r>
      <w:r>
        <w:rPr>
          <w:b/>
        </w:rPr>
        <w:br/>
        <w:t>A)</w:t>
      </w:r>
      <w:r>
        <w:t xml:space="preserve"> Jest to moduł do ładowania i renderowania modeli 3D w nowoczesnym OpenGL.</w:t>
      </w:r>
      <w:r>
        <w:rPr>
          <w:b/>
        </w:rPr>
        <w:br/>
        <w:t>B)</w:t>
      </w:r>
      <w:r>
        <w:t xml:space="preserve"> Jest to rodzaj animacji używanej w grafice komputerowej do tworzenia płynnych ruchów.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7 Co to są metody obiektu w kontekście programowania obiektowego?</w:t>
      </w:r>
      <w:r>
        <w:rPr>
          <w:b/>
        </w:rPr>
        <w:br/>
        <w:t>A)</w:t>
      </w:r>
      <w:r>
        <w:t xml:space="preserve"> Są to atrybuty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funkcje zdefiniowane w klasie, które operują na danych obiektu.</w:t>
      </w:r>
    </w:p>
    <w:p>
      <w:r>
        <w:rPr>
          <w:b/>
        </w:rPr>
        <w:t>8 Co to są atrybuty klasy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funkcje, które operują na danych klasy.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zmienne zdefiniowane wewnątrz klasy.</w:t>
      </w:r>
    </w:p>
    <w:p>
      <w:r>
        <w:rPr>
          <w:b/>
        </w:rPr>
        <w:t>9 Jaki jest główny cel modułu vispy.scene.transforms w bibliotece Vispy?</w:t>
      </w:r>
      <w:r>
        <w:rPr>
          <w:b/>
        </w:rPr>
        <w:br/>
        <w:t>A)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B)</w:t>
      </w:r>
      <w:r>
        <w:t xml:space="preserve"> vispy.scene.transforms jest odpowiedzialne za tworzenie interfejsów graficznych wizualizacji.</w:t>
      </w:r>
      <w:r>
        <w:rPr>
          <w:b/>
        </w:rPr>
        <w:br/>
        <w:t>C)</w:t>
      </w:r>
      <w:r>
        <w:t xml:space="preserve"> Jest to moduł do manipulacji danymi tabelarycznymi wizualizacji.</w:t>
      </w:r>
      <w:r>
        <w:rPr>
          <w:b/>
        </w:rPr>
        <w:br/>
        <w:t>D)</w:t>
      </w:r>
      <w:r>
        <w:t xml:space="preserve"> Jest to moduł do obsługi zdarzeń w bibliotece Vispy.</w:t>
      </w:r>
    </w:p>
    <w:p>
      <w:r>
        <w:rPr>
          <w:b/>
        </w:rPr>
        <w:t>10 Czym jest abstrakcja w kontekście programowania obiektowego w Pythonie?</w:t>
      </w:r>
      <w:r>
        <w:rPr>
          <w:b/>
        </w:rPr>
        <w:br/>
        <w:t>A)</w:t>
      </w:r>
      <w:r>
        <w:t xml:space="preserve"> Procesem tworzenia nowych modułów</w:t>
      </w:r>
      <w:r>
        <w:rPr>
          <w:b/>
        </w:rPr>
        <w:br/>
        <w:t>B)</w:t>
      </w:r>
      <w:r>
        <w:t xml:space="preserve"> Sposobem zarządzania pamięcią</w:t>
      </w:r>
      <w:r>
        <w:rPr>
          <w:b/>
        </w:rPr>
        <w:br/>
        <w:t>C)</w:t>
      </w:r>
      <w:r>
        <w:t xml:space="preserve"> Techniką optymalizacji kodu</w:t>
      </w:r>
      <w:r>
        <w:rPr>
          <w:b/>
        </w:rPr>
        <w:br/>
        <w:t>D)</w:t>
      </w:r>
      <w:r>
        <w:t xml:space="preserve"> Procesem ukrywania szczegółów implementacji i pokazywania tylko funkcjonalności użytkownikowi</w:t>
      </w:r>
    </w:p>
    <w:p>
      <w:r>
        <w:rPr>
          <w:b/>
        </w:rPr>
        <w:t>11 Jakie jest znaczenie Normalized Device Coordinates (NDC) w OpenGL?</w:t>
      </w:r>
      <w:r>
        <w:rPr>
          <w:b/>
        </w:rPr>
        <w:br/>
        <w:t>A)</w:t>
      </w:r>
      <w:r>
        <w:t xml:space="preserve"> NDC są używane do mapowania obiektów 3D na przestrzeń ekranu w procesie renderowania.</w:t>
      </w:r>
      <w:r>
        <w:rPr>
          <w:b/>
        </w:rPr>
        <w:br/>
        <w:t>B)</w:t>
      </w:r>
      <w:r>
        <w:t xml:space="preserve"> NDC są wykorzystywane do generowania losowych liczb w procesie programowania grafiki komputerowej.</w:t>
      </w:r>
      <w:r>
        <w:rPr>
          <w:b/>
        </w:rPr>
        <w:br/>
        <w:t>C)</w:t>
      </w:r>
      <w:r>
        <w:t xml:space="preserve"> NDC są używane do określania kolizji między obiektami w scenie 3D.</w:t>
      </w:r>
      <w:r>
        <w:rPr>
          <w:b/>
        </w:rPr>
        <w:br/>
        <w:t>D)</w:t>
      </w:r>
      <w:r>
        <w:t xml:space="preserve"> NDC nie mają specjalnego znaczenia w OpenGL.</w:t>
      </w:r>
    </w:p>
    <w:p>
      <w:r>
        <w:rPr>
          <w:b/>
        </w:rPr>
        <w:t>12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Sposób przypisywania wartości do zmiennych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13 Co to jest konstruktor klasy w Pythonie?</w:t>
      </w:r>
      <w:r>
        <w:rPr>
          <w:b/>
        </w:rPr>
        <w:br/>
        <w:t>A)</w:t>
      </w:r>
      <w:r>
        <w:t xml:space="preserve"> Funkcja, która niszczy obiekty</w:t>
      </w:r>
      <w:r>
        <w:rPr>
          <w:b/>
        </w:rPr>
        <w:br/>
        <w:t>B)</w:t>
      </w:r>
      <w:r>
        <w:t xml:space="preserve"> Klasa, która tworzy nowe obiekty</w:t>
      </w:r>
      <w:r>
        <w:rPr>
          <w:b/>
        </w:rPr>
        <w:br/>
        <w:t>C)</w:t>
      </w:r>
      <w:r>
        <w:t xml:space="preserve"> Funkcja, która tworzy nowe zmienne</w:t>
      </w:r>
      <w:r>
        <w:rPr>
          <w:b/>
        </w:rPr>
        <w:br/>
        <w:t>D)</w:t>
      </w:r>
      <w:r>
        <w:t xml:space="preserve"> Metoda __init__, która jest wywoływana, kiedy tworzony jest nowy obiekt klasy</w:t>
      </w:r>
    </w:p>
    <w:p>
      <w:r>
        <w:rPr>
          <w:b/>
        </w:rPr>
        <w:t>14 Co to jest metoda statyczna w Pythonie?</w:t>
      </w:r>
      <w:r>
        <w:rPr>
          <w:b/>
        </w:rPr>
        <w:br/>
        <w:t>A)</w:t>
      </w:r>
      <w:r>
        <w:t xml:space="preserve"> Metoda, która nie może być przeciążona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 powiązana z klasą, a nie z konkretną instancją klasy, nie ma dostępu do żadnego stanu obiektu</w:t>
      </w:r>
    </w:p>
    <w:p>
      <w:r>
        <w:rPr>
          <w:b/>
        </w:rPr>
        <w:t>15 Co to jest biblioteka Vispy?</w:t>
      </w:r>
      <w:r>
        <w:rPr>
          <w:b/>
        </w:rPr>
        <w:br/>
        <w:t>A)</w:t>
      </w:r>
      <w:r>
        <w:t xml:space="preserve"> Jest to biblioteka do tworzenia baz danych w Pythonie.</w:t>
      </w:r>
      <w:r>
        <w:rPr>
          <w:b/>
        </w:rPr>
        <w:br/>
        <w:t>B)</w:t>
      </w:r>
      <w:r>
        <w:t xml:space="preserve"> Jest to biblioteka do manipulacji danymi tabelarycznymi w Pythonie.</w:t>
      </w:r>
      <w:r>
        <w:rPr>
          <w:b/>
        </w:rPr>
        <w:br/>
        <w:t>C)</w:t>
      </w:r>
      <w:r>
        <w:t xml:space="preserve"> Jest to biblioteka do tworzenia interaktywnej grafiki 2D i 3D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16 Jak działa macierz projekcji w grafice komputerowej?</w:t>
      </w:r>
      <w:r>
        <w:rPr>
          <w:b/>
        </w:rPr>
        <w:br/>
        <w:t>A)</w:t>
      </w:r>
      <w:r>
        <w:t xml:space="preserve"> Macierz projekcji służy tylko do przesuwania obiektów wzdłuż osi x, y i z.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jest stosowana tylko w przypadku obiektów 2D, nie ma zastosowania w grafice 3D.</w:t>
      </w:r>
      <w:r>
        <w:rPr>
          <w:b/>
        </w:rPr>
        <w:br/>
        <w:t>D)</w:t>
      </w:r>
      <w:r>
        <w:t xml:space="preserve"> Macierz projekcji jest używana do generowania tekstur na obiektach wizualizacji.</w:t>
      </w:r>
    </w:p>
    <w:p>
      <w:r>
        <w:rPr>
          <w:b/>
        </w:rPr>
        <w:t>17 Jaki jest zakres wartości w Normalized Device Coordinates (NDC) w OpenGL?</w:t>
      </w:r>
      <w:r>
        <w:rPr>
          <w:b/>
        </w:rPr>
        <w:br/>
        <w:t>A)</w:t>
      </w:r>
      <w:r>
        <w:t xml:space="preserve"> Zakres wartości w NDC zależy od rozdzielczości ekranu, na którym odbywa się renderowanie.</w:t>
      </w:r>
      <w:r>
        <w:rPr>
          <w:b/>
        </w:rPr>
        <w:br/>
        <w:t>B)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C)</w:t>
      </w:r>
      <w:r>
        <w:t xml:space="preserve"> Zakres wartości w NDC wynosi [-1, 1], gdzie -1 oznacza dolną granicę, a 1 - górną granicę.</w:t>
      </w:r>
      <w:r>
        <w:rPr>
          <w:b/>
        </w:rPr>
        <w:br/>
        <w:t>D)</w:t>
      </w:r>
      <w:r>
        <w:t xml:space="preserve"> Zakres wartości w NDC wynosi [0, 1], gdzie 0 oznacza dolną granicę, a 1 - górną granicę.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(ms)</w:t>
      </w:r>
    </w:p>
    <w:p>
      <w:r>
        <w:rPr>
          <w:b/>
        </w:rPr>
        <w:t>1 Jakiego rodzaju atrybuty są zwykle unikalne dla każdej instancji obiektu?</w:t>
      </w:r>
      <w:r>
        <w:rPr>
          <w:b/>
        </w:rPr>
        <w:br/>
        <w:t>A)</w:t>
      </w:r>
      <w:r>
        <w:t xml:space="preserve"> Atrybuty instancji</w:t>
      </w:r>
      <w:r>
        <w:rPr>
          <w:b/>
        </w:rPr>
        <w:br/>
        <w:t>B)</w:t>
      </w:r>
      <w:r>
        <w:t xml:space="preserve"> Atrybuty globalne</w:t>
      </w:r>
      <w:r>
        <w:rPr>
          <w:b/>
        </w:rPr>
        <w:br/>
        <w:t>C)</w:t>
      </w:r>
      <w:r>
        <w:t xml:space="preserve"> Atrybuty statyczne</w:t>
      </w:r>
      <w:r>
        <w:rPr>
          <w:b/>
        </w:rPr>
        <w:br/>
        <w:t>D)</w:t>
      </w:r>
      <w:r>
        <w:t xml:space="preserve"> Atrybuty klasowe</w:t>
      </w:r>
    </w:p>
    <w:p>
      <w:r>
        <w:rPr>
          <w:b/>
        </w:rPr>
        <w:t>2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3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4 Co to jest getter w kontekście programowania obiektowego?</w:t>
      </w:r>
      <w:r>
        <w:rPr>
          <w:b/>
        </w:rPr>
        <w:br/>
        <w:t>A)</w:t>
      </w:r>
      <w:r>
        <w:t xml:space="preserve"> Jest to specjalny rodzaj konstruktora używanego do tworzenia obiektów.</w:t>
      </w:r>
      <w:r>
        <w:rPr>
          <w:b/>
        </w:rPr>
        <w:br/>
        <w:t>B)</w:t>
      </w:r>
      <w:r>
        <w:t xml:space="preserve"> Jest to metoda, która zawsze zwraca wartość stałą.</w:t>
      </w:r>
      <w:r>
        <w:rPr>
          <w:b/>
        </w:rPr>
        <w:br/>
        <w:t>C)</w:t>
      </w:r>
      <w:r>
        <w:t xml:space="preserve"> Jest to metoda służąca do porównywania dwóch obiektów.</w:t>
      </w:r>
      <w:r>
        <w:rPr>
          <w:b/>
        </w:rPr>
        <w:br/>
        <w:t>D)</w:t>
      </w:r>
      <w:r>
        <w:t xml:space="preserve"> Jest to metoda używana do uzyskiwania wartości atrybutu obiektu.</w:t>
      </w:r>
    </w:p>
    <w:p>
      <w:r>
        <w:rPr>
          <w:b/>
        </w:rPr>
        <w:t>5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6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7 Co to są metody obiektu w kontekście programowania obiektowego?</w:t>
      </w:r>
      <w:r>
        <w:rPr>
          <w:b/>
        </w:rPr>
        <w:br/>
        <w:t>A)</w:t>
      </w:r>
      <w:r>
        <w:t xml:space="preserve"> Są to funkcje zdefiniowane w klasie, które operują na danych obiektu.</w:t>
      </w:r>
      <w:r>
        <w:rPr>
          <w:b/>
        </w:rPr>
        <w:br/>
        <w:t>B)</w:t>
      </w:r>
      <w:r>
        <w:t xml:space="preserve"> Są to atrybuty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8 Czy OpenGL jest ograniczony do jednej platformy systemowej?</w:t>
      </w:r>
      <w:r>
        <w:rPr>
          <w:b/>
        </w:rPr>
        <w:br/>
        <w:t>A)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B)</w:t>
      </w:r>
      <w:r>
        <w:t xml:space="preserve"> Tak, OpenGL może być używany tylko na systemach operacyjnych Windows.</w:t>
      </w:r>
      <w:r>
        <w:rPr>
          <w:b/>
        </w:rPr>
        <w:br/>
        <w:t>C)</w:t>
      </w:r>
      <w:r>
        <w:t xml:space="preserve"> Tak, OpenGL może być używany tylko na systemach operacyjnych Linux.</w:t>
      </w:r>
      <w:r>
        <w:rPr>
          <w:b/>
        </w:rPr>
        <w:br/>
        <w:t>D)</w:t>
      </w:r>
      <w:r>
        <w:t xml:space="preserve"> Tak, OpenGL może być używany tylko na systemach operacyjnych Mac OS.</w:t>
      </w:r>
    </w:p>
    <w:p>
      <w:r>
        <w:rPr>
          <w:b/>
        </w:rPr>
        <w:t>9 Jakie jest znaczenie Normalized Device Coordinates (NDC) w OpenGL?</w:t>
      </w:r>
      <w:r>
        <w:rPr>
          <w:b/>
        </w:rPr>
        <w:br/>
        <w:t>A)</w:t>
      </w:r>
      <w:r>
        <w:t xml:space="preserve"> NDC są wykorzystywane do generowania losowych liczb w procesie programowania grafiki komputerowej.</w:t>
      </w:r>
      <w:r>
        <w:rPr>
          <w:b/>
        </w:rPr>
        <w:br/>
        <w:t>B)</w:t>
      </w:r>
      <w:r>
        <w:t xml:space="preserve"> NDC są używane do określania kolizji między obiektami w scenie 3D.</w:t>
      </w:r>
      <w:r>
        <w:rPr>
          <w:b/>
        </w:rPr>
        <w:br/>
        <w:t>C)</w:t>
      </w:r>
      <w:r>
        <w:t xml:space="preserve"> NDC są używane do mapowania obiektów 3D na przestrzeń ekranu w procesie renderowania.</w:t>
      </w:r>
      <w:r>
        <w:rPr>
          <w:b/>
        </w:rPr>
        <w:br/>
        <w:t>D)</w:t>
      </w:r>
      <w:r>
        <w:t xml:space="preserve"> NDC nie mają specjalnego znaczenia w OpenGL.</w:t>
      </w:r>
    </w:p>
    <w:p>
      <w:r>
        <w:rPr>
          <w:b/>
        </w:rPr>
        <w:t>10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11 Czym jest moduł fragmentów (fragment shader) w OpenGL?</w:t>
      </w:r>
      <w:r>
        <w:rPr>
          <w:b/>
        </w:rPr>
        <w:br/>
        <w:t>A)</w:t>
      </w:r>
      <w:r>
        <w:t xml:space="preserve"> Jest to program, który przetwarza piksele, które zostaną wyrenderowane na ekranie.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algorytm odpowiedzialny za optymalizację przetwarzania grafiki.</w:t>
      </w:r>
      <w:r>
        <w:rPr>
          <w:b/>
        </w:rPr>
        <w:br/>
        <w:t>D)</w:t>
      </w:r>
      <w:r>
        <w:t xml:space="preserve"> Jest to technika renderowania, która odpowiada za rasteryzację obiektów.</w:t>
      </w:r>
    </w:p>
    <w:p>
      <w:r>
        <w:rPr>
          <w:b/>
        </w:rPr>
        <w:t>12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metoda kompresji danych graficznych w celu oszczędności pamięci.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13 Jak nazywamy proces tworzenia obiektów 3D w grafice komputerowej?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Optymalizacja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14 Jakie są zastosowania zmiennych typu "attribute" w GLSL?</w:t>
      </w:r>
      <w:r>
        <w:rPr>
          <w:b/>
        </w:rPr>
        <w:br/>
        <w:t>A)</w:t>
      </w:r>
      <w:r>
        <w:t xml:space="preserve"> Pozwalają na przesyłanie danych między różnymi shaderami.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Umożliwiają manipulację teksturowaniem obiektów.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15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16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Wizualizacja danych naukowych, grafika komputerowa, renderowanie interaktywnych wizualizacji.</w:t>
      </w:r>
    </w:p>
    <w:p>
      <w:r>
        <w:rPr>
          <w:b/>
        </w:rPr>
        <w:t>17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(wa)</w:t>
      </w:r>
    </w:p>
    <w:p>
      <w:r>
        <w:rPr>
          <w:b/>
        </w:rPr>
        <w:t>1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używane do tworzenia tekstur i efektów specjalnych na obiektach wizualizacji.</w:t>
      </w:r>
    </w:p>
    <w:p>
      <w:r>
        <w:rPr>
          <w:b/>
        </w:rPr>
        <w:t>2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Umożliwiają manipulację oświetleniem w trakcie renderowania.</w:t>
      </w:r>
      <w:r>
        <w:rPr>
          <w:b/>
        </w:rPr>
        <w:br/>
        <w:t>D)</w:t>
      </w:r>
      <w:r>
        <w:t xml:space="preserve"> Służą do definiowania stałych dla całego programu.</w:t>
      </w:r>
    </w:p>
    <w:p>
      <w:r>
        <w:rPr>
          <w:b/>
        </w:rPr>
        <w:t>3 Czym różni się metoda klasy od metody obiektu w Pythonie?</w:t>
      </w:r>
      <w:r>
        <w:rPr>
          <w:b/>
        </w:rPr>
        <w:br/>
        <w:t>A)</w:t>
      </w:r>
      <w:r>
        <w:t xml:space="preserve"> Metoda klasy nie może być przeciążona</w:t>
      </w:r>
      <w:r>
        <w:rPr>
          <w:b/>
        </w:rPr>
        <w:br/>
        <w:t>B)</w:t>
      </w:r>
      <w:r>
        <w:t xml:space="preserve"> Metoda klasy nie może być przekazywana jako argument</w:t>
      </w:r>
      <w:r>
        <w:rPr>
          <w:b/>
        </w:rPr>
        <w:br/>
        <w:t>C)</w:t>
      </w:r>
      <w:r>
        <w:t xml:space="preserve"> Metoda klasy jest powiązana z klasą, a nie z konkretną instancją klasy</w:t>
      </w:r>
      <w:r>
        <w:rPr>
          <w:b/>
        </w:rPr>
        <w:br/>
        <w:t>D)</w:t>
      </w:r>
      <w:r>
        <w:t xml:space="preserve"> Metoda klasy jest szybsza</w:t>
      </w:r>
    </w:p>
    <w:p>
      <w:r>
        <w:rPr>
          <w:b/>
        </w:rPr>
        <w:t>4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Pozwalają na tworzenie metod, które są automatycznie wywoływane przy zakończeniu programu.</w:t>
      </w:r>
    </w:p>
    <w:p>
      <w:r>
        <w:rPr>
          <w:b/>
        </w:rPr>
        <w:t>5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type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object</w:t>
      </w:r>
    </w:p>
    <w:p>
      <w:r>
        <w:rPr>
          <w:b/>
        </w:rPr>
        <w:t>6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Wszystkie instancje klasy dzielą te same metody.</w:t>
      </w:r>
      <w:r>
        <w:rPr>
          <w:b/>
        </w:rPr>
        <w:br/>
        <w:t>D)</w:t>
      </w:r>
      <w:r>
        <w:t xml:space="preserve"> Definiuje strukturę klasy.</w:t>
      </w:r>
    </w:p>
    <w:p>
      <w:r>
        <w:rPr>
          <w:b/>
        </w:rPr>
        <w:t>7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Obsługa baz danych, zarządzanie plikami, generowanie raportów.</w:t>
      </w:r>
      <w:r>
        <w:rPr>
          <w:b/>
        </w:rPr>
        <w:br/>
        <w:t>C)</w:t>
      </w:r>
      <w:r>
        <w:t xml:space="preserve"> Tworzenie sztucznej inteligencji, analiza danych, statystyka.</w:t>
      </w:r>
      <w:r>
        <w:rPr>
          <w:b/>
        </w:rPr>
        <w:br/>
        <w:t>D)</w:t>
      </w:r>
      <w:r>
        <w:t xml:space="preserve"> Obsługa grafiki 2D i 3D, interaktywność, wydajność, wieloplatformowość.</w:t>
      </w:r>
    </w:p>
    <w:p>
      <w:r>
        <w:rPr>
          <w:b/>
        </w:rPr>
        <w:t>8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to tylko dodatkowy efekt wizualny stosowany w animacjach.</w:t>
      </w:r>
      <w:r>
        <w:rPr>
          <w:b/>
        </w:rPr>
        <w:br/>
        <w:t>C)</w:t>
      </w:r>
      <w:r>
        <w:t xml:space="preserve"> Antyaliasing to metoda kompresji grafiki używana do oszczędzania pamięci.</w:t>
      </w:r>
      <w:r>
        <w:rPr>
          <w:b/>
        </w:rPr>
        <w:br/>
        <w:t>D)</w:t>
      </w:r>
      <w:r>
        <w:t xml:space="preserve"> Antyaliasing nie ma żadnego zastosowania w grafice komputerowej.</w:t>
      </w:r>
    </w:p>
    <w:p>
      <w:r>
        <w:rPr>
          <w:b/>
        </w:rPr>
        <w:t>9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funkcja, która jest automatycznie wywoływana podczas tworzenia obiektu.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10 Jakie są zadania modułu vispy.geometry.generation w bibliotece Vispy?</w:t>
      </w:r>
      <w:r>
        <w:rPr>
          <w:b/>
        </w:rPr>
        <w:br/>
        <w:t>A)</w:t>
      </w:r>
      <w:r>
        <w:t xml:space="preserve"> Generowanie geometrii, takiej jak sześciany, sfera czy walec.</w:t>
      </w:r>
      <w:r>
        <w:rPr>
          <w:b/>
        </w:rPr>
        <w:br/>
        <w:t>B)</w:t>
      </w:r>
      <w:r>
        <w:t xml:space="preserve"> Obsługa zdarzeń w bibliotece Vispy.</w:t>
      </w:r>
      <w:r>
        <w:rPr>
          <w:b/>
        </w:rPr>
        <w:br/>
        <w:t>C)</w:t>
      </w:r>
      <w:r>
        <w:t xml:space="preserve"> Manipulacja danymi tabelarycznymi wizualizacji.</w:t>
      </w:r>
      <w:r>
        <w:rPr>
          <w:b/>
        </w:rPr>
        <w:br/>
        <w:t>D)</w:t>
      </w:r>
      <w:r>
        <w:t xml:space="preserve"> Tworzenie interfejsów graficznych wizualizacji.</w:t>
      </w:r>
    </w:p>
    <w:p>
      <w:r>
        <w:rPr>
          <w:b/>
        </w:rPr>
        <w:t>11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obsługi zdarzeń.</w:t>
      </w:r>
      <w:r>
        <w:rPr>
          <w:b/>
        </w:rPr>
        <w:br/>
        <w:t>B)</w:t>
      </w:r>
      <w:r>
        <w:t xml:space="preserve"> Tak, biblioteka Vispy obsługuje wszystkie wymienione funkcje.</w:t>
      </w:r>
      <w:r>
        <w:rPr>
          <w:b/>
        </w:rPr>
        <w:br/>
        <w:t>C)</w:t>
      </w:r>
      <w:r>
        <w:t xml:space="preserve"> Nie, biblioteka Vispy nie obsługuje renderowania grafiki z wykorzystaniem modułów cieniujących.</w:t>
      </w:r>
      <w:r>
        <w:rPr>
          <w:b/>
        </w:rPr>
        <w:br/>
        <w:t>D)</w:t>
      </w:r>
      <w:r>
        <w:t xml:space="preserve"> Nie, biblioteka Vispy nie obsługuje tworzenia aplikacji okienkowych.</w:t>
      </w:r>
    </w:p>
    <w:p>
      <w:r>
        <w:rPr>
          <w:b/>
        </w:rPr>
        <w:t>12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jest używana do generowania tekstur na obiektach wizualizacji.</w:t>
      </w:r>
      <w:r>
        <w:rPr>
          <w:b/>
        </w:rPr>
        <w:br/>
        <w:t>C)</w:t>
      </w:r>
      <w:r>
        <w:t xml:space="preserve"> Macierz modelu służy tylko do przesuwania obiektów wzdłuż osi x, y i z.</w:t>
      </w:r>
      <w:r>
        <w:rPr>
          <w:b/>
        </w:rPr>
        <w:br/>
        <w:t>D)</w:t>
      </w:r>
      <w:r>
        <w:t xml:space="preserve"> Macierz modelu jest stosowana tylko w przypadku obiektów 2D, nie ma zastosowania w grafice 3D.</w:t>
      </w:r>
    </w:p>
    <w:p>
      <w:r>
        <w:rPr>
          <w:b/>
        </w:rPr>
        <w:t>13 Jak w Pythonie zdefiniować coś podobnego do interfejsu znanych z innych języków?</w:t>
      </w:r>
      <w:r>
        <w:rPr>
          <w:b/>
        </w:rPr>
        <w:br/>
        <w:t>A)</w:t>
      </w:r>
      <w:r>
        <w:t xml:space="preserve"> Tworząc klasę bez żadnych metod i atrybutów.</w:t>
      </w:r>
      <w:r>
        <w:rPr>
          <w:b/>
        </w:rPr>
        <w:br/>
        <w:t>B)</w:t>
      </w:r>
      <w:r>
        <w:t xml:space="preserve"> Używając dekoratora @interface na klasie.</w:t>
      </w:r>
      <w:r>
        <w:rPr>
          <w:b/>
        </w:rPr>
        <w:br/>
        <w:t>C)</w:t>
      </w:r>
      <w:r>
        <w:t xml:space="preserve"> Definiując klasę z samymi metodami statycznymi.</w:t>
      </w:r>
      <w:r>
        <w:rPr>
          <w:b/>
        </w:rPr>
        <w:br/>
        <w:t>D)</w:t>
      </w:r>
      <w:r>
        <w:t xml:space="preserve"> Używając klas abstrakcyjnych z modułu abc i definiując metody abstrakcyjne.</w:t>
      </w:r>
    </w:p>
    <w:p>
      <w:r>
        <w:rPr>
          <w:b/>
        </w:rPr>
        <w:t>14 Czym jest macierz widoku (view matrix) w grafice komputerowej?</w:t>
      </w:r>
      <w:r>
        <w:rPr>
          <w:b/>
        </w:rPr>
        <w:br/>
        <w:t>A)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B)</w:t>
      </w:r>
      <w:r>
        <w:t xml:space="preserve"> Macierz widoku jest stosowana tylko w przypadku obiektów 2D, nie ma zastosowania w grafice 3D.</w:t>
      </w:r>
      <w:r>
        <w:rPr>
          <w:b/>
        </w:rPr>
        <w:br/>
        <w:t>C)</w:t>
      </w:r>
      <w:r>
        <w:t xml:space="preserve"> Macierz widoku jest używana do generowania tekstur na obiektach wizualizacji.</w:t>
      </w:r>
      <w:r>
        <w:rPr>
          <w:b/>
        </w:rPr>
        <w:br/>
        <w:t>D)</w:t>
      </w:r>
      <w:r>
        <w:t xml:space="preserve"> Macierz widoku służy tylko do przesuwania obiektów wzdłuż osi x, y i z.</w:t>
      </w:r>
    </w:p>
    <w:p>
      <w:r>
        <w:rPr>
          <w:b/>
        </w:rPr>
        <w:t>15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16 Jak nazywamy atrybut, który jest wspólny dla wszystkich instancji klasy?</w:t>
      </w:r>
      <w:r>
        <w:rPr>
          <w:b/>
        </w:rPr>
        <w:br/>
        <w:t>A)</w:t>
      </w:r>
      <w:r>
        <w:t xml:space="preserve"> Atrybut lokalny</w:t>
      </w:r>
      <w:r>
        <w:rPr>
          <w:b/>
        </w:rPr>
        <w:br/>
        <w:t>B)</w:t>
      </w:r>
      <w:r>
        <w:t xml:space="preserve"> Atrybut instancji</w:t>
      </w:r>
      <w:r>
        <w:rPr>
          <w:b/>
        </w:rPr>
        <w:br/>
        <w:t>C)</w:t>
      </w:r>
      <w:r>
        <w:t xml:space="preserve"> Atrybut klasowy</w:t>
      </w:r>
      <w:r>
        <w:rPr>
          <w:b/>
        </w:rPr>
        <w:br/>
        <w:t>D)</w:t>
      </w:r>
      <w:r>
        <w:t xml:space="preserve"> Atrybut globalny</w:t>
      </w:r>
    </w:p>
    <w:p>
      <w:r>
        <w:rPr>
          <w:b/>
        </w:rPr>
        <w:t>17 Jak działa macierz skalowania w grafice komputerowej?</w:t>
      </w:r>
      <w:r>
        <w:rPr>
          <w:b/>
        </w:rPr>
        <w:br/>
        <w:t>A)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B)</w:t>
      </w:r>
      <w:r>
        <w:t xml:space="preserve"> Macierz skalowania służy do obracania obiektów wokół osi x, y i z.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(ln)</w:t>
      </w:r>
    </w:p>
    <w:p>
      <w:r>
        <w:rPr>
          <w:b/>
        </w:rPr>
        <w:t>1 Jaką rolę pełni dynamiczny potok w nowoczesnym OpenGL?</w:t>
      </w:r>
      <w:r>
        <w:rPr>
          <w:b/>
        </w:rPr>
        <w:br/>
        <w:t>A)</w:t>
      </w:r>
      <w:r>
        <w:t xml:space="preserve"> Kontroluje, jakie tekstury i materiały są używane w procesie renderowania.</w:t>
      </w:r>
      <w:r>
        <w:rPr>
          <w:b/>
        </w:rPr>
        <w:br/>
        <w:t>B)</w:t>
      </w:r>
      <w:r>
        <w:t xml:space="preserve"> Zapewnia, że modele 3D są renderowane w czasie rzeczywistym.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2 Co to jest metoda statyczna w Pythonie?</w:t>
      </w:r>
      <w:r>
        <w:rPr>
          <w:b/>
        </w:rPr>
        <w:br/>
        <w:t>A)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B)</w:t>
      </w:r>
      <w:r>
        <w:t xml:space="preserve"> Metoda, która nie może być przeciążona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Metoda, która jest zawsze wywoływana na początku programu</w:t>
      </w:r>
    </w:p>
    <w:p>
      <w:r>
        <w:rPr>
          <w:b/>
        </w:rPr>
        <w:t>3 Jak nazywamy proces tworzenia obiektów 3D w grafice komputerowej?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Optymalizacja</w:t>
      </w:r>
    </w:p>
    <w:p>
      <w:r>
        <w:rPr>
          <w:b/>
        </w:rPr>
        <w:t>4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5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specjalny rodzaj konstruktora używanego do tworzenia obiektów.</w:t>
      </w:r>
      <w:r>
        <w:rPr>
          <w:b/>
        </w:rPr>
        <w:br/>
        <w:t>D)</w:t>
      </w:r>
      <w:r>
        <w:t xml:space="preserve"> Jest to metoda, która zawsze zwraca wartość stałą.</w:t>
      </w:r>
    </w:p>
    <w:p>
      <w:r>
        <w:rPr>
          <w:b/>
        </w:rPr>
        <w:t>6 Jak nazywamy "szablon" używany do tworzenia obiektów w programowaniu obiektowym?</w:t>
      </w:r>
      <w:r>
        <w:rPr>
          <w:b/>
        </w:rPr>
        <w:br/>
        <w:t>A)</w:t>
      </w:r>
      <w:r>
        <w:t xml:space="preserve"> Klasa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Instancja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7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8 Co to jest property w Pythonie?</w:t>
      </w:r>
      <w:r>
        <w:rPr>
          <w:b/>
        </w:rPr>
        <w:br/>
        <w:t>A)</w:t>
      </w:r>
      <w:r>
        <w:t xml:space="preserve"> Dekorator umożliwiający definiowanie metod dostępu do atrybutu klasy</w:t>
      </w:r>
      <w:r>
        <w:rPr>
          <w:b/>
        </w:rPr>
        <w:br/>
        <w:t>B)</w:t>
      </w:r>
      <w:r>
        <w:t xml:space="preserve"> Wartość przechowywana w obiekcie</w:t>
      </w:r>
      <w:r>
        <w:rPr>
          <w:b/>
        </w:rPr>
        <w:br/>
        <w:t>C)</w:t>
      </w:r>
      <w:r>
        <w:t xml:space="preserve"> Nazwa metody</w:t>
      </w:r>
      <w:r>
        <w:rPr>
          <w:b/>
        </w:rPr>
        <w:br/>
        <w:t>D)</w:t>
      </w:r>
      <w:r>
        <w:t xml:space="preserve"> Typ danych</w:t>
      </w:r>
    </w:p>
    <w:p>
      <w:r>
        <w:rPr>
          <w:b/>
        </w:rPr>
        <w:t>9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B)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służą wyłącznie do generowania animacji w grafice komputerowej.</w:t>
      </w:r>
    </w:p>
    <w:p>
      <w:r>
        <w:rPr>
          <w:b/>
        </w:rPr>
        <w:t>10 Jak działa interpolacja barycentryczna w grafice komputerowej?</w:t>
      </w:r>
      <w:r>
        <w:rPr>
          <w:b/>
        </w:rPr>
        <w:br/>
        <w:t>A)</w:t>
      </w:r>
      <w:r>
        <w:t xml:space="preserve"> Interpolacja barycentryczna odnosi się tylko do interpolacji kolorów na teksturach.</w:t>
      </w:r>
      <w:r>
        <w:rPr>
          <w:b/>
        </w:rPr>
        <w:br/>
        <w:t>B)</w:t>
      </w:r>
      <w:r>
        <w:t xml:space="preserve"> Interpolacja barycentryczna jest stosowana wyłącznie do interpolacji normalnych na obiektach 3D.</w:t>
      </w:r>
      <w:r>
        <w:rPr>
          <w:b/>
        </w:rPr>
        <w:br/>
        <w:t>C)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D)</w:t>
      </w:r>
      <w:r>
        <w:t xml:space="preserve"> Interpolacja barycentryczna wykorzystuje tylko dwa wierzchołki trójkąta do obliczania wartości piksela.</w:t>
      </w:r>
    </w:p>
    <w:p>
      <w:r>
        <w:rPr>
          <w:b/>
        </w:rPr>
        <w:t>11 Czym są Normalized Device Coordinates (NDC) w OpenGL?</w:t>
      </w:r>
      <w:r>
        <w:rPr>
          <w:b/>
        </w:rPr>
        <w:br/>
        <w:t>A)</w:t>
      </w:r>
      <w:r>
        <w:t xml:space="preserve"> Są to współrzędne pikseli na ekranie monitora.</w:t>
      </w:r>
      <w:r>
        <w:rPr>
          <w:b/>
        </w:rPr>
        <w:br/>
        <w:t>B)</w:t>
      </w:r>
      <w:r>
        <w:t xml:space="preserve"> Są to współrzędne tekstur używane w procesie renderowania w OpenGL.</w:t>
      </w:r>
      <w:r>
        <w:rPr>
          <w:b/>
        </w:rPr>
        <w:br/>
        <w:t>C)</w:t>
      </w:r>
      <w:r>
        <w:t xml:space="preserve"> Są to współrzędne obiektów po transformacji projekcyjnej, skalowane do zakresu [-1, 1].</w:t>
      </w:r>
      <w:r>
        <w:rPr>
          <w:b/>
        </w:rPr>
        <w:br/>
        <w:t>D)</w:t>
      </w:r>
      <w:r>
        <w:t xml:space="preserve"> Są to znormalizowane współrzędne obiektów 3D w przestrzeni sceny.</w:t>
      </w:r>
    </w:p>
    <w:p>
      <w:r>
        <w:rPr>
          <w:b/>
        </w:rPr>
        <w:t>12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13 Co to jest biblioteka Vispy?</w:t>
      </w:r>
      <w:r>
        <w:rPr>
          <w:b/>
        </w:rPr>
        <w:br/>
        <w:t>A)</w:t>
      </w:r>
      <w:r>
        <w:t xml:space="preserve"> Jest to biblioteka do tworzenia baz danych w Pythonie.</w:t>
      </w:r>
      <w:r>
        <w:rPr>
          <w:b/>
        </w:rPr>
        <w:br/>
        <w:t>B)</w:t>
      </w:r>
      <w:r>
        <w:t xml:space="preserve"> Jest to biblioteka do tworzenia gier komputerowych w Pythonie.</w:t>
      </w:r>
      <w:r>
        <w:rPr>
          <w:b/>
        </w:rPr>
        <w:br/>
        <w:t>C)</w:t>
      </w:r>
      <w:r>
        <w:t xml:space="preserve"> Jest to biblioteka do tworzenia interaktywnej grafiki 2D i 3D w Pythonie.</w:t>
      </w:r>
      <w:r>
        <w:rPr>
          <w:b/>
        </w:rPr>
        <w:br/>
        <w:t>D)</w:t>
      </w:r>
      <w:r>
        <w:t xml:space="preserve"> Jest to biblioteka do manipulacji danymi tabelarycznymi w Pythonie.</w:t>
      </w:r>
    </w:p>
    <w:p>
      <w:r>
        <w:rPr>
          <w:b/>
        </w:rPr>
        <w:t>14 Jaką rolę pełni konstruktor w klasie?</w:t>
      </w:r>
      <w:r>
        <w:rPr>
          <w:b/>
        </w:rPr>
        <w:br/>
        <w:t>A)</w:t>
      </w:r>
      <w:r>
        <w:t xml:space="preserve"> Tworzy kopie obiektów klasy.</w:t>
      </w:r>
      <w:r>
        <w:rPr>
          <w:b/>
        </w:rPr>
        <w:br/>
        <w:t>B)</w:t>
      </w:r>
      <w:r>
        <w:t xml:space="preserve"> Inicjalizuje nowo tworzone obiekty i przypisuje im początkowe wartości.</w:t>
      </w:r>
      <w:r>
        <w:rPr>
          <w:b/>
        </w:rPr>
        <w:br/>
        <w:t>C)</w:t>
      </w:r>
      <w:r>
        <w:t xml:space="preserve"> Niszczy obiekty klasy.</w:t>
      </w:r>
      <w:r>
        <w:rPr>
          <w:b/>
        </w:rPr>
        <w:br/>
        <w:t>D)</w:t>
      </w:r>
      <w:r>
        <w:t xml:space="preserve"> Definiuje metody klasy.</w:t>
      </w:r>
    </w:p>
    <w:p>
      <w:r>
        <w:rPr>
          <w:b/>
        </w:rPr>
        <w:t>15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nie ma żadnego zastosowania w grafice komputerowej.</w:t>
      </w:r>
      <w:r>
        <w:rPr>
          <w:b/>
        </w:rPr>
        <w:br/>
        <w:t>C)</w:t>
      </w:r>
      <w:r>
        <w:t xml:space="preserve"> Antyaliasing to tylko dodatkowy efekt wizualny stosowany w animacjach.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16 Jak obsługiwać zdarzenia w bibliotece Vispy?</w:t>
      </w:r>
      <w:r>
        <w:rPr>
          <w:b/>
        </w:rPr>
        <w:br/>
        <w:t>A)</w:t>
      </w:r>
      <w:r>
        <w:t xml:space="preserve"> Poprzez przypisanie funkcji obsługującej zdarzenie do odpowiedniego atrybutu obiektu wizualizacji.</w:t>
      </w:r>
      <w:r>
        <w:rPr>
          <w:b/>
        </w:rPr>
        <w:br/>
        <w:t>B)</w:t>
      </w:r>
      <w:r>
        <w:t xml:space="preserve"> Używając funkcji vispy.event.connect.</w:t>
      </w:r>
      <w:r>
        <w:rPr>
          <w:b/>
        </w:rPr>
        <w:br/>
        <w:t>C)</w:t>
      </w:r>
      <w:r>
        <w:t xml:space="preserve"> Obsługa zdarzeń nie jest obsługiwana w bibliotece Vispy.</w:t>
      </w:r>
      <w:r>
        <w:rPr>
          <w:b/>
        </w:rPr>
        <w:br/>
        <w:t>D)</w:t>
      </w:r>
      <w:r>
        <w:t xml:space="preserve"> Korzystając z modułu vispy.event.</w:t>
      </w:r>
    </w:p>
    <w:p>
      <w:r>
        <w:rPr>
          <w:b/>
        </w:rPr>
        <w:t>17 Czy biblioteka Vispy jest darmowa i otwartoźródłowa?</w:t>
      </w:r>
      <w:r>
        <w:rPr>
          <w:b/>
        </w:rPr>
        <w:br/>
        <w:t>A)</w:t>
      </w:r>
      <w:r>
        <w:t xml:space="preserve"> Biblioteka Vispy jest dostępna tylko w wersji próbnej, po której należy uiścić opłatę.</w:t>
      </w:r>
      <w:r>
        <w:rPr>
          <w:b/>
        </w:rPr>
        <w:br/>
        <w:t>B)</w:t>
      </w:r>
      <w:r>
        <w:t xml:space="preserve"> Tak, biblioteka Vispy jest darmowa i udostępniana na licencji otwartoźródłowej (open source).</w:t>
      </w:r>
      <w:r>
        <w:rPr>
          <w:b/>
        </w:rPr>
        <w:br/>
        <w:t>C)</w:t>
      </w:r>
      <w:r>
        <w:t xml:space="preserve"> Biblioteka Vispy jest częściowo darmowa, ale nie jest otwartoźródłowa.</w:t>
      </w:r>
      <w:r>
        <w:rPr>
          <w:b/>
        </w:rPr>
        <w:br/>
        <w:t>D)</w:t>
      </w:r>
      <w:r>
        <w:t xml:space="preserve"> Nie, biblioteka Vispy jest płatna i wymaga licencji komercyjnej.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(dg)</w:t>
      </w:r>
    </w:p>
    <w:p>
      <w:r>
        <w:rPr>
          <w:b/>
        </w:rPr>
        <w:t>1 Jaka jest rola "interfejsów" (klas abstrakcyjnych) w Pythonie?</w:t>
      </w:r>
      <w:r>
        <w:rPr>
          <w:b/>
        </w:rPr>
        <w:br/>
        <w:t>A)</w:t>
      </w:r>
      <w:r>
        <w:t xml:space="preserve"> Definiują one szablon dla klas, wymuszając implementację określonych metod.</w:t>
      </w:r>
      <w:r>
        <w:rPr>
          <w:b/>
        </w:rPr>
        <w:br/>
        <w:t>B)</w:t>
      </w:r>
      <w:r>
        <w:t xml:space="preserve"> Pozwalają na tworzenie obiektów bez konieczności implementowania jakichkolwiek metod.</w:t>
      </w:r>
      <w:r>
        <w:rPr>
          <w:b/>
        </w:rPr>
        <w:br/>
        <w:t>C)</w:t>
      </w:r>
      <w:r>
        <w:t xml:space="preserve"> Zmieniają sposób, w jaki Python interpretuje wywołania funkcji.</w:t>
      </w:r>
      <w:r>
        <w:rPr>
          <w:b/>
        </w:rPr>
        <w:br/>
        <w:t>D)</w:t>
      </w:r>
      <w:r>
        <w:t xml:space="preserve"> Pozwalają na tworzenie funkcji, które są automatycznie wywoływane przy zakończeniu programu.</w:t>
      </w:r>
    </w:p>
    <w:p>
      <w:r>
        <w:rPr>
          <w:b/>
        </w:rPr>
        <w:t>2 Czym jest macierz modelu (model matrix) w grafice komputerowej?</w:t>
      </w:r>
      <w:r>
        <w:rPr>
          <w:b/>
        </w:rPr>
        <w:br/>
        <w:t>A)</w:t>
      </w:r>
      <w:r>
        <w:t xml:space="preserve"> Macierz modelu służy tylko do przesuwania obiektów wzdłuż osi x, y i z.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jest macierzą transformacji, która reprezentuje położenie, skalę i obrót obiektu w przestrzeni sceny.</w:t>
      </w:r>
    </w:p>
    <w:p>
      <w:r>
        <w:rPr>
          <w:b/>
        </w:rPr>
        <w:t>3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4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Czerwony, pomarańczowy, żółty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Biały, czarny, szary</w:t>
      </w:r>
    </w:p>
    <w:p>
      <w:r>
        <w:rPr>
          <w:b/>
        </w:rPr>
        <w:t>5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B)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C)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D)</w:t>
      </w:r>
      <w:r>
        <w:t xml:space="preserve"> Macierze transformacji służą wyłącznie do generowania animacji w grafice komputerowej.</w:t>
      </w:r>
    </w:p>
    <w:p>
      <w:r>
        <w:rPr>
          <w:b/>
        </w:rPr>
        <w:t>6 Jakie są główne zastosowania triangulacji w grafice komputerowej?</w:t>
      </w:r>
      <w:r>
        <w:rPr>
          <w:b/>
        </w:rPr>
        <w:br/>
        <w:t>A)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B)</w:t>
      </w:r>
      <w:r>
        <w:t xml:space="preserve"> Triangulacja jest stosowana wyłącznie w procesie tworzenia animacji.</w:t>
      </w:r>
      <w:r>
        <w:rPr>
          <w:b/>
        </w:rPr>
        <w:br/>
        <w:t>C)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D)</w:t>
      </w:r>
      <w:r>
        <w:t xml:space="preserve"> Triangulacja jest przydatna tylko w celu wykonywania operacji matematycznych na grafach komputerowych.</w:t>
      </w:r>
    </w:p>
    <w:p>
      <w:r>
        <w:rPr>
          <w:b/>
        </w:rPr>
        <w:t>7 Czym są Normalized Device Coordinates (NDC) w OpenGL?</w:t>
      </w:r>
      <w:r>
        <w:rPr>
          <w:b/>
        </w:rPr>
        <w:br/>
        <w:t>A)</w:t>
      </w:r>
      <w:r>
        <w:t xml:space="preserve"> Są to współrzędne tekstur używane w procesie renderowania w OpenGL.</w:t>
      </w:r>
      <w:r>
        <w:rPr>
          <w:b/>
        </w:rPr>
        <w:br/>
        <w:t>B)</w:t>
      </w:r>
      <w:r>
        <w:t xml:space="preserve"> Są to znormalizowane współrzędne obiektów 3D w przestrzeni sceny.</w:t>
      </w:r>
      <w:r>
        <w:rPr>
          <w:b/>
        </w:rPr>
        <w:br/>
        <w:t>C)</w:t>
      </w:r>
      <w:r>
        <w:t xml:space="preserve"> Są to współrzędne pikseli na ekranie monitora.</w:t>
      </w:r>
      <w:r>
        <w:rPr>
          <w:b/>
        </w:rPr>
        <w:br/>
        <w:t>D)</w:t>
      </w:r>
      <w:r>
        <w:t xml:space="preserve"> Są to współrzędne obiektów po transformacji projekcyjnej, skalowane do zakresu [-1, 1].</w:t>
      </w:r>
    </w:p>
    <w:p>
      <w:r>
        <w:rPr>
          <w:b/>
        </w:rPr>
        <w:t>8 Jakie są wymagania dotyczące instalacji biblioteki Vispy?</w:t>
      </w:r>
      <w:r>
        <w:rPr>
          <w:b/>
        </w:rPr>
        <w:br/>
        <w:t>A)</w:t>
      </w:r>
      <w:r>
        <w:t xml:space="preserve"> Wymaga zakupu licencji przed instalacją.</w:t>
      </w:r>
      <w:r>
        <w:rPr>
          <w:b/>
        </w:rPr>
        <w:br/>
        <w:t>B)</w:t>
      </w:r>
      <w:r>
        <w:t xml:space="preserve"> Wymaga jedynie instalacji odpowiedniego menedżera pakietów w Pythonie.</w:t>
      </w:r>
      <w:r>
        <w:rPr>
          <w:b/>
        </w:rPr>
        <w:br/>
        <w:t>C)</w:t>
      </w:r>
      <w:r>
        <w:t xml:space="preserve"> Wymaga posiadania specjalnego sprzętu komputerowego, takiego jak karta graficzna.</w:t>
      </w:r>
      <w:r>
        <w:rPr>
          <w:b/>
        </w:rPr>
        <w:br/>
        <w:t>D)</w:t>
      </w:r>
      <w:r>
        <w:t xml:space="preserve"> Wymaga instalacji Pythona oraz zależności takich jak NumPy i PyOpenGL.</w:t>
      </w:r>
    </w:p>
    <w:p>
      <w:r>
        <w:rPr>
          <w:b/>
        </w:rPr>
        <w:t>9 Jaką rolę pełni konstruktor w klasie?</w:t>
      </w:r>
      <w:r>
        <w:rPr>
          <w:b/>
        </w:rPr>
        <w:br/>
        <w:t>A)</w:t>
      </w:r>
      <w:r>
        <w:t xml:space="preserve"> Definiuje metody klasy.</w:t>
      </w:r>
      <w:r>
        <w:rPr>
          <w:b/>
        </w:rPr>
        <w:br/>
        <w:t>B)</w:t>
      </w:r>
      <w:r>
        <w:t xml:space="preserve"> Inicjalizuje nowo tworzone obiekty i przypisuje im początkowe wartości.</w:t>
      </w:r>
      <w:r>
        <w:rPr>
          <w:b/>
        </w:rPr>
        <w:br/>
        <w:t>C)</w:t>
      </w:r>
      <w:r>
        <w:t xml:space="preserve"> Niszczy obiekty klasy.</w:t>
      </w:r>
      <w:r>
        <w:rPr>
          <w:b/>
        </w:rPr>
        <w:br/>
        <w:t>D)</w:t>
      </w:r>
      <w:r>
        <w:t xml:space="preserve"> Tworzy kopie obiektów klasy.</w:t>
      </w:r>
    </w:p>
    <w:p>
      <w:r>
        <w:rPr>
          <w:b/>
        </w:rPr>
        <w:t>10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[-1, 1], gdzie -1 oznacza dolną granicę, a 1 - górną granicę.</w:t>
      </w:r>
      <w:r>
        <w:rPr>
          <w:b/>
        </w:rPr>
        <w:br/>
        <w:t>B)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C)</w:t>
      </w:r>
      <w:r>
        <w:t xml:space="preserve"> Zakres wartości w NDC zależy od rozdzielczości ekranu, na którym odbywa się renderowanie.</w:t>
      </w:r>
      <w:r>
        <w:rPr>
          <w:b/>
        </w:rPr>
        <w:br/>
        <w:t>D)</w:t>
      </w:r>
      <w:r>
        <w:t xml:space="preserve"> Zakres wartości w NDC wynosi [0, 1], gdzie 0 oznacza dolną granicę, a 1 - górną granicę.</w:t>
      </w:r>
    </w:p>
    <w:p>
      <w:r>
        <w:rPr>
          <w:b/>
        </w:rPr>
        <w:t>11 Co to jest klasa w Pythonie?</w:t>
      </w:r>
      <w:r>
        <w:rPr>
          <w:b/>
        </w:rPr>
        <w:br/>
        <w:t>A)</w:t>
      </w:r>
      <w:r>
        <w:t xml:space="preserve"> Blok kodu, który może być wielokrotnie używany</w:t>
      </w:r>
      <w:r>
        <w:rPr>
          <w:b/>
        </w:rPr>
        <w:br/>
        <w:t>B)</w:t>
      </w:r>
      <w:r>
        <w:t xml:space="preserve"> Szablon dla tworzenia obiektów</w:t>
      </w:r>
      <w:r>
        <w:rPr>
          <w:b/>
        </w:rPr>
        <w:br/>
        <w:t>C)</w:t>
      </w:r>
      <w:r>
        <w:t xml:space="preserve"> Funkcja wywoływana przy tworzeniu obiektu</w:t>
      </w:r>
      <w:r>
        <w:rPr>
          <w:b/>
        </w:rPr>
        <w:br/>
        <w:t>D)</w:t>
      </w:r>
      <w:r>
        <w:t xml:space="preserve"> Zmienna przechowująca wartość</w:t>
      </w:r>
    </w:p>
    <w:p>
      <w:r>
        <w:rPr>
          <w:b/>
        </w:rPr>
        <w:t>12 Jak definiuje się klasę w Pythonie?</w:t>
      </w:r>
      <w:r>
        <w:rPr>
          <w:b/>
        </w:rPr>
        <w:br/>
        <w:t>A)</w:t>
      </w:r>
      <w:r>
        <w:t xml:space="preserve"> Używając słowa kluczowego type</w:t>
      </w:r>
      <w:r>
        <w:rPr>
          <w:b/>
        </w:rPr>
        <w:br/>
        <w:t>B)</w:t>
      </w:r>
      <w:r>
        <w:t xml:space="preserve"> Używając słowa kluczowego object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class</w:t>
      </w:r>
    </w:p>
    <w:p>
      <w:r>
        <w:rPr>
          <w:b/>
        </w:rPr>
        <w:t>13 Co zwraca metoda __init__ w Pythonie?</w:t>
      </w:r>
      <w:r>
        <w:rPr>
          <w:b/>
        </w:rPr>
        <w:br/>
        <w:t>A)</w:t>
      </w:r>
      <w:r>
        <w:t xml:space="preserve"> Wartość True albo False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Bieżący obiekt (self)</w:t>
      </w:r>
      <w:r>
        <w:rPr>
          <w:b/>
        </w:rPr>
        <w:br/>
        <w:t>D)</w:t>
      </w:r>
      <w:r>
        <w:t xml:space="preserve"> Nowy obiekt klasy</w:t>
      </w:r>
    </w:p>
    <w:p>
      <w:r>
        <w:rPr>
          <w:b/>
        </w:rPr>
        <w:t>14 Jakie są główne zastosowania biblioteki Vispy?</w:t>
      </w:r>
      <w:r>
        <w:rPr>
          <w:b/>
        </w:rPr>
        <w:br/>
        <w:t>A)</w:t>
      </w:r>
      <w:r>
        <w:t xml:space="preserve"> Wizualizacja danych naukowych, grafika komputerowa, renderowanie interaktywnych wizualizacji.</w:t>
      </w:r>
      <w:r>
        <w:rPr>
          <w:b/>
        </w:rPr>
        <w:br/>
        <w:t>B)</w:t>
      </w:r>
      <w:r>
        <w:t xml:space="preserve"> Analiza finansowa, zarządzanie projektami, obliczenia naukowe.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Tworzenie sztucznej inteligencji, robotyka, analiza big data.</w:t>
      </w:r>
    </w:p>
    <w:p>
      <w:r>
        <w:rPr>
          <w:b/>
        </w:rPr>
        <w:t>15 Co to jest OpenGL?</w:t>
      </w:r>
      <w:r>
        <w:rPr>
          <w:b/>
        </w:rPr>
        <w:br/>
        <w:t>A)</w:t>
      </w:r>
      <w:r>
        <w:t xml:space="preserve"> API do renderowania grafiki 2D i 3D</w:t>
      </w:r>
      <w:r>
        <w:rPr>
          <w:b/>
        </w:rPr>
        <w:br/>
        <w:t>B)</w:t>
      </w:r>
      <w:r>
        <w:t xml:space="preserve"> Środowisko uruchomieniowe</w:t>
      </w:r>
      <w:r>
        <w:rPr>
          <w:b/>
        </w:rPr>
        <w:br/>
        <w:t>C)</w:t>
      </w:r>
      <w:r>
        <w:t xml:space="preserve"> Narzędzie do tworzenia stron internetowych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16 Jak nazywamy atrybut, który jest wspólny dla wszystkich instancji klasy?</w:t>
      </w:r>
      <w:r>
        <w:rPr>
          <w:b/>
        </w:rPr>
        <w:br/>
        <w:t>A)</w:t>
      </w:r>
      <w:r>
        <w:t xml:space="preserve"> Atrybut instancji</w:t>
      </w:r>
      <w:r>
        <w:rPr>
          <w:b/>
        </w:rPr>
        <w:br/>
        <w:t>B)</w:t>
      </w:r>
      <w:r>
        <w:t xml:space="preserve"> Atrybut lokalny</w:t>
      </w:r>
      <w:r>
        <w:rPr>
          <w:b/>
        </w:rPr>
        <w:br/>
        <w:t>C)</w:t>
      </w:r>
      <w:r>
        <w:t xml:space="preserve"> Atrybut globalny</w:t>
      </w:r>
      <w:r>
        <w:rPr>
          <w:b/>
        </w:rPr>
        <w:br/>
        <w:t>D)</w:t>
      </w:r>
      <w:r>
        <w:t xml:space="preserve"> Atrybut klasowy</w:t>
      </w:r>
    </w:p>
    <w:p>
      <w:r>
        <w:rPr>
          <w:b/>
        </w:rPr>
        <w:t>17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(nm)</w:t>
      </w:r>
    </w:p>
    <w:p>
      <w:r>
        <w:rPr>
          <w:b/>
        </w:rPr>
        <w:t>1 Co to jest klasa w Pythonie?</w:t>
      </w:r>
      <w:r>
        <w:rPr>
          <w:b/>
        </w:rPr>
        <w:br/>
        <w:t>A)</w:t>
      </w:r>
      <w:r>
        <w:t xml:space="preserve"> Zmienna przechowująca wartość</w:t>
      </w:r>
      <w:r>
        <w:rPr>
          <w:b/>
        </w:rPr>
        <w:br/>
        <w:t>B)</w:t>
      </w:r>
      <w:r>
        <w:t xml:space="preserve"> Szablon dla tworzenia obiektów</w:t>
      </w:r>
      <w:r>
        <w:rPr>
          <w:b/>
        </w:rPr>
        <w:br/>
        <w:t>C)</w:t>
      </w:r>
      <w:r>
        <w:t xml:space="preserve"> Blok kodu, który może być wielokrotnie używany</w:t>
      </w:r>
      <w:r>
        <w:rPr>
          <w:b/>
        </w:rPr>
        <w:br/>
        <w:t>D)</w:t>
      </w:r>
      <w:r>
        <w:t xml:space="preserve"> Funkcja wywoływana przy tworzeniu obiektu</w:t>
      </w:r>
    </w:p>
    <w:p>
      <w:r>
        <w:rPr>
          <w:b/>
        </w:rPr>
        <w:t>2 Jaką rolę pełni getter w programowaniu obiektowym?</w:t>
      </w:r>
      <w:r>
        <w:rPr>
          <w:b/>
        </w:rPr>
        <w:br/>
        <w:t>A)</w:t>
      </w:r>
      <w:r>
        <w:t xml:space="preserve"> Umożliwia kontrolę nad tym, jak atrybuty obiektu są dostępne dla kodu poza obiektem.</w:t>
      </w:r>
      <w:r>
        <w:rPr>
          <w:b/>
        </w:rPr>
        <w:br/>
        <w:t>B)</w:t>
      </w:r>
      <w:r>
        <w:t xml:space="preserve"> Umożliwia tworzenie metod, które zawsze zwracają wartość stałą.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obiektów o identycznych atrybutach.</w:t>
      </w:r>
    </w:p>
    <w:p>
      <w:r>
        <w:rPr>
          <w:b/>
        </w:rPr>
        <w:t>3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Metodą</w:t>
      </w:r>
      <w:r>
        <w:rPr>
          <w:b/>
        </w:rPr>
        <w:br/>
        <w:t>C)</w:t>
      </w:r>
      <w:r>
        <w:t xml:space="preserve"> Klasą</w:t>
      </w:r>
      <w:r>
        <w:rPr>
          <w:b/>
        </w:rPr>
        <w:br/>
        <w:t>D)</w:t>
      </w:r>
      <w:r>
        <w:t xml:space="preserve"> Modułem</w:t>
      </w:r>
    </w:p>
    <w:p>
      <w:r>
        <w:rPr>
          <w:b/>
        </w:rPr>
        <w:t>4 Co to jest OpenGL?</w:t>
      </w:r>
      <w:r>
        <w:rPr>
          <w:b/>
        </w:rPr>
        <w:br/>
        <w:t>A)</w:t>
      </w:r>
      <w:r>
        <w:t xml:space="preserve"> Język programowania</w:t>
      </w:r>
      <w:r>
        <w:rPr>
          <w:b/>
        </w:rPr>
        <w:br/>
        <w:t>B)</w:t>
      </w:r>
      <w:r>
        <w:t xml:space="preserve"> Narzędzie do tworzenia stron internetowych</w:t>
      </w:r>
      <w:r>
        <w:rPr>
          <w:b/>
        </w:rPr>
        <w:br/>
        <w:t>C)</w:t>
      </w:r>
      <w:r>
        <w:t xml:space="preserve"> Środowisko uruchomieniowe</w:t>
      </w:r>
      <w:r>
        <w:rPr>
          <w:b/>
        </w:rPr>
        <w:br/>
        <w:t>D)</w:t>
      </w:r>
      <w:r>
        <w:t xml:space="preserve"> API do renderowania grafiki 2D i 3D</w:t>
      </w:r>
    </w:p>
    <w:p>
      <w:r>
        <w:rPr>
          <w:b/>
        </w:rPr>
        <w:t>5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Setter</w:t>
      </w:r>
      <w:r>
        <w:rPr>
          <w:b/>
        </w:rPr>
        <w:br/>
        <w:t>B)</w:t>
      </w:r>
      <w:r>
        <w:t xml:space="preserve"> Property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Dekorator</w:t>
      </w:r>
    </w:p>
    <w:p>
      <w:r>
        <w:rPr>
          <w:b/>
        </w:rPr>
        <w:t>6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Ogranicza ilość przetwarzania, aby zoptymalizować wydajność renderowania.</w:t>
      </w:r>
      <w:r>
        <w:rPr>
          <w:b/>
        </w:rPr>
        <w:br/>
        <w:t>D)</w:t>
      </w:r>
      <w:r>
        <w:t xml:space="preserve"> Umożliwia programistom dostosowywanie i modyfikowanie różnych etapów procesu renderowania, takich jak załadowanie shaderów, przekształcenia geometryczne i rasteryzacja.</w:t>
      </w:r>
    </w:p>
    <w:p>
      <w:r>
        <w:rPr>
          <w:b/>
        </w:rPr>
        <w:t>7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służy wyłącznie do skalowania obiektów wzdłuż osi x, y i z.</w:t>
      </w:r>
      <w:r>
        <w:rPr>
          <w:b/>
        </w:rPr>
        <w:br/>
        <w:t>C)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8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proces redukcji rozmiaru obrazu w grafice komputerowej.</w:t>
      </w:r>
      <w:r>
        <w:rPr>
          <w:b/>
        </w:rPr>
        <w:br/>
        <w:t>D)</w:t>
      </w:r>
      <w:r>
        <w:t xml:space="preserve"> Aliasing to efekt, w którym występujące krawędzie lub linie obiektów są wyświetlane jako pikselowane lub zniekształcone.</w:t>
      </w:r>
    </w:p>
    <w:p>
      <w:r>
        <w:rPr>
          <w:b/>
        </w:rPr>
        <w:t>9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baz danych graficznych.</w:t>
      </w:r>
      <w:r>
        <w:rPr>
          <w:b/>
        </w:rPr>
        <w:br/>
        <w:t>C)</w:t>
      </w:r>
      <w:r>
        <w:t xml:space="preserve"> Umożliwia tworzenie i manipulowanie grafiką 2D i 3D.</w:t>
      </w:r>
      <w:r>
        <w:rPr>
          <w:b/>
        </w:rPr>
        <w:br/>
        <w:t>D)</w:t>
      </w:r>
      <w:r>
        <w:t xml:space="preserve"> Umożliwia tworzenie animacji 2D dla filmów i seriali animowanych.</w:t>
      </w:r>
    </w:p>
    <w:p>
      <w:r>
        <w:rPr>
          <w:b/>
        </w:rPr>
        <w:t>10 Co to jest konstruktor klasy w Pythonie?</w:t>
      </w:r>
      <w:r>
        <w:rPr>
          <w:b/>
        </w:rPr>
        <w:br/>
        <w:t>A)</w:t>
      </w:r>
      <w:r>
        <w:t xml:space="preserve"> Funkcja, która tworzy nowe zmienne</w:t>
      </w:r>
      <w:r>
        <w:rPr>
          <w:b/>
        </w:rPr>
        <w:br/>
        <w:t>B)</w:t>
      </w:r>
      <w:r>
        <w:t xml:space="preserve"> Klasa, która tworzy nowe obiekty</w:t>
      </w:r>
      <w:r>
        <w:rPr>
          <w:b/>
        </w:rPr>
        <w:br/>
        <w:t>C)</w:t>
      </w:r>
      <w:r>
        <w:t xml:space="preserve"> Funkcja, która niszczy obiekty</w:t>
      </w:r>
      <w:r>
        <w:rPr>
          <w:b/>
        </w:rPr>
        <w:br/>
        <w:t>D)</w:t>
      </w:r>
      <w:r>
        <w:t xml:space="preserve"> Metoda __init__, która jest wywoływana, kiedy tworzony jest nowy obiekt klasy</w:t>
      </w:r>
    </w:p>
    <w:p>
      <w:r>
        <w:rPr>
          <w:b/>
        </w:rPr>
        <w:t>11 Jakie są główne cechy biblioteki Vispy?</w:t>
      </w:r>
      <w:r>
        <w:rPr>
          <w:b/>
        </w:rPr>
        <w:br/>
        <w:t>A)</w:t>
      </w:r>
      <w:r>
        <w:t xml:space="preserve"> Tworzenie sztucznej inteligencji, analiza danych, statystyka.</w:t>
      </w:r>
      <w:r>
        <w:rPr>
          <w:b/>
        </w:rPr>
        <w:br/>
        <w:t>B)</w:t>
      </w:r>
      <w:r>
        <w:t xml:space="preserve"> Tworzenie aplikacji webowych, komunikacja sieciowa, testowanie jednostkowe.</w:t>
      </w:r>
      <w:r>
        <w:rPr>
          <w:b/>
        </w:rPr>
        <w:br/>
        <w:t>C)</w:t>
      </w:r>
      <w:r>
        <w:t xml:space="preserve"> Obsługa baz danych, zarządzanie plikami, generowanie raportów.</w:t>
      </w:r>
      <w:r>
        <w:rPr>
          <w:b/>
        </w:rPr>
        <w:br/>
        <w:t>D)</w:t>
      </w:r>
      <w:r>
        <w:t xml:space="preserve"> Obsługa grafiki 2D i 3D, interaktywność, wydajność, wieloplatformowość.</w:t>
      </w:r>
    </w:p>
    <w:p>
      <w:r>
        <w:rPr>
          <w:b/>
        </w:rPr>
        <w:t>12 Jak działają macierze transformacji w grafice komputerowej?</w:t>
      </w:r>
      <w:r>
        <w:rPr>
          <w:b/>
        </w:rPr>
        <w:br/>
        <w:t>A)</w:t>
      </w:r>
      <w:r>
        <w:t xml:space="preserve"> Macierze transformacji służą tylko do skalowania obiektów wzdłuż osi x, y i z.</w:t>
      </w:r>
      <w:r>
        <w:rPr>
          <w:b/>
        </w:rPr>
        <w:br/>
        <w:t>B)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C)</w:t>
      </w:r>
      <w:r>
        <w:t xml:space="preserve"> Macierze transformacji są stosowane wyłącznie do manipulacji oświetleniem obiektów w scenie.</w:t>
      </w:r>
      <w:r>
        <w:rPr>
          <w:b/>
        </w:rPr>
        <w:br/>
        <w:t>D)</w:t>
      </w:r>
      <w:r>
        <w:t xml:space="preserve"> Macierze transformacji są używane tylko do generowania tekstur na obiektach 3D.</w:t>
      </w:r>
    </w:p>
    <w:p>
      <w:r>
        <w:rPr>
          <w:b/>
        </w:rPr>
        <w:t>13 Co to jest property w Pythonie?</w:t>
      </w:r>
      <w:r>
        <w:rPr>
          <w:b/>
        </w:rPr>
        <w:br/>
        <w:t>A)</w:t>
      </w:r>
      <w:r>
        <w:t xml:space="preserve"> Nazwa metody</w:t>
      </w:r>
      <w:r>
        <w:rPr>
          <w:b/>
        </w:rPr>
        <w:br/>
        <w:t>B)</w:t>
      </w:r>
      <w:r>
        <w:t xml:space="preserve"> Typ danych</w:t>
      </w:r>
      <w:r>
        <w:rPr>
          <w:b/>
        </w:rPr>
        <w:br/>
        <w:t>C)</w:t>
      </w:r>
      <w:r>
        <w:t xml:space="preserve"> Dekorator umożliwiający definiowanie metod dostępu do atrybutu klasy</w:t>
      </w:r>
      <w:r>
        <w:rPr>
          <w:b/>
        </w:rPr>
        <w:br/>
        <w:t>D)</w:t>
      </w:r>
      <w:r>
        <w:t xml:space="preserve"> Wartość przechowywana w obiekcie</w:t>
      </w:r>
    </w:p>
    <w:p>
      <w:r>
        <w:rPr>
          <w:b/>
        </w:rPr>
        <w:t>14 Co to jest metoda statyczna w kontekście programowania obiektowego?</w:t>
      </w:r>
      <w:r>
        <w:rPr>
          <w:b/>
        </w:rPr>
        <w:br/>
        <w:t>A)</w:t>
      </w:r>
      <w:r>
        <w:t xml:space="preserve"> Jest to metoda, która nie może być dziedziczona.</w:t>
      </w:r>
      <w:r>
        <w:rPr>
          <w:b/>
        </w:rPr>
        <w:br/>
        <w:t>B)</w:t>
      </w:r>
      <w:r>
        <w:t xml:space="preserve"> Jest to metoda, która jest powiązana z klasą, a nie z instancją klasy.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automatycznie wywoływana przy tworzeniu obiektu.</w:t>
      </w:r>
    </w:p>
    <w:p>
      <w:r>
        <w:rPr>
          <w:b/>
        </w:rPr>
        <w:t>15 Jak działa macierz projekcji w grafice komputerowej?</w:t>
      </w:r>
      <w:r>
        <w:rPr>
          <w:b/>
        </w:rPr>
        <w:br/>
        <w:t>A)</w:t>
      </w:r>
      <w:r>
        <w:t xml:space="preserve"> Macierz projekcji służy tylko do przesuwania obiektów wzdłuż osi x, y i z.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jest używana do generowania tekstur na obiektach wizualizacji.</w:t>
      </w:r>
      <w:r>
        <w:rPr>
          <w:b/>
        </w:rPr>
        <w:br/>
        <w:t>D)</w:t>
      </w:r>
      <w:r>
        <w:t xml:space="preserve"> Macierz projekcji jest stosowana tylko w przypadku obiektów 2D, nie ma zastosowania w grafice 3D.</w:t>
      </w:r>
    </w:p>
    <w:p>
      <w:r>
        <w:rPr>
          <w:b/>
        </w:rPr>
        <w:t>16 Czym jest macierz modelu (model matrix) w grafice komputerowej?</w:t>
      </w:r>
      <w:r>
        <w:rPr>
          <w:b/>
        </w:rPr>
        <w:br/>
        <w:t>A)</w:t>
      </w:r>
      <w:r>
        <w:t xml:space="preserve"> Macierz modelu jest używana do generowania tekstur na obiektach wizualizacji.</w:t>
      </w:r>
      <w:r>
        <w:rPr>
          <w:b/>
        </w:rPr>
        <w:br/>
        <w:t>B)</w:t>
      </w:r>
      <w:r>
        <w:t xml:space="preserve"> Macierz modelu służy tylko do przesuwania obiektów wzdłuż osi x, y i z.</w:t>
      </w:r>
      <w:r>
        <w:rPr>
          <w:b/>
        </w:rPr>
        <w:br/>
        <w:t>C)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D)</w:t>
      </w:r>
      <w:r>
        <w:t xml:space="preserve"> Macierz modelu jest stosowana tylko w przypadku obiektów 2D, nie ma zastosowania w grafice 3D.</w:t>
      </w:r>
    </w:p>
    <w:p>
      <w:r>
        <w:rPr>
          <w:b/>
        </w:rPr>
        <w:t>17 Jaką rolę pełni setter w programowaniu obiektowym?</w:t>
      </w:r>
      <w:r>
        <w:rPr>
          <w:b/>
        </w:rPr>
        <w:br/>
        <w:t>A)</w:t>
      </w:r>
      <w:r>
        <w:t xml:space="preserve"> Wymusza, aby wszystkie obiekty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Kontroluje, jakie dane mogą być dostępne i modyfikowane przez kod poza obiektem.</w:t>
      </w:r>
      <w:r>
        <w:rPr>
          <w:b/>
        </w:rPr>
        <w:br/>
        <w:t>D)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(jk)</w:t>
      </w:r>
    </w:p>
    <w:p>
      <w:r>
        <w:rPr>
          <w:b/>
        </w:rPr>
        <w:t>1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służy do przechowywania kodu źródłowego shaderów.</w:t>
      </w:r>
      <w:r>
        <w:rPr>
          <w:b/>
        </w:rPr>
        <w:br/>
        <w:t>C)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D)</w:t>
      </w:r>
      <w:r>
        <w:t xml:space="preserve"> Bufor indeksów w Vispy odnosi się do przechowywania informacji o kolejności renderowania obiektów.</w:t>
      </w:r>
    </w:p>
    <w:p>
      <w:r>
        <w:rPr>
          <w:b/>
        </w:rPr>
        <w:t>2 Co zwraca metoda __init__ w Pythonie?</w:t>
      </w:r>
      <w:r>
        <w:rPr>
          <w:b/>
        </w:rPr>
        <w:br/>
        <w:t>A)</w:t>
      </w:r>
      <w:r>
        <w:t xml:space="preserve"> Wartość True albo False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Nowy obiekt klasy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3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B)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C)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D)</w:t>
      </w:r>
      <w:r>
        <w:t xml:space="preserve"> Projekcja ortograficzna jest stosowana tylko do obiektów 2D, podczas gdy projekcja perspektywiczna ma zastosowanie w grafice 3D.</w:t>
      </w:r>
    </w:p>
    <w:p>
      <w:r>
        <w:rPr>
          <w:b/>
        </w:rPr>
        <w:t>4 Jak nazywamy atrybut, który jest wspólny dla wszystkich instancji klasy?</w:t>
      </w:r>
      <w:r>
        <w:rPr>
          <w:b/>
        </w:rPr>
        <w:br/>
        <w:t>A)</w:t>
      </w:r>
      <w:r>
        <w:t xml:space="preserve"> Atrybut globalny</w:t>
      </w:r>
      <w:r>
        <w:rPr>
          <w:b/>
        </w:rPr>
        <w:br/>
        <w:t>B)</w:t>
      </w:r>
      <w:r>
        <w:t xml:space="preserve"> Atrybut instancji</w:t>
      </w:r>
      <w:r>
        <w:rPr>
          <w:b/>
        </w:rPr>
        <w:br/>
        <w:t>C)</w:t>
      </w:r>
      <w:r>
        <w:t xml:space="preserve"> Atrybut klasowy</w:t>
      </w:r>
      <w:r>
        <w:rPr>
          <w:b/>
        </w:rPr>
        <w:br/>
        <w:t>D)</w:t>
      </w:r>
      <w:r>
        <w:t xml:space="preserve"> Atrybut lokalny</w:t>
      </w:r>
    </w:p>
    <w:p>
      <w:r>
        <w:rPr>
          <w:b/>
        </w:rPr>
        <w:t>5 Który z procesów grafiki komputerowej przekształca modele 3D w obrazy 2D?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Teksturowanie</w:t>
      </w:r>
    </w:p>
    <w:p>
      <w:r>
        <w:rPr>
          <w:b/>
        </w:rPr>
        <w:t>6 Jaka jest rola "interfejsów" (klas abstrakcyjnych) w Pythonie?</w:t>
      </w:r>
      <w:r>
        <w:rPr>
          <w:b/>
        </w:rPr>
        <w:br/>
        <w:t>A)</w:t>
      </w:r>
      <w:r>
        <w:t xml:space="preserve"> Definiują one szablon dla klas, wymuszając implementację określonych metod.</w:t>
      </w:r>
      <w:r>
        <w:rPr>
          <w:b/>
        </w:rPr>
        <w:br/>
        <w:t>B)</w:t>
      </w:r>
      <w:r>
        <w:t xml:space="preserve"> Pozwalają na tworzenie funkcji, które są automatycznie wywoływane przy zakończeniu programu.</w:t>
      </w:r>
      <w:r>
        <w:rPr>
          <w:b/>
        </w:rPr>
        <w:br/>
        <w:t>C)</w:t>
      </w:r>
      <w:r>
        <w:t xml:space="preserve"> Zmieniają sposób, w jaki Python interpretuje wywołania funkcji.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7 Jakie są główne zadania GLSL?</w:t>
      </w:r>
      <w:r>
        <w:rPr>
          <w:b/>
        </w:rPr>
        <w:br/>
        <w:t>A)</w:t>
      </w:r>
      <w:r>
        <w:t xml:space="preserve"> Odpowiada za generowanie grafiki wektorowej w czasie rzeczywistym.</w:t>
      </w:r>
      <w:r>
        <w:rPr>
          <w:b/>
        </w:rPr>
        <w:br/>
        <w:t>B)</w:t>
      </w:r>
      <w:r>
        <w:t xml:space="preserve"> Definiuje i kontroluje moduły cieniujące używane w procesie renderowania.</w:t>
      </w:r>
      <w:r>
        <w:rPr>
          <w:b/>
        </w:rPr>
        <w:br/>
        <w:t>C)</w:t>
      </w:r>
      <w:r>
        <w:t xml:space="preserve"> Odpowiada za ładowanie tekstur i materiałów do obiektów graficznych.</w:t>
      </w:r>
      <w:r>
        <w:rPr>
          <w:b/>
        </w:rPr>
        <w:br/>
        <w:t>D)</w:t>
      </w:r>
      <w:r>
        <w:t xml:space="preserve"> Steruje animacją obiektów 3D.</w:t>
      </w:r>
    </w:p>
    <w:p>
      <w:r>
        <w:rPr>
          <w:b/>
        </w:rPr>
        <w:t>8 Co to jest konstruktor w kontekście programowania obiektowego?</w:t>
      </w:r>
      <w:r>
        <w:rPr>
          <w:b/>
        </w:rPr>
        <w:br/>
        <w:t>A)</w:t>
      </w:r>
      <w:r>
        <w:t xml:space="preserve"> Jest to atrybut obiektu.</w:t>
      </w:r>
      <w:r>
        <w:rPr>
          <w:b/>
        </w:rPr>
        <w:br/>
        <w:t>B)</w:t>
      </w:r>
      <w:r>
        <w:t xml:space="preserve"> Jest to funkcja, która niszczy obiekt.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metoda używana do tworzenia nowych klas.</w:t>
      </w:r>
    </w:p>
    <w:p>
      <w:r>
        <w:rPr>
          <w:b/>
        </w:rPr>
        <w:t>9 Jakiego rodzaju atrybuty są zwykle unikalne dla każdej instancji obiektu?</w:t>
      </w:r>
      <w:r>
        <w:rPr>
          <w:b/>
        </w:rPr>
        <w:br/>
        <w:t>A)</w:t>
      </w:r>
      <w:r>
        <w:t xml:space="preserve"> Atrybuty globalne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statyczne</w:t>
      </w:r>
      <w:r>
        <w:rPr>
          <w:b/>
        </w:rPr>
        <w:br/>
        <w:t>D)</w:t>
      </w:r>
      <w:r>
        <w:t xml:space="preserve"> Atrybuty klasowe</w:t>
      </w:r>
    </w:p>
    <w:p>
      <w:r>
        <w:rPr>
          <w:b/>
        </w:rPr>
        <w:t>10 Co to jest tekstura w grafice komputerowej?</w:t>
      </w:r>
      <w:r>
        <w:rPr>
          <w:b/>
        </w:rPr>
        <w:br/>
        <w:t>A)</w:t>
      </w:r>
      <w:r>
        <w:t xml:space="preserve"> Tekstura to metoda kompresji danych graficznych w celu oszczędności pamięci.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efekt wizualny stosowany tylko w animacjach.</w:t>
      </w:r>
      <w:r>
        <w:rPr>
          <w:b/>
        </w:rPr>
        <w:br/>
        <w:t>D)</w:t>
      </w:r>
      <w:r>
        <w:t xml:space="preserve"> Tekstura to specjalny rodzaj obiektu, który emituje światło w trakcie renderowania sceny.</w:t>
      </w:r>
    </w:p>
    <w:p>
      <w:r>
        <w:rPr>
          <w:b/>
        </w:rPr>
        <w:t>11 Jak działa interpolacja barycentryczna w grafice komputerowej?</w:t>
      </w:r>
      <w:r>
        <w:rPr>
          <w:b/>
        </w:rPr>
        <w:br/>
        <w:t>A)</w:t>
      </w:r>
      <w:r>
        <w:t xml:space="preserve"> Interpolacja barycentryczna odnosi się tylko do interpolacji kolorów na teksturach.</w:t>
      </w:r>
      <w:r>
        <w:rPr>
          <w:b/>
        </w:rPr>
        <w:br/>
        <w:t>B)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C)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D)</w:t>
      </w:r>
      <w:r>
        <w:t xml:space="preserve"> Interpolacja barycentryczna jest stosowana wyłącznie do interpolacji normalnych na obiektach 3D.</w:t>
      </w:r>
    </w:p>
    <w:p>
      <w:r>
        <w:rPr>
          <w:b/>
        </w:rPr>
        <w:t>12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C)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D)</w:t>
      </w:r>
      <w:r>
        <w:t xml:space="preserve"> Triangulacja jest powszechnie używana do renderowania obiektów 3D, ponieważ trójkąty są prostymi elementami geometrycznymi.</w:t>
      </w:r>
    </w:p>
    <w:p>
      <w:r>
        <w:rPr>
          <w:b/>
        </w:rPr>
        <w:t>13 Jak działa projekcja ortograficzna w grafice komputerowej?</w:t>
      </w:r>
      <w:r>
        <w:rPr>
          <w:b/>
        </w:rPr>
        <w:br/>
        <w:t>A)</w:t>
      </w:r>
      <w:r>
        <w:t xml:space="preserve"> Projekcja ortograficzna jest używana do generowania tekstur na obiektach wizualizacji.</w:t>
      </w:r>
      <w:r>
        <w:rPr>
          <w:b/>
        </w:rPr>
        <w:br/>
        <w:t>B)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C)</w:t>
      </w:r>
      <w:r>
        <w:t xml:space="preserve"> Projekcja ortograficzna służy tylko do przesuwania obiektów wzdłuż osi x, y i z.</w:t>
      </w:r>
      <w:r>
        <w:rPr>
          <w:b/>
        </w:rPr>
        <w:br/>
        <w:t>D)</w:t>
      </w:r>
      <w:r>
        <w:t xml:space="preserve"> Projekcja ortograficzna jest stosowana tylko w przypadku obiektów 2D, nie ma zastosowania w grafice 3D.</w:t>
      </w:r>
    </w:p>
    <w:p>
      <w:r>
        <w:rPr>
          <w:b/>
        </w:rPr>
        <w:t>14 Jakie są główne cechy biblioteki Vispy?</w:t>
      </w:r>
      <w:r>
        <w:rPr>
          <w:b/>
        </w:rPr>
        <w:br/>
        <w:t>A)</w:t>
      </w:r>
      <w:r>
        <w:t xml:space="preserve"> Obsługa baz danych, zarządzanie plikami, generowanie raportów.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Tworzenie sztucznej inteligencji, analiza danych, statystyka.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p>
      <w:r>
        <w:rPr>
          <w:b/>
        </w:rPr>
        <w:t>15 Jaką rolę pełni setter w programowaniu obiektowym?</w:t>
      </w:r>
      <w:r>
        <w:rPr>
          <w:b/>
        </w:rPr>
        <w:br/>
        <w:t>A)</w:t>
      </w:r>
      <w:r>
        <w:t xml:space="preserve"> Wymusza, aby wszystkie obiekty dziedziczyły wszystkie metody i atrybuty klasy bazowej.</w:t>
      </w:r>
      <w:r>
        <w:rPr>
          <w:b/>
        </w:rPr>
        <w:br/>
        <w:t>B)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C)</w:t>
      </w:r>
      <w:r>
        <w:t xml:space="preserve"> Kontroluje, jakie dane mogą być dostępne i modyfikowane przez kod poza obiektem.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16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moduł do ładowania i renderowania modeli 3D w nowoczesnym OpenGL.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17 Kiedy metody statyczne są zwykle używane w programowaniu obiektowym?</w:t>
      </w:r>
      <w:r>
        <w:rPr>
          <w:b/>
        </w:rPr>
        <w:br/>
        <w:t>A)</w:t>
      </w:r>
      <w:r>
        <w:t xml:space="preserve"> Kiedy metoda powinna być wywoływana tylko dla konkretnej instancji.</w:t>
      </w:r>
      <w:r>
        <w:rPr>
          <w:b/>
        </w:rPr>
        <w:br/>
        <w:t>B)</w:t>
      </w:r>
      <w:r>
        <w:t xml:space="preserve"> Kiedy metoda powinna być automatycznie wywoływana przy tworzeniu obiektu.</w:t>
      </w:r>
      <w:r>
        <w:rPr>
          <w:b/>
        </w:rPr>
        <w:br/>
        <w:t>C)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D)</w:t>
      </w:r>
      <w:r>
        <w:t xml:space="preserve"> Kiedy metoda powinna być dziedziczona przez wszystkie podklasy.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(pf)</w:t>
      </w:r>
    </w:p>
    <w:p>
      <w:r>
        <w:rPr>
          <w:b/>
        </w:rPr>
        <w:t>1 Jakie jest znaczenie Normalized Device Coordinates (NDC) w OpenGL?</w:t>
      </w:r>
      <w:r>
        <w:rPr>
          <w:b/>
        </w:rPr>
        <w:br/>
        <w:t>A)</w:t>
      </w:r>
      <w:r>
        <w:t xml:space="preserve"> NDC są używane do mapowania obiektów 3D na przestrzeń ekranu w procesie renderowania.</w:t>
      </w:r>
      <w:r>
        <w:rPr>
          <w:b/>
        </w:rPr>
        <w:br/>
        <w:t>B)</w:t>
      </w:r>
      <w:r>
        <w:t xml:space="preserve"> NDC są używane do określania kolizji między obiektami w scenie 3D.</w:t>
      </w:r>
      <w:r>
        <w:rPr>
          <w:b/>
        </w:rPr>
        <w:br/>
        <w:t>C)</w:t>
      </w:r>
      <w:r>
        <w:t xml:space="preserve"> NDC nie mają specjalnego znaczenia w OpenGL.</w:t>
      </w:r>
      <w:r>
        <w:rPr>
          <w:b/>
        </w:rPr>
        <w:br/>
        <w:t>D)</w:t>
      </w:r>
      <w:r>
        <w:t xml:space="preserve"> NDC są wykorzystywane do generowania losowych liczb w procesie programowania grafiki komputerowej.</w:t>
      </w:r>
    </w:p>
    <w:p>
      <w:r>
        <w:rPr>
          <w:b/>
        </w:rPr>
        <w:t>2 Czym jest abstrakcja w kontekście programowania obiektowego w Pythonie?</w:t>
      </w:r>
      <w:r>
        <w:rPr>
          <w:b/>
        </w:rPr>
        <w:br/>
        <w:t>A)</w:t>
      </w:r>
      <w:r>
        <w:t xml:space="preserve"> Sposobem zarządzania pamięcią</w:t>
      </w:r>
      <w:r>
        <w:rPr>
          <w:b/>
        </w:rPr>
        <w:br/>
        <w:t>B)</w:t>
      </w:r>
      <w:r>
        <w:t xml:space="preserve"> Procesem tworzenia nowych modułów</w:t>
      </w:r>
      <w:r>
        <w:rPr>
          <w:b/>
        </w:rPr>
        <w:br/>
        <w:t>C)</w:t>
      </w:r>
      <w:r>
        <w:t xml:space="preserve"> Techniką optymalizacji kodu</w:t>
      </w:r>
      <w:r>
        <w:rPr>
          <w:b/>
        </w:rPr>
        <w:br/>
        <w:t>D)</w:t>
      </w:r>
      <w:r>
        <w:t xml:space="preserve"> Procesem ukrywania szczegółów implementacji i pokazywania tylko funkcjonalności użytkownikowi</w:t>
      </w:r>
    </w:p>
    <w:p>
      <w:r>
        <w:rPr>
          <w:b/>
        </w:rPr>
        <w:t>3 Co to jest OpenGL?</w:t>
      </w:r>
      <w:r>
        <w:rPr>
          <w:b/>
        </w:rPr>
        <w:br/>
        <w:t>A)</w:t>
      </w:r>
      <w:r>
        <w:t xml:space="preserve"> Narzędzie do tworzenia stron internetowych</w:t>
      </w:r>
      <w:r>
        <w:rPr>
          <w:b/>
        </w:rPr>
        <w:br/>
        <w:t>B)</w:t>
      </w:r>
      <w:r>
        <w:t xml:space="preserve"> Środowisko uruchomieniowe</w:t>
      </w:r>
      <w:r>
        <w:rPr>
          <w:b/>
        </w:rPr>
        <w:br/>
        <w:t>C)</w:t>
      </w:r>
      <w:r>
        <w:t xml:space="preserve"> API do renderowania grafiki 2D i 3D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4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generowania tekstur na obiektach 3D.</w:t>
      </w:r>
      <w:r>
        <w:rPr>
          <w:b/>
        </w:rPr>
        <w:br/>
        <w:t>B)</w:t>
      </w:r>
      <w:r>
        <w:t xml:space="preserve"> Jest to technika interpolacji wartości na podstawie ich wag wewnątrz trójkąta.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p>
      <w:r>
        <w:rPr>
          <w:b/>
        </w:rPr>
        <w:t>5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Ogranicza ilość przetwarzania, aby zoptymalizować wydajność renderowania.</w:t>
      </w:r>
      <w:r>
        <w:rPr>
          <w:b/>
        </w:rPr>
        <w:br/>
        <w:t>C)</w:t>
      </w:r>
      <w:r>
        <w:t xml:space="preserve"> Kontroluje, jakie tekstury i materiały są używane w procesie renderowania.</w:t>
      </w:r>
      <w:r>
        <w:rPr>
          <w:b/>
        </w:rPr>
        <w:br/>
        <w:t>D)</w:t>
      </w:r>
      <w:r>
        <w:t xml:space="preserve"> Umożliwia programistom dostosowywanie i modyfikowanie różnych etapów procesu renderowania, takich jak załadowanie shaderów, przekształcenia geometryczne i rasteryzacja.</w:t>
      </w:r>
    </w:p>
    <w:p>
      <w:r>
        <w:rPr>
          <w:b/>
        </w:rPr>
        <w:t>6 Czy biblioteka Vispy jest darmowa i otwartoźródłowa?</w:t>
      </w:r>
      <w:r>
        <w:rPr>
          <w:b/>
        </w:rPr>
        <w:br/>
        <w:t>A)</w:t>
      </w:r>
      <w:r>
        <w:t xml:space="preserve"> Biblioteka Vispy jest dostępna tylko w wersji próbnej, po której należy uiścić opłatę.</w:t>
      </w:r>
      <w:r>
        <w:rPr>
          <w:b/>
        </w:rPr>
        <w:br/>
        <w:t>B)</w:t>
      </w:r>
      <w:r>
        <w:t xml:space="preserve"> Tak, biblioteka Vispy jest darmowa i udostępniana na licencji otwartoźródłowej (open source).</w:t>
      </w:r>
      <w:r>
        <w:rPr>
          <w:b/>
        </w:rPr>
        <w:br/>
        <w:t>C)</w:t>
      </w:r>
      <w:r>
        <w:t xml:space="preserve"> Biblioteka Vispy jest częściowo darmowa, ale nie jest otwartoźródłowa.</w:t>
      </w:r>
      <w:r>
        <w:rPr>
          <w:b/>
        </w:rPr>
        <w:br/>
        <w:t>D)</w:t>
      </w:r>
      <w:r>
        <w:t xml:space="preserve"> Nie, biblioteka Vispy jest płatna i wymaga licencji komercyjnej.</w:t>
      </w:r>
    </w:p>
    <w:p>
      <w:r>
        <w:rPr>
          <w:b/>
        </w:rPr>
        <w:t>7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Mechanizm pozwalający jednej klasie przejąć atrybuty i metody innej klasy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8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p>
      <w:r>
        <w:rPr>
          <w:b/>
        </w:rPr>
        <w:t>9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Tworzy nową instancję klasy.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10 Jakie są główne zastosowania triangulacji w grafice komputerowej?</w:t>
      </w:r>
      <w:r>
        <w:rPr>
          <w:b/>
        </w:rPr>
        <w:br/>
        <w:t>A)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B)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C)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D)</w:t>
      </w:r>
      <w:r>
        <w:t xml:space="preserve"> Triangulacja jest stosowana wyłącznie w procesie tworzenia animacji.</w:t>
      </w:r>
    </w:p>
    <w:p>
      <w:r>
        <w:rPr>
          <w:b/>
        </w:rPr>
        <w:t>11 Jak działa projekcja perspektywiczna w grafice komputerowej?</w:t>
      </w:r>
      <w:r>
        <w:rPr>
          <w:b/>
        </w:rPr>
        <w:br/>
        <w:t>A)</w:t>
      </w:r>
      <w:r>
        <w:t xml:space="preserve"> Projekcja perspektywiczna służy tylko do przesuwania obiektów wzdłuż osi x, y i z.</w:t>
      </w:r>
      <w:r>
        <w:rPr>
          <w:b/>
        </w:rPr>
        <w:br/>
        <w:t>B)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C)</w:t>
      </w:r>
      <w:r>
        <w:t xml:space="preserve"> Projekcja perspektywiczna jest używana do generowania tekstur na obiektach wizualizacji.</w:t>
      </w:r>
      <w:r>
        <w:rPr>
          <w:b/>
        </w:rPr>
        <w:br/>
        <w:t>D)</w:t>
      </w:r>
      <w:r>
        <w:t xml:space="preserve"> Projekcja perspektywiczna jest stosowana tylko w przypadku obiektów 2D, nie ma zastosowania w grafice 3D.</w:t>
      </w:r>
    </w:p>
    <w:p>
      <w:r>
        <w:rPr>
          <w:b/>
        </w:rPr>
        <w:t>12 Jakie są wymagania dotyczące instalacji biblioteki Vispy?</w:t>
      </w:r>
      <w:r>
        <w:rPr>
          <w:b/>
        </w:rPr>
        <w:br/>
        <w:t>A)</w:t>
      </w:r>
      <w:r>
        <w:t xml:space="preserve"> Wymaga zakupu licencji przed instalacją.</w:t>
      </w:r>
      <w:r>
        <w:rPr>
          <w:b/>
        </w:rPr>
        <w:br/>
        <w:t>B)</w:t>
      </w:r>
      <w:r>
        <w:t xml:space="preserve"> Wymaga jedynie instalacji odpowiedniego menedżera pakietów w Pythonie.</w:t>
      </w:r>
      <w:r>
        <w:rPr>
          <w:b/>
        </w:rPr>
        <w:br/>
        <w:t>C)</w:t>
      </w:r>
      <w:r>
        <w:t xml:space="preserve"> Wymaga instalacji Pythona oraz zależności takich jak NumPy i PyOpenGL.</w:t>
      </w:r>
      <w:r>
        <w:rPr>
          <w:b/>
        </w:rPr>
        <w:br/>
        <w:t>D)</w:t>
      </w:r>
      <w:r>
        <w:t xml:space="preserve"> Wymaga posiadania specjalnego sprzętu komputerowego, takiego jak karta graficzna.</w:t>
      </w:r>
    </w:p>
    <w:p>
      <w:r>
        <w:rPr>
          <w:b/>
        </w:rPr>
        <w:t>13 Do czego służą zmienne typu "varying" w GLSL?</w:t>
      </w:r>
      <w:r>
        <w:rPr>
          <w:b/>
        </w:rPr>
        <w:br/>
        <w:t>A)</w:t>
      </w:r>
      <w:r>
        <w:t xml:space="preserve"> Umożliwiają manipulację oświetleniem w trakcie renderowania.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Służą do definiowania stałych dla całego programu.</w:t>
      </w:r>
      <w:r>
        <w:rPr>
          <w:b/>
        </w:rPr>
        <w:br/>
        <w:t>D)</w:t>
      </w:r>
      <w:r>
        <w:t xml:space="preserve"> Przechowują stałe wartości używane w shaderach.</w:t>
      </w:r>
    </w:p>
    <w:p>
      <w:r>
        <w:rPr>
          <w:b/>
        </w:rPr>
        <w:t>14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 tworzenia metody statycznej.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15 Co to jest klasa w Pythonie?</w:t>
      </w:r>
      <w:r>
        <w:rPr>
          <w:b/>
        </w:rPr>
        <w:br/>
        <w:t>A)</w:t>
      </w:r>
      <w:r>
        <w:t xml:space="preserve"> Blok kodu, który może być wielokrotnie używany</w:t>
      </w:r>
      <w:r>
        <w:rPr>
          <w:b/>
        </w:rPr>
        <w:br/>
        <w:t>B)</w:t>
      </w:r>
      <w:r>
        <w:t xml:space="preserve"> Szablon dla tworzenia obiektów</w:t>
      </w:r>
      <w:r>
        <w:rPr>
          <w:b/>
        </w:rPr>
        <w:br/>
        <w:t>C)</w:t>
      </w:r>
      <w:r>
        <w:t xml:space="preserve"> Funkcja wywoływana przy tworzeniu obiektu</w:t>
      </w:r>
      <w:r>
        <w:rPr>
          <w:b/>
        </w:rPr>
        <w:br/>
        <w:t>D)</w:t>
      </w:r>
      <w:r>
        <w:t xml:space="preserve"> Zmienna przechowująca wartość</w:t>
      </w:r>
    </w:p>
    <w:p>
      <w:r>
        <w:rPr>
          <w:b/>
        </w:rPr>
        <w:t>16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D)</w:t>
      </w:r>
      <w:r>
        <w:t xml:space="preserve"> Są to rozszerzone współrzędne, które zawierają dodatkowy składnik, nazywany składnikiem homogeniczności.</w:t>
      </w:r>
    </w:p>
    <w:p>
      <w:r>
        <w:rPr>
          <w:b/>
        </w:rPr>
        <w:t>17 Jakie są główne zastosowania biblioteki Vispy?</w:t>
      </w:r>
      <w:r>
        <w:rPr>
          <w:b/>
        </w:rPr>
        <w:br/>
        <w:t>A)</w:t>
      </w:r>
      <w:r>
        <w:t xml:space="preserve"> Wizualizacja danych naukowych, grafika komputerowa, renderowanie interaktywnych wizualizacji.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Analiza finansowa, zarządzanie projektami, obliczenia naukowe.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(dd)</w:t>
      </w:r>
    </w:p>
    <w:p>
      <w:r>
        <w:rPr>
          <w:b/>
        </w:rPr>
        <w:t>1 Do czego służą zmienne typu "varying" w GLSL?</w:t>
      </w:r>
      <w:r>
        <w:rPr>
          <w:b/>
        </w:rPr>
        <w:br/>
        <w:t>A)</w:t>
      </w:r>
      <w:r>
        <w:t xml:space="preserve"> Służą do definiowania stałych dla całego programu.</w:t>
      </w:r>
      <w:r>
        <w:rPr>
          <w:b/>
        </w:rPr>
        <w:br/>
        <w:t>B)</w:t>
      </w:r>
      <w:r>
        <w:t xml:space="preserve"> Umożliwiają manipulację oświetleniem w trakcie renderowania.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Pozwalają na przekazywanie danych między modułem wierzchołków a modułem fragmentów.</w:t>
      </w:r>
    </w:p>
    <w:p>
      <w:r>
        <w:rPr>
          <w:b/>
        </w:rPr>
        <w:t>2 Czym jest GLSL?</w:t>
      </w:r>
      <w:r>
        <w:rPr>
          <w:b/>
        </w:rPr>
        <w:br/>
        <w:t>A)</w:t>
      </w:r>
      <w:r>
        <w:t xml:space="preserve"> Jest to specjalny efekt wizualny używany w grafice komputerowej.</w:t>
      </w:r>
      <w:r>
        <w:rPr>
          <w:b/>
        </w:rPr>
        <w:br/>
        <w:t>B)</w:t>
      </w:r>
      <w:r>
        <w:t xml:space="preserve"> Jest to język programowania do tworzenia interfejsów graficznych.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język programowania używany w OpenGL do definiowania modułów cieniujących.</w:t>
      </w:r>
    </w:p>
    <w:p>
      <w:r>
        <w:rPr>
          <w:b/>
        </w:rPr>
        <w:t>3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B)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C)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D)</w:t>
      </w:r>
      <w:r>
        <w:t xml:space="preserve"> Nie ma żadnych istotnych różnic między projekcją ortograficzną a perspektywiczną w grafice komputerowej.</w:t>
      </w:r>
    </w:p>
    <w:p>
      <w:r>
        <w:rPr>
          <w:b/>
        </w:rPr>
        <w:t>4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funkcja,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5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D)</w:t>
      </w:r>
      <w:r>
        <w:t xml:space="preserve"> Jest to obszar pamięci, w którym przechowywane są dane, takie jak pozycje wierzchołków lub kolory.</w:t>
      </w:r>
    </w:p>
    <w:p>
      <w:r>
        <w:rPr>
          <w:b/>
        </w:rPr>
        <w:t>6 Czym jest dynamiczny potok (dynamic pipeline) w kontekście nowoczesnego OpenGL?</w:t>
      </w:r>
      <w:r>
        <w:rPr>
          <w:b/>
        </w:rPr>
        <w:br/>
        <w:t>A)</w:t>
      </w:r>
      <w:r>
        <w:t xml:space="preserve"> Jest to moduł do ładowania i renderowania modeli 3D w nowoczesnym OpenGL.</w:t>
      </w:r>
      <w:r>
        <w:rPr>
          <w:b/>
        </w:rPr>
        <w:br/>
        <w:t>B)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rodzaj animacji używanej w grafice komputerowej do tworzenia płynnych ruchów.</w:t>
      </w:r>
    </w:p>
    <w:p>
      <w:r>
        <w:rPr>
          <w:b/>
        </w:rPr>
        <w:t>7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Manipulacja danymi tabelarycznymi wizualizacji.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Generowanie geometrii, takiej jak sześciany, sfera czy walec.</w:t>
      </w:r>
    </w:p>
    <w:p>
      <w:r>
        <w:rPr>
          <w:b/>
        </w:rPr>
        <w:t>8 Czy OpenGL jest ograniczony do jednej platformy systemowej?</w:t>
      </w:r>
      <w:r>
        <w:rPr>
          <w:b/>
        </w:rPr>
        <w:br/>
        <w:t>A)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B)</w:t>
      </w:r>
      <w:r>
        <w:t xml:space="preserve"> Tak, OpenGL może być używany tylko na systemach operacyjnych Windows.</w:t>
      </w:r>
      <w:r>
        <w:rPr>
          <w:b/>
        </w:rPr>
        <w:br/>
        <w:t>C)</w:t>
      </w:r>
      <w:r>
        <w:t xml:space="preserve"> Tak, OpenGL może być używany tylko na systemach operacyjnych Linux.</w:t>
      </w:r>
      <w:r>
        <w:rPr>
          <w:b/>
        </w:rPr>
        <w:br/>
        <w:t>D)</w:t>
      </w:r>
      <w:r>
        <w:t xml:space="preserve"> Tak, OpenGL może być używany tylko na systemach operacyjnych Mac OS.</w:t>
      </w:r>
    </w:p>
    <w:p>
      <w:r>
        <w:rPr>
          <w:b/>
        </w:rPr>
        <w:t>9 Co to są metody obiektu w kontekście programowania obiektowego?</w:t>
      </w:r>
      <w:r>
        <w:rPr>
          <w:b/>
        </w:rPr>
        <w:br/>
        <w:t>A)</w:t>
      </w:r>
      <w:r>
        <w:t xml:space="preserve"> Są to atrybuty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funkcje zdefiniowane w klasie, które operują na danych obiektu.</w:t>
      </w:r>
    </w:p>
    <w:p>
      <w:r>
        <w:rPr>
          <w:b/>
        </w:rPr>
        <w:t>10 Jakie są główne zastosowania triangulacji w grafice komputerowej?</w:t>
      </w:r>
      <w:r>
        <w:rPr>
          <w:b/>
        </w:rPr>
        <w:br/>
        <w:t>A)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B)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C)</w:t>
      </w:r>
      <w:r>
        <w:t xml:space="preserve"> Triangulacja jest stosowana wyłącznie w procesie tworzenia animacji.</w:t>
      </w:r>
      <w:r>
        <w:rPr>
          <w:b/>
        </w:rPr>
        <w:br/>
        <w:t>D)</w:t>
      </w:r>
      <w:r>
        <w:t xml:space="preserve"> Triangulacja jest techniką używaną do tworzenia efektów specjalnych, takich jak rozbłyski świetlne.</w:t>
      </w:r>
    </w:p>
    <w:p>
      <w:r>
        <w:rPr>
          <w:b/>
        </w:rPr>
        <w:t>11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efekt wizualny stosowany tylko w animacjach.</w:t>
      </w:r>
      <w:r>
        <w:rPr>
          <w:b/>
        </w:rPr>
        <w:br/>
        <w:t>C)</w:t>
      </w:r>
      <w:r>
        <w:t xml:space="preserve"> Tekstura to metoda kompresji danych graficznych w celu oszczędności pamięci.</w:t>
      </w:r>
      <w:r>
        <w:rPr>
          <w:b/>
        </w:rPr>
        <w:br/>
        <w:t>D)</w:t>
      </w:r>
      <w:r>
        <w:t xml:space="preserve"> Tekstura to specjalny rodzaj obiektu, który emituje światło w trakcie renderowania sceny.</w:t>
      </w:r>
    </w:p>
    <w:p>
      <w:r>
        <w:rPr>
          <w:b/>
        </w:rPr>
        <w:t>12 Jakie są zastosowania zmiennych typu "attribute" w GLSL?</w:t>
      </w:r>
      <w:r>
        <w:rPr>
          <w:b/>
        </w:rPr>
        <w:br/>
        <w:t>A)</w:t>
      </w:r>
      <w:r>
        <w:t xml:space="preserve"> Pozwalają na przesyłanie danych między różnymi shaderami.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Służą do przekazywania danych wierzchołków do modułów cieniujących.</w:t>
      </w:r>
      <w:r>
        <w:rPr>
          <w:b/>
        </w:rPr>
        <w:br/>
        <w:t>D)</w:t>
      </w:r>
      <w:r>
        <w:t xml:space="preserve"> Umożliwiają manipulację teksturowaniem obiektów.</w:t>
      </w:r>
    </w:p>
    <w:p>
      <w:r>
        <w:rPr>
          <w:b/>
        </w:rPr>
        <w:t>13 Czym jest triangulacja w grafice komputerowej?</w:t>
      </w:r>
      <w:r>
        <w:rPr>
          <w:b/>
        </w:rPr>
        <w:br/>
        <w:t>A)</w:t>
      </w:r>
      <w:r>
        <w:t xml:space="preserve"> Jest to proces podziału kompleksu lub poligonu na trójkąty.</w:t>
      </w:r>
      <w:r>
        <w:rPr>
          <w:b/>
        </w:rPr>
        <w:br/>
        <w:t>B)</w:t>
      </w:r>
      <w:r>
        <w:t xml:space="preserve"> Triangulacja to proces generowania krawędzi i wierzchołków w grafach komputerowych.</w:t>
      </w:r>
      <w:r>
        <w:rPr>
          <w:b/>
        </w:rPr>
        <w:br/>
        <w:t>C)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D)</w:t>
      </w:r>
      <w:r>
        <w:t xml:space="preserve"> Triangulacja odnosi się do techniki generowania tekstur na obiektach 3D.</w:t>
      </w:r>
    </w:p>
    <w:p>
      <w:r>
        <w:rPr>
          <w:b/>
        </w:rPr>
        <w:t>14 Jak nazywa się funkcję, która jest definiowana wewnątrz klasy w Pythonie?</w:t>
      </w:r>
      <w:r>
        <w:rPr>
          <w:b/>
        </w:rPr>
        <w:br/>
        <w:t>A)</w:t>
      </w:r>
      <w:r>
        <w:t xml:space="preserve"> Metodą</w:t>
      </w:r>
      <w:r>
        <w:rPr>
          <w:b/>
        </w:rPr>
        <w:br/>
        <w:t>B)</w:t>
      </w:r>
      <w:r>
        <w:t xml:space="preserve"> Modułem</w:t>
      </w:r>
      <w:r>
        <w:rPr>
          <w:b/>
        </w:rPr>
        <w:br/>
        <w:t>C)</w:t>
      </w:r>
      <w:r>
        <w:t xml:space="preserve"> Pakietem</w:t>
      </w:r>
      <w:r>
        <w:rPr>
          <w:b/>
        </w:rPr>
        <w:br/>
        <w:t>D)</w:t>
      </w:r>
      <w:r>
        <w:t xml:space="preserve"> Klasą</w:t>
      </w:r>
    </w:p>
    <w:p>
      <w:r>
        <w:rPr>
          <w:b/>
        </w:rPr>
        <w:t>15 Jak działają macierze transformacji w grafice komputerowej?</w:t>
      </w:r>
      <w:r>
        <w:rPr>
          <w:b/>
        </w:rPr>
        <w:br/>
        <w:t>A)</w:t>
      </w:r>
      <w:r>
        <w:t xml:space="preserve"> Macierze transformacji są stosowane wyłącznie do manipulacji oświetleniem obiektów w scenie.</w:t>
      </w:r>
      <w:r>
        <w:rPr>
          <w:b/>
        </w:rPr>
        <w:br/>
        <w:t>B)</w:t>
      </w:r>
      <w:r>
        <w:t xml:space="preserve"> Macierze transformacji służą tylko do skalowania obiektów wzdłuż osi x, y i z.</w:t>
      </w:r>
      <w:r>
        <w:rPr>
          <w:b/>
        </w:rPr>
        <w:br/>
        <w:t>C)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D)</w:t>
      </w:r>
      <w:r>
        <w:t xml:space="preserve"> Macierze transformacji są używane tylko do generowania tekstur na obiektach 3D.</w:t>
      </w:r>
    </w:p>
    <w:p>
      <w:r>
        <w:rPr>
          <w:b/>
        </w:rPr>
        <w:t>16 Który z filarów grafiki komputerowej odpowiada za dodawanie ruchu do modeli 3D?</w:t>
      </w:r>
      <w:r>
        <w:rPr>
          <w:b/>
        </w:rPr>
        <w:br/>
        <w:t>A)</w:t>
      </w:r>
      <w:r>
        <w:t xml:space="preserve"> Skalowanie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17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Pozwalają na tworzenie metod, które są automatycznie wywoływane przy zakończeniu programu.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(yv)</w:t>
      </w:r>
    </w:p>
    <w:p>
      <w:r>
        <w:rPr>
          <w:b/>
        </w:rPr>
        <w:t>1 Co to są metody obiektu w kontekście programowania obiektowego?</w:t>
      </w:r>
      <w:r>
        <w:rPr>
          <w:b/>
        </w:rPr>
        <w:br/>
        <w:t>A)</w:t>
      </w:r>
      <w:r>
        <w:t xml:space="preserve"> Są to atrybuty klasy.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funkcje zdefiniowane w klasie, które operują na danych obiektu.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2 Jaką rolę pełni getter w programowaniu obiektowym?</w:t>
      </w:r>
      <w:r>
        <w:rPr>
          <w:b/>
        </w:rPr>
        <w:br/>
        <w:t>A)</w:t>
      </w:r>
      <w:r>
        <w:t xml:space="preserve"> Umożliwia kontrolę nad tym, jak atrybuty obiektu są dostępne dla kodu poza obiektem.</w:t>
      </w:r>
      <w:r>
        <w:rPr>
          <w:b/>
        </w:rPr>
        <w:br/>
        <w:t>B)</w:t>
      </w:r>
      <w:r>
        <w:t xml:space="preserve"> Umożliwia tworzenie obiektów o identycznych atrybutach.</w:t>
      </w:r>
      <w:r>
        <w:rPr>
          <w:b/>
        </w:rPr>
        <w:br/>
        <w:t>C)</w:t>
      </w:r>
      <w:r>
        <w:t xml:space="preserve"> Pozwala na modyfikowanie atrybutów obiektu bez konieczności wywoływania metody.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p>
      <w:r>
        <w:rPr>
          <w:b/>
        </w:rPr>
        <w:t>3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algorytm odpowiedzialny za optymalizację przetwarzania grafiki.</w:t>
      </w:r>
      <w:r>
        <w:rPr>
          <w:b/>
        </w:rPr>
        <w:br/>
        <w:t>D)</w:t>
      </w:r>
      <w:r>
        <w:t xml:space="preserve"> Jest to program, który przetwarza piksele, które zostaną wyrenderowane na ekranie.</w:t>
      </w:r>
    </w:p>
    <w:p>
      <w:r>
        <w:rPr>
          <w:b/>
        </w:rPr>
        <w:t>4 Jakie kolory są obsługiwane w standardzie RGB używanym w OpenGL?</w:t>
      </w:r>
      <w:r>
        <w:rPr>
          <w:b/>
        </w:rPr>
        <w:br/>
        <w:t>A)</w:t>
      </w:r>
      <w:r>
        <w:t xml:space="preserve"> Czerwony, zielony, niebieski</w:t>
      </w:r>
      <w:r>
        <w:rPr>
          <w:b/>
        </w:rPr>
        <w:br/>
        <w:t>B)</w:t>
      </w:r>
      <w:r>
        <w:t xml:space="preserve"> Biały, czarny, szary</w:t>
      </w:r>
      <w:r>
        <w:rPr>
          <w:b/>
        </w:rPr>
        <w:br/>
        <w:t>C)</w:t>
      </w:r>
      <w:r>
        <w:t xml:space="preserve"> Cyan, magenta, żółty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5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def</w:t>
      </w:r>
      <w:r>
        <w:rPr>
          <w:b/>
        </w:rPr>
        <w:br/>
        <w:t>C)</w:t>
      </w:r>
      <w:r>
        <w:t xml:space="preserve"> Używając słowa kluczowego object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6 Jaką rolę pełni abstrakcja w programowaniu obiektowym?</w:t>
      </w:r>
      <w:r>
        <w:rPr>
          <w:b/>
        </w:rPr>
        <w:br/>
        <w:t>A)</w:t>
      </w:r>
      <w:r>
        <w:t xml:space="preserve"> Umożliwia tworzenie wielu kopii tego samego obiektu.</w:t>
      </w:r>
      <w:r>
        <w:rPr>
          <w:b/>
        </w:rPr>
        <w:br/>
        <w:t>B)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7 Jakie są wymagania dotyczące instalacji biblioteki Vispy?</w:t>
      </w:r>
      <w:r>
        <w:rPr>
          <w:b/>
        </w:rPr>
        <w:br/>
        <w:t>A)</w:t>
      </w:r>
      <w:r>
        <w:t xml:space="preserve"> Wymaga instalacji Pythona oraz zależności takich jak NumPy i PyOpenGL.</w:t>
      </w:r>
      <w:r>
        <w:rPr>
          <w:b/>
        </w:rPr>
        <w:br/>
        <w:t>B)</w:t>
      </w:r>
      <w:r>
        <w:t xml:space="preserve"> Wymaga zakupu licencji przed instalacją.</w:t>
      </w:r>
      <w:r>
        <w:rPr>
          <w:b/>
        </w:rPr>
        <w:br/>
        <w:t>C)</w:t>
      </w:r>
      <w:r>
        <w:t xml:space="preserve"> Wymaga posiadania specjalnego sprzętu komputerowego, takiego jak karta graficzna.</w:t>
      </w:r>
      <w:r>
        <w:rPr>
          <w:b/>
        </w:rPr>
        <w:br/>
        <w:t>D)</w:t>
      </w:r>
      <w:r>
        <w:t xml:space="preserve"> Wymaga jedynie instalacji odpowiedniego menedżera pakietów w Pythonie.</w:t>
      </w:r>
    </w:p>
    <w:p>
      <w:r>
        <w:rPr>
          <w:b/>
        </w:rPr>
        <w:t>8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służy wyłącznie do skalowania obiektów wzdłuż osi x, y i z.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9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Klasa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10 Jakiego rodzaju atrybuty są zwykle unikalne dla każdej instancji obiektu?</w:t>
      </w:r>
      <w:r>
        <w:rPr>
          <w:b/>
        </w:rPr>
        <w:br/>
        <w:t>A)</w:t>
      </w:r>
      <w:r>
        <w:t xml:space="preserve"> Atrybuty globalne</w:t>
      </w:r>
      <w:r>
        <w:rPr>
          <w:b/>
        </w:rPr>
        <w:br/>
        <w:t>B)</w:t>
      </w:r>
      <w:r>
        <w:t xml:space="preserve"> Atrybuty statyczne</w:t>
      </w:r>
      <w:r>
        <w:rPr>
          <w:b/>
        </w:rPr>
        <w:br/>
        <w:t>C)</w:t>
      </w:r>
      <w:r>
        <w:t xml:space="preserve"> Atrybuty klasowe</w:t>
      </w:r>
      <w:r>
        <w:rPr>
          <w:b/>
        </w:rPr>
        <w:br/>
        <w:t>D)</w:t>
      </w:r>
      <w:r>
        <w:t xml:space="preserve"> Atrybuty instancji</w:t>
      </w:r>
    </w:p>
    <w:p>
      <w:r>
        <w:rPr>
          <w:b/>
        </w:rPr>
        <w:t>11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C)</w:t>
      </w:r>
      <w:r>
        <w:t xml:space="preserve"> Macierz widoku jest używana do generowania tekstur na obiektach wizualizacji.</w:t>
      </w:r>
      <w:r>
        <w:rPr>
          <w:b/>
        </w:rPr>
        <w:br/>
        <w:t>D)</w:t>
      </w:r>
      <w:r>
        <w:t xml:space="preserve"> Macierz widoku służy tylko do przesuwania obiektów wzdłuż osi x, y i z.</w:t>
      </w:r>
    </w:p>
    <w:p>
      <w:r>
        <w:rPr>
          <w:b/>
        </w:rPr>
        <w:t>12 Jak działają macierze transformacji w grafice komputerowej?</w:t>
      </w:r>
      <w:r>
        <w:rPr>
          <w:b/>
        </w:rPr>
        <w:br/>
        <w:t>A)</w:t>
      </w:r>
      <w:r>
        <w:t xml:space="preserve"> Macierze transformacji są stosowane wyłącznie do manipulacji oświetleniem obiektów w scenie.</w:t>
      </w:r>
      <w:r>
        <w:rPr>
          <w:b/>
        </w:rPr>
        <w:br/>
        <w:t>B)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C)</w:t>
      </w:r>
      <w:r>
        <w:t xml:space="preserve"> Macierze transformacji są używane tylko do generowania tekstur na obiektach 3D.</w:t>
      </w:r>
      <w:r>
        <w:rPr>
          <w:b/>
        </w:rPr>
        <w:br/>
        <w:t>D)</w:t>
      </w:r>
      <w:r>
        <w:t xml:space="preserve"> Macierze transformacji służą tylko do skalowania obiektów wzdłuż osi x, y i z.</w:t>
      </w:r>
    </w:p>
    <w:p>
      <w:r>
        <w:rPr>
          <w:b/>
        </w:rPr>
        <w:t>13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proces redukcji rozmiaru obrazu w grafice komputerowej.</w:t>
      </w:r>
      <w:r>
        <w:rPr>
          <w:b/>
        </w:rPr>
        <w:br/>
        <w:t>D)</w:t>
      </w:r>
      <w:r>
        <w:t xml:space="preserve"> Aliasing to efekt, w którym występujące krawędzie lub linie obiektów są wyświetlane jako pikselowane lub zniekształcone.</w:t>
      </w:r>
    </w:p>
    <w:p>
      <w:r>
        <w:rPr>
          <w:b/>
        </w:rPr>
        <w:t>14 Co zwraca metoda __init__ w Pythonie?</w:t>
      </w:r>
      <w:r>
        <w:rPr>
          <w:b/>
        </w:rPr>
        <w:br/>
        <w:t>A)</w:t>
      </w:r>
      <w:r>
        <w:t xml:space="preserve"> Bieżący obiekt (self)</w:t>
      </w:r>
      <w:r>
        <w:rPr>
          <w:b/>
        </w:rPr>
        <w:br/>
        <w:t>B)</w:t>
      </w:r>
      <w:r>
        <w:t xml:space="preserve"> Nowy obiekt klasy</w:t>
      </w:r>
      <w:r>
        <w:rPr>
          <w:b/>
        </w:rPr>
        <w:br/>
        <w:t>C)</w:t>
      </w:r>
      <w:r>
        <w:t xml:space="preserve"> Wartość True albo False</w:t>
      </w:r>
      <w:r>
        <w:rPr>
          <w:b/>
        </w:rPr>
        <w:br/>
        <w:t>D)</w:t>
      </w:r>
      <w:r>
        <w:t xml:space="preserve"> Nic (metoda __init__ nie ma instrukcji return)</w:t>
      </w:r>
    </w:p>
    <w:p>
      <w:r>
        <w:rPr>
          <w:b/>
        </w:rPr>
        <w:t>15 Jak renderować grafikę z wykorzystaniem modułów cieniujących w bibliotece Vispy?</w:t>
      </w:r>
      <w:r>
        <w:rPr>
          <w:b/>
        </w:rPr>
        <w:br/>
        <w:t>A)</w:t>
      </w:r>
      <w:r>
        <w:t xml:space="preserve"> Poprzez korzystanie z funkcji vispy.gloo.set_shaders.</w:t>
      </w:r>
      <w:r>
        <w:rPr>
          <w:b/>
        </w:rPr>
        <w:br/>
        <w:t>B)</w:t>
      </w:r>
      <w:r>
        <w:t xml:space="preserve"> Renderowanie z użyciem modułów cieniujących nie jest obsługiwane w bibliotece Vispy.</w:t>
      </w:r>
      <w:r>
        <w:rPr>
          <w:b/>
        </w:rPr>
        <w:br/>
        <w:t>C)</w:t>
      </w:r>
      <w:r>
        <w:t xml:space="preserve"> Używając funkcji vispy.gloo.compile_program.</w:t>
      </w:r>
      <w:r>
        <w:rPr>
          <w:b/>
        </w:rPr>
        <w:br/>
        <w:t>D)</w:t>
      </w:r>
      <w:r>
        <w:t xml:space="preserve"> Korzystając z obiektów vispy.gloo.Program</w:t>
      </w:r>
    </w:p>
    <w:p>
      <w:r>
        <w:rPr>
          <w:b/>
        </w:rPr>
        <w:t>16 Czy biblioteka Vispy jest darmowa i otwartoźródłowa?</w:t>
      </w:r>
      <w:r>
        <w:rPr>
          <w:b/>
        </w:rPr>
        <w:br/>
        <w:t>A)</w:t>
      </w:r>
      <w:r>
        <w:t xml:space="preserve"> Biblioteka Vispy jest częściowo darmowa, ale nie jest otwartoźródłowa.</w:t>
      </w:r>
      <w:r>
        <w:rPr>
          <w:b/>
        </w:rPr>
        <w:br/>
        <w:t>B)</w:t>
      </w:r>
      <w:r>
        <w:t xml:space="preserve"> Nie, biblioteka Vispy jest płatna i wymaga licencji komercyjnej.</w:t>
      </w:r>
      <w:r>
        <w:rPr>
          <w:b/>
        </w:rPr>
        <w:br/>
        <w:t>C)</w:t>
      </w:r>
      <w:r>
        <w:t xml:space="preserve"> Biblioteka Vispy jest dostępna tylko w wersji próbnej, po której należy uiścić opłatę.</w:t>
      </w:r>
      <w:r>
        <w:rPr>
          <w:b/>
        </w:rPr>
        <w:br/>
        <w:t>D)</w:t>
      </w:r>
      <w:r>
        <w:t xml:space="preserve"> Tak, biblioteka Vispy jest darmowa i udostępniana na licencji otwartoźródłowej (open source).</w:t>
      </w:r>
    </w:p>
    <w:p>
      <w:r>
        <w:rPr>
          <w:b/>
        </w:rPr>
        <w:t>17 Co to jest metoda statyczna w Pythonie?</w:t>
      </w:r>
      <w:r>
        <w:rPr>
          <w:b/>
        </w:rPr>
        <w:br/>
        <w:t>A)</w:t>
      </w:r>
      <w:r>
        <w:t xml:space="preserve"> Metoda, która nie może być dziedziczona</w:t>
      </w:r>
      <w:r>
        <w:rPr>
          <w:b/>
        </w:rPr>
        <w:br/>
        <w:t>B)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C)</w:t>
      </w:r>
      <w:r>
        <w:t xml:space="preserve"> Metoda, która nie może być przeciążona</w:t>
      </w:r>
      <w:r>
        <w:rPr>
          <w:b/>
        </w:rPr>
        <w:br/>
        <w:t>D)</w:t>
      </w:r>
      <w:r>
        <w:t xml:space="preserve"> Metoda, która jest zawsze wywoływana na początku programu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(no)</w:t>
      </w:r>
    </w:p>
    <w:p>
      <w:r>
        <w:rPr>
          <w:b/>
        </w:rPr>
        <w:t>1 Co to jest konstruktor w kontekście programowania obiektowego?</w:t>
      </w:r>
      <w:r>
        <w:rPr>
          <w:b/>
        </w:rPr>
        <w:br/>
        <w:t>A)</w:t>
      </w:r>
      <w:r>
        <w:t xml:space="preserve"> Jest to atrybut obiektu.</w:t>
      </w:r>
      <w:r>
        <w:rPr>
          <w:b/>
        </w:rPr>
        <w:br/>
        <w:t>B)</w:t>
      </w:r>
      <w:r>
        <w:t xml:space="preserve"> Jest to funkcja, która niszczy obiekt.</w:t>
      </w:r>
      <w:r>
        <w:rPr>
          <w:b/>
        </w:rPr>
        <w:br/>
        <w:t>C)</w:t>
      </w:r>
      <w:r>
        <w:t xml:space="preserve"> Jest to metoda używana do tworzenia nowych klas.</w:t>
      </w:r>
      <w:r>
        <w:rPr>
          <w:b/>
        </w:rPr>
        <w:br/>
        <w:t>D)</w:t>
      </w:r>
      <w:r>
        <w:t xml:space="preserve"> Jest to specjalna metoda klasy, która jest wywoływana automatycznie podczas tworzenia obiektu.</w:t>
      </w:r>
    </w:p>
    <w:p>
      <w:r>
        <w:rPr>
          <w:b/>
        </w:rPr>
        <w:t>2 Jaką rolę pełni OpenGL w tworzeniu grafiki komputerowej?</w:t>
      </w:r>
      <w:r>
        <w:rPr>
          <w:b/>
        </w:rPr>
        <w:br/>
        <w:t>A)</w:t>
      </w:r>
      <w:r>
        <w:t xml:space="preserve"> Umożliwia tworzenie i manipulowanie grafiką 2D i 3D.</w:t>
      </w:r>
      <w:r>
        <w:rPr>
          <w:b/>
        </w:rPr>
        <w:br/>
        <w:t>B)</w:t>
      </w:r>
      <w:r>
        <w:t xml:space="preserve"> Umożliwia tworzenie animacji 2D dla filmów i seriali animowanych.</w:t>
      </w:r>
      <w:r>
        <w:rPr>
          <w:b/>
        </w:rPr>
        <w:br/>
        <w:t>C)</w:t>
      </w:r>
      <w:r>
        <w:t xml:space="preserve"> Umożliwia tworzenie stron internetowych z grafiką interaktywną.</w:t>
      </w:r>
      <w:r>
        <w:rPr>
          <w:b/>
        </w:rPr>
        <w:br/>
        <w:t>D)</w:t>
      </w:r>
      <w:r>
        <w:t xml:space="preserve"> Umożliwia tworzenie baz danych graficznych.</w:t>
      </w:r>
    </w:p>
    <w:p>
      <w:r>
        <w:rPr>
          <w:b/>
        </w:rPr>
        <w:t>3 Jakie są wymagania dotyczące instalacji biblioteki Vispy?</w:t>
      </w:r>
      <w:r>
        <w:rPr>
          <w:b/>
        </w:rPr>
        <w:br/>
        <w:t>A)</w:t>
      </w:r>
      <w:r>
        <w:t xml:space="preserve"> Wymaga posiadania specjalnego sprzętu komputerowego, takiego jak karta graficzna.</w:t>
      </w:r>
      <w:r>
        <w:rPr>
          <w:b/>
        </w:rPr>
        <w:br/>
        <w:t>B)</w:t>
      </w:r>
      <w:r>
        <w:t xml:space="preserve"> Wymaga zakupu licencji przed instalacją.</w:t>
      </w:r>
      <w:r>
        <w:rPr>
          <w:b/>
        </w:rPr>
        <w:br/>
        <w:t>C)</w:t>
      </w:r>
      <w:r>
        <w:t xml:space="preserve"> Wymaga instalacji Pythona oraz zależności takich jak NumPy i PyOpenGL.</w:t>
      </w:r>
      <w:r>
        <w:rPr>
          <w:b/>
        </w:rPr>
        <w:br/>
        <w:t>D)</w:t>
      </w:r>
      <w:r>
        <w:t xml:space="preserve"> Wymaga jedynie instalacji odpowiedniego menedżera pakietów w Pythonie.</w:t>
      </w:r>
    </w:p>
    <w:p>
      <w:r>
        <w:rPr>
          <w:b/>
        </w:rPr>
        <w:t>4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Getter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5 Jak działa interpolacja barycentryczna w grafice komputerowej?</w:t>
      </w:r>
      <w:r>
        <w:rPr>
          <w:b/>
        </w:rPr>
        <w:br/>
        <w:t>A)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B)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C)</w:t>
      </w:r>
      <w:r>
        <w:t xml:space="preserve"> Interpolacja barycentryczna jest stosowana wyłącznie do interpolacji normalnych na obiektach 3D.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6 Jak działa macierz rotacji w grafice komputerowej?</w:t>
      </w:r>
      <w:r>
        <w:rPr>
          <w:b/>
        </w:rPr>
        <w:br/>
        <w:t>A)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B)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C)</w:t>
      </w:r>
      <w:r>
        <w:t xml:space="preserve"> Macierz rotacji służy do przesuwania obiektów wzdłuż osi x, y i z.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p>
      <w:r>
        <w:rPr>
          <w:b/>
        </w:rPr>
        <w:t>7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specjalny rodzaj konstruktora używanego do tworzenia obiektów.</w:t>
      </w:r>
      <w:r>
        <w:rPr>
          <w:b/>
        </w:rPr>
        <w:br/>
        <w:t>D)</w:t>
      </w:r>
      <w:r>
        <w:t xml:space="preserve"> Jest to metoda używana do uzyskiwania wartości atrybutu obiektu.</w:t>
      </w:r>
    </w:p>
    <w:p>
      <w:r>
        <w:rPr>
          <w:b/>
        </w:rPr>
        <w:t>8 Jak nazywamy "szablon" używany do tworzenia obiektów w programowaniu obiektowym?</w:t>
      </w:r>
      <w:r>
        <w:rPr>
          <w:b/>
        </w:rPr>
        <w:br/>
        <w:t>A)</w:t>
      </w:r>
      <w:r>
        <w:t xml:space="preserve"> Pakiet</w:t>
      </w:r>
      <w:r>
        <w:rPr>
          <w:b/>
        </w:rPr>
        <w:br/>
        <w:t>B)</w:t>
      </w:r>
      <w:r>
        <w:t xml:space="preserve"> Klasa</w:t>
      </w:r>
      <w:r>
        <w:rPr>
          <w:b/>
        </w:rPr>
        <w:br/>
        <w:t>C)</w:t>
      </w:r>
      <w:r>
        <w:t xml:space="preserve"> Instancja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9 Co to jest aliasing w kontekście grafiki komputerowej?</w:t>
      </w:r>
      <w:r>
        <w:rPr>
          <w:b/>
        </w:rPr>
        <w:br/>
        <w:t>A)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technika stosowana tylko w generowaniu animacji.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10 Co to jest klasa w Pythonie?</w:t>
      </w:r>
      <w:r>
        <w:rPr>
          <w:b/>
        </w:rPr>
        <w:br/>
        <w:t>A)</w:t>
      </w:r>
      <w:r>
        <w:t xml:space="preserve"> Funkcja wywoływana przy tworzeniu obiektu</w:t>
      </w:r>
      <w:r>
        <w:rPr>
          <w:b/>
        </w:rPr>
        <w:br/>
        <w:t>B)</w:t>
      </w:r>
      <w:r>
        <w:t xml:space="preserve"> Blok kodu, który może być wielokrotnie używany</w:t>
      </w:r>
      <w:r>
        <w:rPr>
          <w:b/>
        </w:rPr>
        <w:br/>
        <w:t>C)</w:t>
      </w:r>
      <w:r>
        <w:t xml:space="preserve"> Zmienna przechowująca wartość</w:t>
      </w:r>
      <w:r>
        <w:rPr>
          <w:b/>
        </w:rPr>
        <w:br/>
        <w:t>D)</w:t>
      </w:r>
      <w:r>
        <w:t xml:space="preserve"> Szablon dla tworzenia obiektów</w:t>
      </w:r>
    </w:p>
    <w:p>
      <w:r>
        <w:rPr>
          <w:b/>
        </w:rPr>
        <w:t>11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tworzenia aplikacji okienkowych.</w:t>
      </w:r>
      <w:r>
        <w:rPr>
          <w:b/>
        </w:rPr>
        <w:br/>
        <w:t>B)</w:t>
      </w:r>
      <w:r>
        <w:t xml:space="preserve"> Nie, biblioteka Vispy nie obsługuje renderowania grafiki z wykorzystaniem modułów cieniujących.</w:t>
      </w:r>
      <w:r>
        <w:rPr>
          <w:b/>
        </w:rPr>
        <w:br/>
        <w:t>C)</w:t>
      </w:r>
      <w:r>
        <w:t xml:space="preserve"> Nie, biblioteka Vispy nie obsługuje obsługi zdarzeń.</w:t>
      </w:r>
      <w:r>
        <w:rPr>
          <w:b/>
        </w:rPr>
        <w:br/>
        <w:t>D)</w:t>
      </w:r>
      <w:r>
        <w:t xml:space="preserve"> Tak, biblioteka Vispy obsługuje wszystkie wymienione funkcje.</w:t>
      </w:r>
    </w:p>
    <w:p>
      <w:r>
        <w:rPr>
          <w:b/>
        </w:rPr>
        <w:t>12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Biały, czarny, szary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13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B)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C)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D)</w:t>
      </w:r>
      <w:r>
        <w:t xml:space="preserve"> Nie ma żadnych istotnych różnic między projekcją ortograficzną a perspektywiczną w grafice komputerowej.</w:t>
      </w:r>
    </w:p>
    <w:p>
      <w:r>
        <w:rPr>
          <w:b/>
        </w:rPr>
        <w:t>14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metoda używana do ustawiania wartości atrybutu obiektu.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15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C)</w:t>
      </w:r>
      <w:r>
        <w:t xml:space="preserve"> Bufor danych w Vispy jest odpowiedzialny za przechowywanie kodu źródłowego shaderów.</w:t>
      </w:r>
      <w:r>
        <w:rPr>
          <w:b/>
        </w:rPr>
        <w:br/>
        <w:t>D)</w:t>
      </w:r>
      <w:r>
        <w:t xml:space="preserve"> Bufor danych w bibliotece Vispy odnosi się do przechowywania danych wejściowych dla analizy statystycznej.</w:t>
      </w:r>
    </w:p>
    <w:p>
      <w:r>
        <w:rPr>
          <w:b/>
        </w:rPr>
        <w:t>16 Czym różni się metoda klasy od metody obiektu w Pythonie?</w:t>
      </w:r>
      <w:r>
        <w:rPr>
          <w:b/>
        </w:rPr>
        <w:br/>
        <w:t>A)</w:t>
      </w:r>
      <w:r>
        <w:t xml:space="preserve"> Metoda klasy jest szybsza</w:t>
      </w:r>
      <w:r>
        <w:rPr>
          <w:b/>
        </w:rPr>
        <w:br/>
        <w:t>B)</w:t>
      </w:r>
      <w:r>
        <w:t xml:space="preserve"> Metoda klasy nie może być przeciążona</w:t>
      </w:r>
      <w:r>
        <w:rPr>
          <w:b/>
        </w:rPr>
        <w:br/>
        <w:t>C)</w:t>
      </w:r>
      <w:r>
        <w:t xml:space="preserve"> Metoda klasy nie może być przekazywana jako argument</w:t>
      </w:r>
      <w:r>
        <w:rPr>
          <w:b/>
        </w:rPr>
        <w:br/>
        <w:t>D)</w:t>
      </w:r>
      <w:r>
        <w:t xml:space="preserve"> Metoda klasy jest powiązana z klasą, a nie z konkretną instancją klasy</w:t>
      </w:r>
    </w:p>
    <w:p>
      <w:r>
        <w:rPr>
          <w:b/>
        </w:rPr>
        <w:t>17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Umożliwiają automatyczne tworzenie obiektów klasy.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(vq)</w:t>
      </w:r>
    </w:p>
    <w:p>
      <w:r>
        <w:rPr>
          <w:b/>
        </w:rPr>
        <w:t>1 Czym jest moduł wierzchołków (vertex shader) w OpenGL?</w:t>
      </w:r>
      <w:r>
        <w:rPr>
          <w:b/>
        </w:rPr>
        <w:br/>
        <w:t>A)</w:t>
      </w:r>
      <w:r>
        <w:t xml:space="preserve"> Jest to program, który przetwarza pojedyncze wierzchołki geometrii w przestrzeni 3D.</w:t>
      </w:r>
      <w:r>
        <w:rPr>
          <w:b/>
        </w:rPr>
        <w:br/>
        <w:t>B)</w:t>
      </w:r>
      <w:r>
        <w:t xml:space="preserve"> Jest to technika renderowania, która zapewnia oświetlenie obiektów.</w:t>
      </w:r>
      <w:r>
        <w:rPr>
          <w:b/>
        </w:rPr>
        <w:br/>
        <w:t>C)</w:t>
      </w:r>
      <w:r>
        <w:t xml:space="preserve"> Jest to algorytm odpowiedzialny za utworzenie drzewa sceny.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2 Jak w Pythonie zdefiniować coś podobnego do interfejsu znanych z innych języków?</w:t>
      </w:r>
      <w:r>
        <w:rPr>
          <w:b/>
        </w:rPr>
        <w:br/>
        <w:t>A)</w:t>
      </w:r>
      <w:r>
        <w:t xml:space="preserve"> Definiując klasę z samymi metodami statycznymi.</w:t>
      </w:r>
      <w:r>
        <w:rPr>
          <w:b/>
        </w:rPr>
        <w:br/>
        <w:t>B)</w:t>
      </w:r>
      <w:r>
        <w:t xml:space="preserve"> Używając dekoratora @interface na klasie.</w:t>
      </w:r>
      <w:r>
        <w:rPr>
          <w:b/>
        </w:rPr>
        <w:br/>
        <w:t>C)</w:t>
      </w:r>
      <w:r>
        <w:t xml:space="preserve"> Używając klas abstrakcyjnych z modułu abc i definiując metody abstrakcyjne.</w:t>
      </w:r>
      <w:r>
        <w:rPr>
          <w:b/>
        </w:rPr>
        <w:br/>
        <w:t>D)</w:t>
      </w:r>
      <w:r>
        <w:t xml:space="preserve"> Tworząc klasę bez żadnych metod i atrybutów.</w:t>
      </w:r>
    </w:p>
    <w:p>
      <w:r>
        <w:rPr>
          <w:b/>
        </w:rPr>
        <w:t>3 Czym jest triangulacja w grafice komputerowej?</w:t>
      </w:r>
      <w:r>
        <w:rPr>
          <w:b/>
        </w:rPr>
        <w:br/>
        <w:t>A)</w:t>
      </w:r>
      <w:r>
        <w:t xml:space="preserve"> Triangulacja odnosi się do techniki generowania tekstur na obiektach 3D.</w:t>
      </w:r>
      <w:r>
        <w:rPr>
          <w:b/>
        </w:rPr>
        <w:br/>
        <w:t>B)</w:t>
      </w:r>
      <w:r>
        <w:t xml:space="preserve"> Jest to proces podziału kompleksu lub poligonu na trójkąty.</w:t>
      </w:r>
      <w:r>
        <w:rPr>
          <w:b/>
        </w:rPr>
        <w:br/>
        <w:t>C)</w:t>
      </w:r>
      <w:r>
        <w:t xml:space="preserve"> Triangulacja to proces generowania krawędzi i wierzchołków w grafach komputerowych.</w:t>
      </w:r>
      <w:r>
        <w:rPr>
          <w:b/>
        </w:rPr>
        <w:br/>
        <w:t>D)</w:t>
      </w:r>
      <w:r>
        <w:t xml:space="preserve"> Triangulacja jest stosowana tylko w renderowaniu obiektów o określonym kształcie, takich jak kule lub sześciany.</w:t>
      </w:r>
    </w:p>
    <w:p>
      <w:r>
        <w:rPr>
          <w:b/>
        </w:rPr>
        <w:t>4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służy tylko do przesuwania obiektów wzdłuż osi x, y i z.</w:t>
      </w:r>
      <w:r>
        <w:rPr>
          <w:b/>
        </w:rPr>
        <w:br/>
        <w:t>C)</w:t>
      </w:r>
      <w:r>
        <w:t xml:space="preserve"> Macierz modelu jest stosowana tylko w przypadku obiektów 2D, nie ma zastosowania w grafice 3D.</w:t>
      </w:r>
      <w:r>
        <w:rPr>
          <w:b/>
        </w:rPr>
        <w:br/>
        <w:t>D)</w:t>
      </w:r>
      <w:r>
        <w:t xml:space="preserve"> Macierz modelu jest używana do generowania tekstur na obiektach wizualizacji.</w:t>
      </w:r>
    </w:p>
    <w:p>
      <w:r>
        <w:rPr>
          <w:b/>
        </w:rPr>
        <w:t>5 Co to jest metoda statyczna w Pythonie?</w:t>
      </w:r>
      <w:r>
        <w:rPr>
          <w:b/>
        </w:rPr>
        <w:br/>
        <w:t>A)</w:t>
      </w:r>
      <w:r>
        <w:t xml:space="preserve"> Metoda, która jest zawsze wywoływana na początku programu</w:t>
      </w:r>
      <w:r>
        <w:rPr>
          <w:b/>
        </w:rPr>
        <w:br/>
        <w:t>B)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C)</w:t>
      </w:r>
      <w:r>
        <w:t xml:space="preserve"> Metoda, która nie może być dziedziczona</w:t>
      </w:r>
      <w:r>
        <w:rPr>
          <w:b/>
        </w:rPr>
        <w:br/>
        <w:t>D)</w:t>
      </w:r>
      <w:r>
        <w:t xml:space="preserve"> Metoda, która nie może być przeciążona</w:t>
      </w:r>
    </w:p>
    <w:p>
      <w:r>
        <w:rPr>
          <w:b/>
        </w:rPr>
        <w:t>6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Są to rozszerzone współrzędne, które zawierają dodatkowy składnik, nazywany składnikiem homogeniczności.</w:t>
      </w:r>
    </w:p>
    <w:p>
      <w:r>
        <w:rPr>
          <w:b/>
        </w:rPr>
        <w:t>7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8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B)</w:t>
      </w:r>
      <w:r>
        <w:t xml:space="preserve"> Współrzędne homogeniczne pozwalają na łatwiejsze generowanie tekstur i efektów specjalnych.</w:t>
      </w:r>
      <w:r>
        <w:rPr>
          <w:b/>
        </w:rPr>
        <w:br/>
        <w:t>C)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D)</w:t>
      </w:r>
      <w:r>
        <w:t xml:space="preserve"> Współrzędne homogeniczne ułatwiają wykonywanie operacji transformacji, takich jak skalowanie, przesunięcie i obrót.</w:t>
      </w:r>
    </w:p>
    <w:p>
      <w:r>
        <w:rPr>
          <w:b/>
        </w:rPr>
        <w:t>9 Co to jest konstruktor klasy w Pythonie?</w:t>
      </w:r>
      <w:r>
        <w:rPr>
          <w:b/>
        </w:rPr>
        <w:br/>
        <w:t>A)</w:t>
      </w:r>
      <w:r>
        <w:t xml:space="preserve"> Funkcja, która niszczy obiekty</w:t>
      </w:r>
      <w:r>
        <w:rPr>
          <w:b/>
        </w:rPr>
        <w:br/>
        <w:t>B)</w:t>
      </w:r>
      <w:r>
        <w:t xml:space="preserve"> Metoda __init__, która jest wywoływana, kiedy tworzony jest nowy obiekt klasy</w:t>
      </w:r>
      <w:r>
        <w:rPr>
          <w:b/>
        </w:rPr>
        <w:br/>
        <w:t>C)</w:t>
      </w:r>
      <w:r>
        <w:t xml:space="preserve"> Klasa, która tworzy nowe obiekty</w:t>
      </w:r>
      <w:r>
        <w:rPr>
          <w:b/>
        </w:rPr>
        <w:br/>
        <w:t>D)</w:t>
      </w:r>
      <w:r>
        <w:t xml:space="preserve"> Funkcja, która tworzy nowe zmienne</w:t>
      </w:r>
    </w:p>
    <w:p>
      <w:r>
        <w:rPr>
          <w:b/>
        </w:rPr>
        <w:t>10 Czym jest GLSL?</w:t>
      </w:r>
      <w:r>
        <w:rPr>
          <w:b/>
        </w:rPr>
        <w:br/>
        <w:t>A)</w:t>
      </w:r>
      <w:r>
        <w:t xml:space="preserve"> Jest to język programowania używany w OpenGL do definiowania modułów cieniujących.</w:t>
      </w:r>
      <w:r>
        <w:rPr>
          <w:b/>
        </w:rPr>
        <w:br/>
        <w:t>B)</w:t>
      </w:r>
      <w:r>
        <w:t xml:space="preserve"> Jest to skrót od "Global Shader Library" - globalnej biblioteki cieniowania.</w:t>
      </w:r>
      <w:r>
        <w:rPr>
          <w:b/>
        </w:rPr>
        <w:br/>
        <w:t>C)</w:t>
      </w:r>
      <w:r>
        <w:t xml:space="preserve"> Jest to specjalny efekt wizualny używany w grafice komputerowej.</w:t>
      </w:r>
      <w:r>
        <w:rPr>
          <w:b/>
        </w:rPr>
        <w:br/>
        <w:t>D)</w:t>
      </w:r>
      <w:r>
        <w:t xml:space="preserve"> Jest to język programowania do tworzenia interfejsów graficznych.</w:t>
      </w:r>
    </w:p>
    <w:p>
      <w:r>
        <w:rPr>
          <w:b/>
        </w:rPr>
        <w:t>11 Jaki jest główny cel modułu wierzchołków w OpenGL?</w:t>
      </w:r>
      <w:r>
        <w:rPr>
          <w:b/>
        </w:rPr>
        <w:br/>
        <w:t>A)</w:t>
      </w:r>
      <w:r>
        <w:t xml:space="preserve"> Przekształcanie wierzchołków 3D z przestrzeni modelu na przestrzeń ekranu.</w:t>
      </w:r>
      <w:r>
        <w:rPr>
          <w:b/>
        </w:rPr>
        <w:br/>
        <w:t>B)</w:t>
      </w:r>
      <w:r>
        <w:t xml:space="preserve"> Renderowanie tekstur na obiekty.</w:t>
      </w:r>
      <w:r>
        <w:rPr>
          <w:b/>
        </w:rPr>
        <w:br/>
        <w:t>C)</w:t>
      </w:r>
      <w:r>
        <w:t xml:space="preserve"> Generowanie oświetlenia dla obiektów 3D.</w:t>
      </w:r>
      <w:r>
        <w:rPr>
          <w:b/>
        </w:rPr>
        <w:br/>
        <w:t>D)</w:t>
      </w:r>
      <w:r>
        <w:t xml:space="preserve"> Wykonywanie operacji logicznych na pikselach.</w:t>
      </w:r>
    </w:p>
    <w:p>
      <w:r>
        <w:rPr>
          <w:b/>
        </w:rPr>
        <w:t>12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język programowania do tworzenia aplikacji webowych.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13 Jak nazywamy "szablon" używany do tworzenia obiektów w programowaniu obiektowym?</w:t>
      </w:r>
      <w:r>
        <w:rPr>
          <w:b/>
        </w:rPr>
        <w:br/>
        <w:t>A)</w:t>
      </w:r>
      <w:r>
        <w:t xml:space="preserve"> Pakiet</w:t>
      </w:r>
      <w:r>
        <w:rPr>
          <w:b/>
        </w:rPr>
        <w:br/>
        <w:t>B)</w:t>
      </w:r>
      <w:r>
        <w:t xml:space="preserve"> Instancja</w:t>
      </w:r>
      <w:r>
        <w:rPr>
          <w:b/>
        </w:rPr>
        <w:br/>
        <w:t>C)</w:t>
      </w:r>
      <w:r>
        <w:t xml:space="preserve"> Klasa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14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dekorator, który zmienia zasięg zmiennej.</w:t>
      </w:r>
      <w:r>
        <w:rPr>
          <w:b/>
        </w:rPr>
        <w:br/>
        <w:t>C)</w:t>
      </w:r>
      <w:r>
        <w:t xml:space="preserve"> Jest to narzędzie do tworzenia funkcji anonimowych.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15 Co robi metoda obiektu w programowaniu obiektowym?</w:t>
      </w:r>
      <w:r>
        <w:rPr>
          <w:b/>
        </w:rPr>
        <w:br/>
        <w:t>A)</w:t>
      </w:r>
      <w:r>
        <w:t xml:space="preserve"> Definiuje strukturę klasy.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Operuje na danych obiektu i/lub wykonuje akcje związane z tym obiektem.</w:t>
      </w:r>
      <w:r>
        <w:rPr>
          <w:b/>
        </w:rPr>
        <w:br/>
        <w:t>D)</w:t>
      </w:r>
      <w:r>
        <w:t xml:space="preserve"> Tworzy nową instancję klasy.</w:t>
      </w:r>
    </w:p>
    <w:p>
      <w:r>
        <w:rPr>
          <w:b/>
        </w:rPr>
        <w:t>16 Jakie są wymagania dotyczące instalacji biblioteki Vispy?</w:t>
      </w:r>
      <w:r>
        <w:rPr>
          <w:b/>
        </w:rPr>
        <w:br/>
        <w:t>A)</w:t>
      </w:r>
      <w:r>
        <w:t xml:space="preserve"> Wymaga zakupu licencji przed instalacją.</w:t>
      </w:r>
      <w:r>
        <w:rPr>
          <w:b/>
        </w:rPr>
        <w:br/>
        <w:t>B)</w:t>
      </w:r>
      <w:r>
        <w:t xml:space="preserve"> Wymaga posiadania specjalnego sprzętu komputerowego, takiego jak karta graficzna.</w:t>
      </w:r>
      <w:r>
        <w:rPr>
          <w:b/>
        </w:rPr>
        <w:br/>
        <w:t>C)</w:t>
      </w:r>
      <w:r>
        <w:t xml:space="preserve"> Wymaga jedynie instalacji odpowiedniego menedżera pakietów w Pythonie.</w:t>
      </w:r>
      <w:r>
        <w:rPr>
          <w:b/>
        </w:rPr>
        <w:br/>
        <w:t>D)</w:t>
      </w:r>
      <w:r>
        <w:t xml:space="preserve"> Wymaga instalacji Pythona oraz zależności takich jak NumPy i PyOpenGL.</w:t>
      </w:r>
    </w:p>
    <w:p>
      <w:r>
        <w:rPr>
          <w:b/>
        </w:rPr>
        <w:t>17 Jaka jest rola "interfejsów" (klas abstrakcyjnych) w Pythonie?</w:t>
      </w:r>
      <w:r>
        <w:rPr>
          <w:b/>
        </w:rPr>
        <w:br/>
        <w:t>A)</w:t>
      </w:r>
      <w:r>
        <w:t xml:space="preserve"> Zmieniają sposób, w jaki Python interpretuje wywołania funkcji.</w:t>
      </w:r>
      <w:r>
        <w:rPr>
          <w:b/>
        </w:rPr>
        <w:br/>
        <w:t>B)</w:t>
      </w:r>
      <w:r>
        <w:t xml:space="preserve"> Pozwalają na tworzenie obiektów bez konieczności implementowania jakichkolwiek metod.</w:t>
      </w:r>
      <w:r>
        <w:rPr>
          <w:b/>
        </w:rPr>
        <w:br/>
        <w:t>C)</w:t>
      </w:r>
      <w:r>
        <w:t xml:space="preserve"> Definiują one szablon dla klas, wymuszając implementację określonych metod.</w:t>
      </w:r>
      <w:r>
        <w:rPr>
          <w:b/>
        </w:rPr>
        <w:br/>
        <w:t>D)</w:t>
      </w:r>
      <w:r>
        <w:t xml:space="preserve"> Pozwalają na tworzenie funkcji, które są automatycznie wywoływane przy zakończeniu programu.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(rh)</w:t>
      </w:r>
    </w:p>
    <w:p>
      <w:r>
        <w:rPr>
          <w:b/>
        </w:rPr>
        <w:t>1 Jak w Pythonie zdefiniować coś podobnego do interfejsu znanych z innych języków?</w:t>
      </w:r>
      <w:r>
        <w:rPr>
          <w:b/>
        </w:rPr>
        <w:br/>
        <w:t>A)</w:t>
      </w:r>
      <w:r>
        <w:t xml:space="preserve"> Używając dekoratora @interface na klasie.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Używając klas abstrakcyjnych z modułu abc i definiując metody abstrakcyjne.</w:t>
      </w:r>
      <w:r>
        <w:rPr>
          <w:b/>
        </w:rPr>
        <w:br/>
        <w:t>D)</w:t>
      </w:r>
      <w:r>
        <w:t xml:space="preserve"> Definiując klasę z samymi metodami statycznymi.</w:t>
      </w:r>
    </w:p>
    <w:p>
      <w:r>
        <w:rPr>
          <w:b/>
        </w:rPr>
        <w:t>2 Jaką rolę pełni getter w programowaniu obiektowym?</w:t>
      </w:r>
      <w:r>
        <w:rPr>
          <w:b/>
        </w:rPr>
        <w:br/>
        <w:t>A)</w:t>
      </w:r>
      <w:r>
        <w:t xml:space="preserve"> Umożliwia kontrolę nad tym, jak atrybuty obiektu są dostępne dla kodu poza obiektem.</w:t>
      </w:r>
      <w:r>
        <w:rPr>
          <w:b/>
        </w:rPr>
        <w:br/>
        <w:t>B)</w:t>
      </w:r>
      <w:r>
        <w:t xml:space="preserve"> Umożliwia tworzenie metod, które zawsze zwracają wartość stałą.</w:t>
      </w:r>
      <w:r>
        <w:rPr>
          <w:b/>
        </w:rPr>
        <w:br/>
        <w:t>C)</w:t>
      </w:r>
      <w:r>
        <w:t xml:space="preserve"> Umożliwia tworzenie obiektów o identycznych atrybutach.</w:t>
      </w:r>
      <w:r>
        <w:rPr>
          <w:b/>
        </w:rPr>
        <w:br/>
        <w:t>D)</w:t>
      </w:r>
      <w:r>
        <w:t xml:space="preserve"> Pozwala na modyfikowanie atrybutów obiektu bez konieczności wywoływania metody.</w:t>
      </w:r>
    </w:p>
    <w:p>
      <w:r>
        <w:rPr>
          <w:b/>
        </w:rPr>
        <w:t>3 Jak działa macierz rotacji w grafice komputerowej?</w:t>
      </w:r>
      <w:r>
        <w:rPr>
          <w:b/>
        </w:rPr>
        <w:br/>
        <w:t>A)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B)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4 Jak działa projekcja perspektywiczna w grafice komputerowej?</w:t>
      </w:r>
      <w:r>
        <w:rPr>
          <w:b/>
        </w:rPr>
        <w:br/>
        <w:t>A)</w:t>
      </w:r>
      <w:r>
        <w:t xml:space="preserve"> Projekcja perspektywiczna jest używana do generowania tekstur na obiektach wizualizacji.</w:t>
      </w:r>
      <w:r>
        <w:rPr>
          <w:b/>
        </w:rPr>
        <w:br/>
        <w:t>B)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5 Czym jest renderowanie i animacja w kontekście grafiki komputerowej?</w:t>
      </w:r>
      <w:r>
        <w:rPr>
          <w:b/>
        </w:rPr>
        <w:br/>
        <w:t>A)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B)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dodawania ruchu do modeli 3D, a animacja to proces tworzenia obiektów 3D.</w:t>
      </w:r>
    </w:p>
    <w:p>
      <w:r>
        <w:rPr>
          <w:b/>
        </w:rPr>
        <w:t>6 Co to jest property w Pythonie?</w:t>
      </w:r>
      <w:r>
        <w:rPr>
          <w:b/>
        </w:rPr>
        <w:br/>
        <w:t>A)</w:t>
      </w:r>
      <w:r>
        <w:t xml:space="preserve"> Typ danych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Wartość przechowywana w obiekcie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7 Jaką rolę pełni dziedziczenie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Umożliwia ponowne użycie kodu, ułatwiając tworzenie i zarządzanie złożonymi programami.</w:t>
      </w:r>
      <w:r>
        <w:rPr>
          <w:b/>
        </w:rPr>
        <w:br/>
        <w:t>D)</w:t>
      </w:r>
      <w:r>
        <w:t xml:space="preserve"> Kontroluje, jakie dane mogą być dostępne i modyfikowane przez kod poza klasą.</w:t>
      </w:r>
    </w:p>
    <w:p>
      <w:r>
        <w:rPr>
          <w:b/>
        </w:rPr>
        <w:t>8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używana do generowania tekstur na obiektach wizualizacji.</w:t>
      </w:r>
      <w:r>
        <w:rPr>
          <w:b/>
        </w:rPr>
        <w:br/>
        <w:t>C)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D)</w:t>
      </w:r>
      <w:r>
        <w:t xml:space="preserve"> Projekcja ortograficzna jest stosowana tylko w przypadku obiektów 2D, nie ma zastosowania w grafice 3D.</w:t>
      </w:r>
    </w:p>
    <w:p>
      <w:r>
        <w:rPr>
          <w:b/>
        </w:rPr>
        <w:t>9 Co to jest getter w kontekście programowania obiektowego?</w:t>
      </w:r>
      <w:r>
        <w:rPr>
          <w:b/>
        </w:rPr>
        <w:br/>
        <w:t>A)</w:t>
      </w:r>
      <w:r>
        <w:t xml:space="preserve"> Jest to metoda, która zawsze zwraca wartość stałą.</w:t>
      </w:r>
      <w:r>
        <w:rPr>
          <w:b/>
        </w:rPr>
        <w:br/>
        <w:t>B)</w:t>
      </w:r>
      <w:r>
        <w:t xml:space="preserve"> Jest to metoda używana do uzyskiwania wartości atrybutu obiektu.</w:t>
      </w:r>
      <w:r>
        <w:rPr>
          <w:b/>
        </w:rPr>
        <w:br/>
        <w:t>C)</w:t>
      </w:r>
      <w:r>
        <w:t xml:space="preserve"> Jest to metoda służąca do porównywania dwóch obiektów.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p>
      <w:r>
        <w:rPr>
          <w:b/>
        </w:rPr>
        <w:t>10 Co to są atrybuty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11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system zarządzania bazami danych.</w:t>
      </w:r>
      <w:r>
        <w:rPr>
          <w:b/>
        </w:rPr>
        <w:br/>
        <w:t>C)</w:t>
      </w:r>
      <w:r>
        <w:t xml:space="preserve"> Jest to środowisko do tworzenia gier komputerowych.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12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służy tylko do przesuwania obiektów wzdłuż osi x, y i z.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jest stosowana tylko w przypadku obiektów 2D, nie ma zastosowania w grafice 3D.</w:t>
      </w:r>
    </w:p>
    <w:p>
      <w:r>
        <w:rPr>
          <w:b/>
        </w:rPr>
        <w:t>13 Jaką rolę pełni konstruktor w klasie?</w:t>
      </w:r>
      <w:r>
        <w:rPr>
          <w:b/>
        </w:rPr>
        <w:br/>
        <w:t>A)</w:t>
      </w:r>
      <w:r>
        <w:t xml:space="preserve"> Inicjalizuje nowo tworzone obiekty i przypisuje im początkowe wartości.</w:t>
      </w:r>
      <w:r>
        <w:rPr>
          <w:b/>
        </w:rPr>
        <w:br/>
        <w:t>B)</w:t>
      </w:r>
      <w:r>
        <w:t xml:space="preserve"> Niszczy obiekty klasy.</w:t>
      </w:r>
      <w:r>
        <w:rPr>
          <w:b/>
        </w:rPr>
        <w:br/>
        <w:t>C)</w:t>
      </w:r>
      <w:r>
        <w:t xml:space="preserve"> Definiuje metody klasy.</w:t>
      </w:r>
      <w:r>
        <w:rPr>
          <w:b/>
        </w:rPr>
        <w:br/>
        <w:t>D)</w:t>
      </w:r>
      <w:r>
        <w:t xml:space="preserve"> Tworzy kopie obiektów klasy.</w:t>
      </w:r>
    </w:p>
    <w:p>
      <w:r>
        <w:rPr>
          <w:b/>
        </w:rPr>
        <w:t>14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Getter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15 Jakiego rodzaju atrybuty są zwykle unikalne dla każdej instancji obiektu?</w:t>
      </w:r>
      <w:r>
        <w:rPr>
          <w:b/>
        </w:rPr>
        <w:br/>
        <w:t>A)</w:t>
      </w:r>
      <w:r>
        <w:t xml:space="preserve"> Atrybuty klasowe</w:t>
      </w:r>
      <w:r>
        <w:rPr>
          <w:b/>
        </w:rPr>
        <w:br/>
        <w:t>B)</w:t>
      </w:r>
      <w:r>
        <w:t xml:space="preserve"> Atrybuty instancji</w:t>
      </w:r>
      <w:r>
        <w:rPr>
          <w:b/>
        </w:rPr>
        <w:br/>
        <w:t>C)</w:t>
      </w:r>
      <w:r>
        <w:t xml:space="preserve"> Atrybuty statyczne</w:t>
      </w:r>
      <w:r>
        <w:rPr>
          <w:b/>
        </w:rPr>
        <w:br/>
        <w:t>D)</w:t>
      </w:r>
      <w:r>
        <w:t xml:space="preserve"> Atrybuty globalne</w:t>
      </w:r>
    </w:p>
    <w:p>
      <w:r>
        <w:rPr>
          <w:b/>
        </w:rPr>
        <w:t>16 Co to jest tekstura w grafice komputerowej?</w:t>
      </w:r>
      <w:r>
        <w:rPr>
          <w:b/>
        </w:rPr>
        <w:br/>
        <w:t>A)</w:t>
      </w:r>
      <w:r>
        <w:t xml:space="preserve"> Tekstura to efekt wizualny stosowany tylko w animacjach.</w:t>
      </w:r>
      <w:r>
        <w:rPr>
          <w:b/>
        </w:rPr>
        <w:br/>
        <w:t>B)</w:t>
      </w:r>
      <w:r>
        <w:t xml:space="preserve"> Tekstura to specjalny rodzaj obiektu, który emituje światło w trakcie renderowania sceny.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17 Czym jest modelowanie w kontekście grafiki komputerowej?</w:t>
      </w:r>
      <w:r>
        <w:rPr>
          <w:b/>
        </w:rPr>
        <w:br/>
        <w:t>A)</w:t>
      </w:r>
      <w:r>
        <w:t xml:space="preserve"> Jest to proces tworzenia obiektów 3D, które są potem używane w scenach graficznych.</w:t>
      </w:r>
      <w:r>
        <w:rPr>
          <w:b/>
        </w:rPr>
        <w:br/>
        <w:t>B)</w:t>
      </w:r>
      <w:r>
        <w:t xml:space="preserve"> Jest to proces optymalizacji grafiki komputerowej.</w:t>
      </w:r>
      <w:r>
        <w:rPr>
          <w:b/>
        </w:rPr>
        <w:br/>
        <w:t>C)</w:t>
      </w:r>
      <w:r>
        <w:t xml:space="preserve"> Jest to proces dodawania ruchu do modeli 3D.</w:t>
      </w:r>
      <w:r>
        <w:rPr>
          <w:b/>
        </w:rPr>
        <w:br/>
        <w:t>D)</w:t>
      </w:r>
      <w:r>
        <w:t xml:space="preserve"> Jest to proces przekształcania modeli 3D w obrazy 2D.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(mj)</w:t>
      </w:r>
    </w:p>
    <w:p>
      <w:r>
        <w:rPr>
          <w:b/>
        </w:rPr>
        <w:t>1 Co to jest tekstura w grafice komputerowej?</w:t>
      </w:r>
      <w:r>
        <w:rPr>
          <w:b/>
        </w:rPr>
        <w:br/>
        <w:t>A)</w:t>
      </w:r>
      <w:r>
        <w:t xml:space="preserve"> Tekstura to efekt wizualny stosowany tylko w animacjach.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metoda kompresji danych graficznych w celu oszczędności pamięci.</w:t>
      </w:r>
      <w:r>
        <w:rPr>
          <w:b/>
        </w:rPr>
        <w:br/>
        <w:t>D)</w:t>
      </w:r>
      <w:r>
        <w:t xml:space="preserve"> Tekstura to specjalny rodzaj obiektu, który emituje światło w trakcie renderowania sceny.</w:t>
      </w:r>
    </w:p>
    <w:p>
      <w:r>
        <w:rPr>
          <w:b/>
        </w:rPr>
        <w:t>2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manipulacji danymi tabelarycznymi w Pythonie.</w:t>
      </w:r>
      <w:r>
        <w:rPr>
          <w:b/>
        </w:rPr>
        <w:br/>
        <w:t>C)</w:t>
      </w:r>
      <w:r>
        <w:t xml:space="preserve"> Jest to biblioteka do tworzenia baz danych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3 Czym są współrzędne homogeniczne w grafice komputerowej?</w:t>
      </w:r>
      <w:r>
        <w:rPr>
          <w:b/>
        </w:rPr>
        <w:br/>
        <w:t>A)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B)</w:t>
      </w:r>
      <w:r>
        <w:t xml:space="preserve"> Są to współrzędne używane tylko w 3D, które reprezentują głębokość obiektów w scenie.</w:t>
      </w:r>
      <w:r>
        <w:rPr>
          <w:b/>
        </w:rPr>
        <w:br/>
        <w:t>C)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D)</w:t>
      </w:r>
      <w:r>
        <w:t xml:space="preserve"> Współrzędne homogeniczne to system współrzędnych, który jest stosowany tylko w przypadku obiektów płaskich, takich jak tekstury.</w:t>
      </w:r>
    </w:p>
    <w:p>
      <w:r>
        <w:rPr>
          <w:b/>
        </w:rPr>
        <w:t>4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powszechnie używana do renderowania obiektów 3D, ponieważ trójkąty są prostymi elementami geometrycznymi.</w:t>
      </w:r>
    </w:p>
    <w:p>
      <w:r>
        <w:rPr>
          <w:b/>
        </w:rPr>
        <w:t>5 Który z procesów grafiki komputerowej przekształca modele 3D w obrazy 2D?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Teksturowanie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6 Jak nazywamy atrybut, który jest wspólny dla wszystkich instancji klasy?</w:t>
      </w:r>
      <w:r>
        <w:rPr>
          <w:b/>
        </w:rPr>
        <w:br/>
        <w:t>A)</w:t>
      </w:r>
      <w:r>
        <w:t xml:space="preserve"> Atrybut klasowy</w:t>
      </w:r>
      <w:r>
        <w:rPr>
          <w:b/>
        </w:rPr>
        <w:br/>
        <w:t>B)</w:t>
      </w:r>
      <w:r>
        <w:t xml:space="preserve"> Atrybut lokalny</w:t>
      </w:r>
      <w:r>
        <w:rPr>
          <w:b/>
        </w:rPr>
        <w:br/>
        <w:t>C)</w:t>
      </w:r>
      <w:r>
        <w:t xml:space="preserve"> Atrybut instancji</w:t>
      </w:r>
      <w:r>
        <w:rPr>
          <w:b/>
        </w:rPr>
        <w:br/>
        <w:t>D)</w:t>
      </w:r>
      <w:r>
        <w:t xml:space="preserve"> Atrybut globalny</w:t>
      </w:r>
    </w:p>
    <w:p>
      <w:r>
        <w:rPr>
          <w:b/>
        </w:rPr>
        <w:t>7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Manipulacja danymi tabelarycznymi wizualizacji.</w:t>
      </w:r>
    </w:p>
    <w:p>
      <w:r>
        <w:rPr>
          <w:b/>
        </w:rPr>
        <w:t>8 Jakie są główne zadania GLSL?</w:t>
      </w:r>
      <w:r>
        <w:rPr>
          <w:b/>
        </w:rPr>
        <w:br/>
        <w:t>A)</w:t>
      </w:r>
      <w:r>
        <w:t xml:space="preserve"> Odpowiada za ładowanie tekstur i materiałów do obiektów graficznych.</w:t>
      </w:r>
      <w:r>
        <w:rPr>
          <w:b/>
        </w:rPr>
        <w:br/>
        <w:t>B)</w:t>
      </w:r>
      <w:r>
        <w:t xml:space="preserve"> Odpowiada za generowanie grafiki wektorowej w czasie rzeczywistym.</w:t>
      </w:r>
      <w:r>
        <w:rPr>
          <w:b/>
        </w:rPr>
        <w:br/>
        <w:t>C)</w:t>
      </w:r>
      <w:r>
        <w:t xml:space="preserve"> Definiuje i kontroluje moduły cieniujące używane w procesie renderowania.</w:t>
      </w:r>
      <w:r>
        <w:rPr>
          <w:b/>
        </w:rPr>
        <w:br/>
        <w:t>D)</w:t>
      </w:r>
      <w:r>
        <w:t xml:space="preserve"> Steruje animacją obiektów 3D.</w:t>
      </w:r>
    </w:p>
    <w:p>
      <w:r>
        <w:rPr>
          <w:b/>
        </w:rPr>
        <w:t>9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kontrolę nad tym, jak atrybuty obiektu są dostępne dla kodu poza obiektem.</w:t>
      </w:r>
      <w:r>
        <w:rPr>
          <w:b/>
        </w:rPr>
        <w:br/>
        <w:t>C)</w:t>
      </w:r>
      <w:r>
        <w:t xml:space="preserve"> Umożliwia tworzenie obiektów o identycznych atrybutach.</w:t>
      </w:r>
      <w:r>
        <w:rPr>
          <w:b/>
        </w:rPr>
        <w:br/>
        <w:t>D)</w:t>
      </w:r>
      <w:r>
        <w:t xml:space="preserve"> Umożliwia tworzenie metod, które zawsze zwracają wartość stałą.</w:t>
      </w:r>
    </w:p>
    <w:p>
      <w:r>
        <w:rPr>
          <w:b/>
        </w:rPr>
        <w:t>10 Jak działają macierze transformacji w grafice komputerowej?</w:t>
      </w:r>
      <w:r>
        <w:rPr>
          <w:b/>
        </w:rPr>
        <w:br/>
        <w:t>A)</w:t>
      </w:r>
      <w:r>
        <w:t xml:space="preserve"> Macierze transformacji służą tylko do skalowania obiektów wzdłuż osi x, y i z.</w:t>
      </w:r>
      <w:r>
        <w:rPr>
          <w:b/>
        </w:rPr>
        <w:br/>
        <w:t>B)</w:t>
      </w:r>
      <w:r>
        <w:t xml:space="preserve"> Macierze transformacji są używane tylko do generowania tekstur na obiektach 3D.</w:t>
      </w:r>
      <w:r>
        <w:rPr>
          <w:b/>
        </w:rPr>
        <w:br/>
        <w:t>C)</w:t>
      </w:r>
      <w:r>
        <w:t xml:space="preserve"> Macierze transformacji są stosowane wyłącznie do manipulacji oświetleniem obiektów w scenie.</w:t>
      </w:r>
      <w:r>
        <w:rPr>
          <w:b/>
        </w:rPr>
        <w:br/>
        <w:t>D)</w:t>
      </w:r>
      <w:r>
        <w:t xml:space="preserve"> Macierze transformacji pozwalają na przekształcenie współrzędnych obiektów z jednego układu odniesienia do drugiego poprzez mnożenie punktów przez odpowiednią macierz.</w:t>
      </w:r>
    </w:p>
    <w:p>
      <w:r>
        <w:rPr>
          <w:b/>
        </w:rPr>
        <w:t>11 Co różni obiekt od klasy w programowaniu obiektowym?</w:t>
      </w:r>
      <w:r>
        <w:rPr>
          <w:b/>
        </w:rPr>
        <w:br/>
        <w:t>A)</w:t>
      </w:r>
      <w:r>
        <w:t xml:space="preserve"> Obiekt jest szablonem dla klasy.</w:t>
      </w:r>
      <w:r>
        <w:rPr>
          <w:b/>
        </w:rPr>
        <w:br/>
        <w:t>B)</w:t>
      </w:r>
      <w:r>
        <w:t xml:space="preserve"> Obiekt nie może być stworzony na podstawie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jest instancją klasy.</w:t>
      </w:r>
    </w:p>
    <w:p>
      <w:r>
        <w:rPr>
          <w:b/>
        </w:rPr>
        <w:t>12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13 Jaką rolę pełni abstrakcja w programowaniu obiektowym?</w:t>
      </w:r>
      <w:r>
        <w:rPr>
          <w:b/>
        </w:rPr>
        <w:br/>
        <w:t>A)</w:t>
      </w:r>
      <w:r>
        <w:t xml:space="preserve"> Umożliwia tworzenie wielu kopii tego samego obiektu.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14 Jakie jest główne zastosowanie zmiennych typu "uniform" w GLSL?</w:t>
      </w:r>
      <w:r>
        <w:rPr>
          <w:b/>
        </w:rPr>
        <w:br/>
        <w:t>A)</w:t>
      </w:r>
      <w:r>
        <w:t xml:space="preserve"> Służą do definiowania atrybutów wierzchołków.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Pozwalają na manipulację zmiennymi w trakcie renderowania.</w:t>
      </w:r>
      <w:r>
        <w:rPr>
          <w:b/>
        </w:rPr>
        <w:br/>
        <w:t>D)</w:t>
      </w:r>
      <w:r>
        <w:t xml:space="preserve"> Przechowują dane oświetlenia dla obiektów w scenie.</w:t>
      </w:r>
    </w:p>
    <w:p>
      <w:r>
        <w:rPr>
          <w:b/>
        </w:rPr>
        <w:t>15 Jaka jest rola "interfejsów" (klas abstrakcyjnych) w Pythonie?</w:t>
      </w:r>
      <w:r>
        <w:rPr>
          <w:b/>
        </w:rPr>
        <w:br/>
        <w:t>A)</w:t>
      </w:r>
      <w:r>
        <w:t xml:space="preserve"> Definiują one szablon dla klas, wymuszając implementację określonych metod.</w:t>
      </w:r>
      <w:r>
        <w:rPr>
          <w:b/>
        </w:rPr>
        <w:br/>
        <w:t>B)</w:t>
      </w:r>
      <w:r>
        <w:t xml:space="preserve"> Pozwalają na tworzenie obiektów bez konieczności implementowania jakichkolwiek metod.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Zmieniają sposób, w jaki Python interpretuje wywołania funkcji.</w:t>
      </w:r>
    </w:p>
    <w:p>
      <w:r>
        <w:rPr>
          <w:b/>
        </w:rPr>
        <w:t>16 Jaki jest zakres wartości w Normalized Device Coordinates (NDC) w OpenGL?</w:t>
      </w:r>
      <w:r>
        <w:rPr>
          <w:b/>
        </w:rPr>
        <w:br/>
        <w:t>A)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B)</w:t>
      </w:r>
      <w:r>
        <w:t xml:space="preserve"> Zakres wartości w NDC wynosi [0, 1], gdzie 0 oznacza dolną granicę, a 1 - górną granicę.</w:t>
      </w:r>
      <w:r>
        <w:rPr>
          <w:b/>
        </w:rPr>
        <w:br/>
        <w:t>C)</w:t>
      </w:r>
      <w:r>
        <w:t xml:space="preserve"> Zakres wartości w NDC wynosi [-1, 1], gdzie -1 oznacza dolną granicę, a 1 - górną granicę.</w:t>
      </w:r>
      <w:r>
        <w:rPr>
          <w:b/>
        </w:rPr>
        <w:br/>
        <w:t>D)</w:t>
      </w:r>
      <w:r>
        <w:t xml:space="preserve"> Zakres wartości w NDC zależy od rozdzielczości ekranu, na którym odbywa się renderowanie.</w:t>
      </w:r>
    </w:p>
    <w:p>
      <w:r>
        <w:rPr>
          <w:b/>
        </w:rPr>
        <w:t>17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C)</w:t>
      </w:r>
      <w:r>
        <w:t xml:space="preserve"> Macierz widoku jest używana do generowania tekstur na obiektach wizualizacji.</w:t>
      </w:r>
      <w:r>
        <w:rPr>
          <w:b/>
        </w:rPr>
        <w:br/>
        <w:t>D)</w:t>
      </w:r>
      <w:r>
        <w:t xml:space="preserve"> Macierz widoku służy tylko do przesuwania obiektów wzdłuż osi x, y i z.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(pq)</w:t>
      </w:r>
    </w:p>
    <w:p>
      <w:r>
        <w:rPr>
          <w:b/>
        </w:rPr>
        <w:t>1 Jak w Pythonie zdefiniować coś podobnego do interfejsu znanych z innych języków?</w:t>
      </w:r>
      <w:r>
        <w:rPr>
          <w:b/>
        </w:rPr>
        <w:br/>
        <w:t>A)</w:t>
      </w:r>
      <w:r>
        <w:t xml:space="preserve"> Definiując klasę z samymi metodami statycznymi.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Używając dekoratora @interface na klasie.</w:t>
      </w:r>
      <w:r>
        <w:rPr>
          <w:b/>
        </w:rPr>
        <w:br/>
        <w:t>D)</w:t>
      </w:r>
      <w:r>
        <w:t xml:space="preserve"> Używając klas abstrakcyjnych z modułu abc i definiując metody abstrakcyjne.</w:t>
      </w:r>
    </w:p>
    <w:p>
      <w:r>
        <w:rPr>
          <w:b/>
        </w:rPr>
        <w:t>2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Służą do definiowania stałych dla całego programu.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3 Czym różni się metoda klasy od metody obiektu w Pythonie?</w:t>
      </w:r>
      <w:r>
        <w:rPr>
          <w:b/>
        </w:rPr>
        <w:br/>
        <w:t>A)</w:t>
      </w:r>
      <w:r>
        <w:t xml:space="preserve"> Metoda klasy nie może być przekazywana jako argument</w:t>
      </w:r>
      <w:r>
        <w:rPr>
          <w:b/>
        </w:rPr>
        <w:br/>
        <w:t>B)</w:t>
      </w:r>
      <w:r>
        <w:t xml:space="preserve"> Metoda klasy jest powiązana z klasą, a nie z konkretną instancją klasy</w:t>
      </w:r>
      <w:r>
        <w:rPr>
          <w:b/>
        </w:rPr>
        <w:br/>
        <w:t>C)</w:t>
      </w:r>
      <w:r>
        <w:t xml:space="preserve"> Metoda klasy jest szybsza</w:t>
      </w:r>
      <w:r>
        <w:rPr>
          <w:b/>
        </w:rPr>
        <w:br/>
        <w:t>D)</w:t>
      </w:r>
      <w:r>
        <w:t xml:space="preserve"> Metoda klasy nie może być przeciążona</w:t>
      </w:r>
    </w:p>
    <w:p>
      <w:r>
        <w:rPr>
          <w:b/>
        </w:rPr>
        <w:t>4 Jaką rolę pełni setter w programowaniu obiektowym?</w:t>
      </w:r>
      <w:r>
        <w:rPr>
          <w:b/>
        </w:rPr>
        <w:br/>
        <w:t>A)</w:t>
      </w:r>
      <w:r>
        <w:t xml:space="preserve"> Wymusza, aby wszystkie obiekty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D)</w:t>
      </w:r>
      <w:r>
        <w:t xml:space="preserve"> Kontroluje, jakie dane mogą być dostępne i modyfikowane przez kod poza obiektem.</w:t>
      </w:r>
    </w:p>
    <w:p>
      <w:r>
        <w:rPr>
          <w:b/>
        </w:rPr>
        <w:t>5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Klasa</w:t>
      </w:r>
      <w:r>
        <w:rPr>
          <w:b/>
        </w:rPr>
        <w:br/>
        <w:t>C)</w:t>
      </w:r>
      <w:r>
        <w:t xml:space="preserve"> Pakiet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6 Jaką rolę pełnią metody abstrakcyjne w Pythonie?</w:t>
      </w:r>
      <w:r>
        <w:rPr>
          <w:b/>
        </w:rPr>
        <w:br/>
        <w:t>A)</w:t>
      </w:r>
      <w:r>
        <w:t xml:space="preserve"> Umożliwiają automatyczne tworzenie obiektów klasy.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Pozwalają na tworzenie metod, które nie mają żadnej funkcjonalności.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7 Jakie jest główne zadanie modułu vispy.gloo w bibliotece Vispy?</w:t>
      </w:r>
      <w:r>
        <w:rPr>
          <w:b/>
        </w:rPr>
        <w:br/>
        <w:t>A)</w:t>
      </w:r>
      <w:r>
        <w:t xml:space="preserve"> vispy.gloo jest odpowiedzialne za tworzenie interfejsów graficznych wizualizacji.</w:t>
      </w:r>
      <w:r>
        <w:rPr>
          <w:b/>
        </w:rPr>
        <w:br/>
        <w:t>B)</w:t>
      </w:r>
      <w:r>
        <w:t xml:space="preserve"> Moduł vispy.gloo służy do obsługi zdarzeń w bibliotece Vispy.</w:t>
      </w:r>
      <w:r>
        <w:rPr>
          <w:b/>
        </w:rPr>
        <w:br/>
        <w:t>C)</w:t>
      </w:r>
      <w:r>
        <w:t xml:space="preserve"> Jest to moduł do manipulacji danymi tabelarycznymi wizualizacji.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8 Jak działa interpolacja barycentryczna w grafice komputerowej?</w:t>
      </w:r>
      <w:r>
        <w:rPr>
          <w:b/>
        </w:rPr>
        <w:br/>
        <w:t>A)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B)</w:t>
      </w:r>
      <w:r>
        <w:t xml:space="preserve"> Interpolacja barycentryczna odnosi się tylko do interpolacji kolorów na teksturach.</w:t>
      </w:r>
      <w:r>
        <w:rPr>
          <w:b/>
        </w:rPr>
        <w:br/>
        <w:t>C)</w:t>
      </w:r>
      <w:r>
        <w:t xml:space="preserve"> Interpolacja barycentryczna jest stosowana wyłącznie do interpolacji normalnych na obiektach 3D.</w:t>
      </w:r>
      <w:r>
        <w:rPr>
          <w:b/>
        </w:rPr>
        <w:br/>
        <w:t>D)</w:t>
      </w:r>
      <w:r>
        <w:t xml:space="preserve"> Interpolacja barycentryczna oblicza wartość piksela na podstawie wagi poszczególnych wierzchołków trójkąta.</w:t>
      </w:r>
    </w:p>
    <w:p>
      <w:r>
        <w:rPr>
          <w:b/>
        </w:rPr>
        <w:t>9 Co to jest metoda statyczna w Pythonie?</w:t>
      </w:r>
      <w:r>
        <w:rPr>
          <w:b/>
        </w:rPr>
        <w:br/>
        <w:t>A)</w:t>
      </w:r>
      <w:r>
        <w:t xml:space="preserve"> Metoda, która nie może być dziedziczona</w:t>
      </w:r>
      <w:r>
        <w:rPr>
          <w:b/>
        </w:rPr>
        <w:br/>
        <w:t>B)</w:t>
      </w:r>
      <w:r>
        <w:t xml:space="preserve"> Metoda, która nie może być przeciążona</w:t>
      </w:r>
      <w:r>
        <w:rPr>
          <w:b/>
        </w:rPr>
        <w:br/>
        <w:t>C)</w:t>
      </w:r>
      <w:r>
        <w:t xml:space="preserve"> Metoda, która jest zawsze wywoływana na początku programu</w:t>
      </w:r>
      <w:r>
        <w:rPr>
          <w:b/>
        </w:rPr>
        <w:br/>
        <w:t>D)</w:t>
      </w:r>
      <w:r>
        <w:t xml:space="preserve"> Metoda powiązana z klasą, a nie z konkretną instancją klasy, nie ma dostępu do żadnego stanu obiektu</w:t>
      </w:r>
    </w:p>
    <w:p>
      <w:r>
        <w:rPr>
          <w:b/>
        </w:rPr>
        <w:t>10 Jak renderować grafikę z wykorzystaniem modułów cieniujących w bibliotece Vispy?</w:t>
      </w:r>
      <w:r>
        <w:rPr>
          <w:b/>
        </w:rPr>
        <w:br/>
        <w:t>A)</w:t>
      </w:r>
      <w:r>
        <w:t xml:space="preserve"> Korzystając z obiektów vispy.gloo.Program</w:t>
      </w:r>
      <w:r>
        <w:rPr>
          <w:b/>
        </w:rPr>
        <w:br/>
        <w:t>B)</w:t>
      </w:r>
      <w:r>
        <w:t xml:space="preserve"> Używając funkcji vispy.gloo.compile_program.</w:t>
      </w:r>
      <w:r>
        <w:rPr>
          <w:b/>
        </w:rPr>
        <w:br/>
        <w:t>C)</w:t>
      </w:r>
      <w:r>
        <w:t xml:space="preserve"> Poprzez korzystanie z funkcji vispy.gloo.set_shaders.</w:t>
      </w:r>
      <w:r>
        <w:rPr>
          <w:b/>
        </w:rPr>
        <w:br/>
        <w:t>D)</w:t>
      </w:r>
      <w:r>
        <w:t xml:space="preserve"> Renderowanie z użyciem modułów cieniujących nie jest obsługiwane w bibliotece Vispy.</w:t>
      </w:r>
    </w:p>
    <w:p>
      <w:r>
        <w:rPr>
          <w:b/>
        </w:rPr>
        <w:t>11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12 Jaką rolę pełni OpenGL w tworzeniu grafiki komputerowej?</w:t>
      </w:r>
      <w:r>
        <w:rPr>
          <w:b/>
        </w:rPr>
        <w:br/>
        <w:t>A)</w:t>
      </w:r>
      <w:r>
        <w:t xml:space="preserve"> Umożliwia tworzenie animacji 2D dla filmów i seriali animowanych.</w:t>
      </w:r>
      <w:r>
        <w:rPr>
          <w:b/>
        </w:rPr>
        <w:br/>
        <w:t>B)</w:t>
      </w:r>
      <w:r>
        <w:t xml:space="preserve"> Umożliwia tworzenie baz danych graficznych.</w:t>
      </w:r>
      <w:r>
        <w:rPr>
          <w:b/>
        </w:rPr>
        <w:br/>
        <w:t>C)</w:t>
      </w:r>
      <w:r>
        <w:t xml:space="preserve"> Umożliwia tworzenie stron internetowych z grafiką interaktywną.</w:t>
      </w:r>
      <w:r>
        <w:rPr>
          <w:b/>
        </w:rPr>
        <w:br/>
        <w:t>D)</w:t>
      </w:r>
      <w:r>
        <w:t xml:space="preserve"> Umożliwia tworzenie i manipulowanie grafiką 2D i 3D.</w:t>
      </w:r>
    </w:p>
    <w:p>
      <w:r>
        <w:rPr>
          <w:b/>
        </w:rPr>
        <w:t>13 Co różni obiekt od klasy w programowaniu obiektowym?</w:t>
      </w:r>
      <w:r>
        <w:rPr>
          <w:b/>
        </w:rPr>
        <w:br/>
        <w:t>A)</w:t>
      </w:r>
      <w:r>
        <w:t xml:space="preserve"> Obiekt nie może być stworzony na podstawie klasy.</w:t>
      </w:r>
      <w:r>
        <w:rPr>
          <w:b/>
        </w:rPr>
        <w:br/>
        <w:t>B)</w:t>
      </w:r>
      <w:r>
        <w:t xml:space="preserve"> Obiekt jest szablonem dla klasy.</w:t>
      </w:r>
      <w:r>
        <w:rPr>
          <w:b/>
        </w:rPr>
        <w:br/>
        <w:t>C)</w:t>
      </w:r>
      <w:r>
        <w:t xml:space="preserve"> Obiekt jest instancją klasy.</w:t>
      </w:r>
      <w:r>
        <w:rPr>
          <w:b/>
        </w:rPr>
        <w:br/>
        <w:t>D)</w:t>
      </w:r>
      <w:r>
        <w:t xml:space="preserve"> Obiekt definiuje metody i atrybuty klasy.</w:t>
      </w:r>
    </w:p>
    <w:p>
      <w:r>
        <w:rPr>
          <w:b/>
        </w:rPr>
        <w:t>14 Co to jest konstruktor w kontekście programowania obiektowego?</w:t>
      </w:r>
      <w:r>
        <w:rPr>
          <w:b/>
        </w:rPr>
        <w:br/>
        <w:t>A)</w:t>
      </w:r>
      <w:r>
        <w:t xml:space="preserve"> Jest to metoda używana do tworzenia nowych klas.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funkcja, która niszczy obiekt.</w:t>
      </w:r>
      <w:r>
        <w:rPr>
          <w:b/>
        </w:rPr>
        <w:br/>
        <w:t>D)</w:t>
      </w:r>
      <w:r>
        <w:t xml:space="preserve"> Jest to specjalna metoda klasy, która jest wywoływana automatycznie podczas tworzenia obiektu.</w:t>
      </w:r>
    </w:p>
    <w:p>
      <w:r>
        <w:rPr>
          <w:b/>
        </w:rPr>
        <w:t>15 Co to jest bufor indeksów (index buffer) w bibliotece Vispy?</w:t>
      </w:r>
      <w:r>
        <w:rPr>
          <w:b/>
        </w:rPr>
        <w:br/>
        <w:t>A)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B)</w:t>
      </w:r>
      <w:r>
        <w:t xml:space="preserve"> Bufor indeksów służy do przechowywania kodu źródłowego shaderów.</w:t>
      </w:r>
      <w:r>
        <w:rPr>
          <w:b/>
        </w:rPr>
        <w:br/>
        <w:t>C)</w:t>
      </w:r>
      <w:r>
        <w:t xml:space="preserve"> Bufor indeksów jest odpowiedzialny za przechowywanie danych wejściowych dla analizy statystycznej.</w:t>
      </w:r>
      <w:r>
        <w:rPr>
          <w:b/>
        </w:rPr>
        <w:br/>
        <w:t>D)</w:t>
      </w:r>
      <w:r>
        <w:t xml:space="preserve"> Jest to bufor przechowujący indeksy wierzchołków, które tworzą trójkąty lub inne prymitywy graficzne.</w:t>
      </w:r>
    </w:p>
    <w:p>
      <w:r>
        <w:rPr>
          <w:b/>
        </w:rPr>
        <w:t>16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tworzenie metod, które zawsze zwracają wartość stałą.</w:t>
      </w:r>
      <w:r>
        <w:rPr>
          <w:b/>
        </w:rPr>
        <w:br/>
        <w:t>C)</w:t>
      </w:r>
      <w:r>
        <w:t xml:space="preserve"> Umożliwia kontrolę nad tym, jak atrybuty obiektu są dostępne dla kodu poza obiektem.</w:t>
      </w:r>
      <w:r>
        <w:rPr>
          <w:b/>
        </w:rPr>
        <w:br/>
        <w:t>D)</w:t>
      </w:r>
      <w:r>
        <w:t xml:space="preserve"> Umożliwia tworzenie obiektów o identycznych atrybutach.</w:t>
      </w:r>
    </w:p>
    <w:p>
      <w:r>
        <w:rPr>
          <w:b/>
        </w:rPr>
        <w:t>17 Co to jest dekorator property w Pythonie?</w:t>
      </w:r>
      <w:r>
        <w:rPr>
          <w:b/>
        </w:rPr>
        <w:br/>
        <w:t>A)</w:t>
      </w:r>
      <w:r>
        <w:t xml:space="preserve"> Jest to narzędzie do tworzenia funkcji anonimowych.</w:t>
      </w:r>
      <w:r>
        <w:rPr>
          <w:b/>
        </w:rPr>
        <w:br/>
        <w:t>B)</w:t>
      </w:r>
      <w:r>
        <w:t xml:space="preserve"> Jest to wbudowany dekorator, który pozwala na definiowanie getterów i setterów w obrębie klasy.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mechanizm, który pozwala na modyfikację składni wywołania funkcji.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(lj)</w:t>
      </w:r>
    </w:p>
    <w:p>
      <w:r>
        <w:rPr>
          <w:b/>
        </w:rPr>
        <w:t>1 Co to jest metoda abstrakcyjna w Pythonie?</w:t>
      </w:r>
      <w:r>
        <w:rPr>
          <w:b/>
        </w:rPr>
        <w:br/>
        <w:t>A)</w:t>
      </w:r>
      <w:r>
        <w:t xml:space="preserve"> Jest to metoda, która nie może zostać zaimplementowana przez klasę dziedziczącą.</w:t>
      </w:r>
      <w:r>
        <w:rPr>
          <w:b/>
        </w:rPr>
        <w:br/>
        <w:t>B)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C)</w:t>
      </w:r>
      <w:r>
        <w:t xml:space="preserve"> Jest to metoda, która zawsze zwraca wartość None.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2 Jak renderować grafikę z wykorzystaniem modułów cieniujących w bibliotece Vispy?</w:t>
      </w:r>
      <w:r>
        <w:rPr>
          <w:b/>
        </w:rPr>
        <w:br/>
        <w:t>A)</w:t>
      </w:r>
      <w:r>
        <w:t xml:space="preserve"> Poprzez korzystanie z funkcji vispy.gloo.set_shaders.</w:t>
      </w:r>
      <w:r>
        <w:rPr>
          <w:b/>
        </w:rPr>
        <w:br/>
        <w:t>B)</w:t>
      </w:r>
      <w:r>
        <w:t xml:space="preserve"> Korzystając z obiektów vispy.gloo.Program</w:t>
      </w:r>
      <w:r>
        <w:rPr>
          <w:b/>
        </w:rPr>
        <w:br/>
        <w:t>C)</w:t>
      </w:r>
      <w:r>
        <w:t xml:space="preserve"> Używając funkcji vispy.gloo.compile_program.</w:t>
      </w:r>
      <w:r>
        <w:rPr>
          <w:b/>
        </w:rPr>
        <w:br/>
        <w:t>D)</w:t>
      </w:r>
      <w:r>
        <w:t xml:space="preserve"> Renderowanie z użyciem modułów cieniujących nie jest obsługiwane w bibliotece Vispy.</w:t>
      </w:r>
    </w:p>
    <w:p>
      <w:r>
        <w:rPr>
          <w:b/>
        </w:rPr>
        <w:t>3 Czym jest abstrakcja w kontekście programowania obiektowego w Pythonie?</w:t>
      </w:r>
      <w:r>
        <w:rPr>
          <w:b/>
        </w:rPr>
        <w:br/>
        <w:t>A)</w:t>
      </w:r>
      <w:r>
        <w:t xml:space="preserve"> Procesem tworzenia nowych modułów</w:t>
      </w:r>
      <w:r>
        <w:rPr>
          <w:b/>
        </w:rPr>
        <w:br/>
        <w:t>B)</w:t>
      </w:r>
      <w:r>
        <w:t xml:space="preserve"> Sposobem zarządzania pamięcią</w:t>
      </w:r>
      <w:r>
        <w:rPr>
          <w:b/>
        </w:rPr>
        <w:br/>
        <w:t>C)</w:t>
      </w:r>
      <w:r>
        <w:t xml:space="preserve"> Procesem ukrywania szczegółów implementacji i pokazywania tylko funkcjonalności użytkownikowi</w:t>
      </w:r>
      <w:r>
        <w:rPr>
          <w:b/>
        </w:rPr>
        <w:br/>
        <w:t>D)</w:t>
      </w:r>
      <w:r>
        <w:t xml:space="preserve"> Techniką optymalizacji kodu</w:t>
      </w:r>
    </w:p>
    <w:p>
      <w:r>
        <w:rPr>
          <w:b/>
        </w:rPr>
        <w:t>4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używane do tworzenia tekstur i efektów specjalnych na obiektach wizualizacji.</w:t>
      </w:r>
    </w:p>
    <w:p>
      <w:r>
        <w:rPr>
          <w:b/>
        </w:rPr>
        <w:t>5 Jak nazywa się funkcję, która jest definiowana wewnątrz klasy w Pythonie?</w:t>
      </w:r>
      <w:r>
        <w:rPr>
          <w:b/>
        </w:rPr>
        <w:br/>
        <w:t>A)</w:t>
      </w:r>
      <w:r>
        <w:t xml:space="preserve"> Klasą</w:t>
      </w:r>
      <w:r>
        <w:rPr>
          <w:b/>
        </w:rPr>
        <w:br/>
        <w:t>B)</w:t>
      </w:r>
      <w:r>
        <w:t xml:space="preserve"> Pakietem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6 Jaką rolę pełni dziedziczenie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Kontroluje, jakie dane mogą być dostępne i modyfikowane przez kod poza klasą.</w:t>
      </w:r>
      <w:r>
        <w:rPr>
          <w:b/>
        </w:rPr>
        <w:br/>
        <w:t>C)</w:t>
      </w:r>
      <w:r>
        <w:t xml:space="preserve"> Umożliwia ponowne użycie kodu, ułatwiając tworzenie i zarządzanie złożonymi programami.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7 Jaką rolę pełnią dekoratory w Pythonie?</w:t>
      </w:r>
      <w:r>
        <w:rPr>
          <w:b/>
        </w:rPr>
        <w:br/>
        <w:t>A)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B)</w:t>
      </w:r>
      <w:r>
        <w:t xml:space="preserve"> Zapewniają, że wszystkie funkcje lub klasy muszą mieć ten sam zestaw atrybutów.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8 Czym jest OpenGL?</w:t>
      </w:r>
      <w:r>
        <w:rPr>
          <w:b/>
        </w:rPr>
        <w:br/>
        <w:t>A)</w:t>
      </w:r>
      <w:r>
        <w:t xml:space="preserve"> Jest to środowisko do tworzenia gier komputerowych.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p>
      <w:r>
        <w:rPr>
          <w:b/>
        </w:rPr>
        <w:t>9 Jak nazywamy atrybut, który jest wspólny dla wszystkich instancji klasy?</w:t>
      </w:r>
      <w:r>
        <w:rPr>
          <w:b/>
        </w:rPr>
        <w:br/>
        <w:t>A)</w:t>
      </w:r>
      <w:r>
        <w:t xml:space="preserve"> Atrybut lokalny</w:t>
      </w:r>
      <w:r>
        <w:rPr>
          <w:b/>
        </w:rPr>
        <w:br/>
        <w:t>B)</w:t>
      </w:r>
      <w:r>
        <w:t xml:space="preserve"> Atrybut klasowy</w:t>
      </w:r>
      <w:r>
        <w:rPr>
          <w:b/>
        </w:rPr>
        <w:br/>
        <w:t>C)</w:t>
      </w:r>
      <w:r>
        <w:t xml:space="preserve"> Atrybut globalny</w:t>
      </w:r>
      <w:r>
        <w:rPr>
          <w:b/>
        </w:rPr>
        <w:br/>
        <w:t>D)</w:t>
      </w:r>
      <w:r>
        <w:t xml:space="preserve"> Atrybut instancji</w:t>
      </w:r>
    </w:p>
    <w:p>
      <w:r>
        <w:rPr>
          <w:b/>
        </w:rPr>
        <w:t>10 Jaki jest główny cel modułu wierzchołków w OpenGL?</w:t>
      </w:r>
      <w:r>
        <w:rPr>
          <w:b/>
        </w:rPr>
        <w:br/>
        <w:t>A)</w:t>
      </w:r>
      <w:r>
        <w:t xml:space="preserve"> Wykonywanie operacji logicznych na pikselach.</w:t>
      </w:r>
      <w:r>
        <w:rPr>
          <w:b/>
        </w:rPr>
        <w:br/>
        <w:t>B)</w:t>
      </w:r>
      <w:r>
        <w:t xml:space="preserve"> Generowanie oświetlenia dla obiektów 3D.</w:t>
      </w:r>
      <w:r>
        <w:rPr>
          <w:b/>
        </w:rPr>
        <w:br/>
        <w:t>C)</w:t>
      </w:r>
      <w:r>
        <w:t xml:space="preserve"> Renderowanie tekstur na obiekty.</w:t>
      </w:r>
      <w:r>
        <w:rPr>
          <w:b/>
        </w:rPr>
        <w:br/>
        <w:t>D)</w:t>
      </w:r>
      <w:r>
        <w:t xml:space="preserve"> Przekształcanie wierzchołków 3D z przestrzeni modelu na przestrzeń ekranu.</w:t>
      </w:r>
    </w:p>
    <w:p>
      <w:r>
        <w:rPr>
          <w:b/>
        </w:rPr>
        <w:t>11 Jak działa macierz projekcji w grafice komputerowej?</w:t>
      </w:r>
      <w:r>
        <w:rPr>
          <w:b/>
        </w:rPr>
        <w:br/>
        <w:t>A)</w:t>
      </w:r>
      <w:r>
        <w:t xml:space="preserve"> Macierz projekcji służy tylko do przesuwania obiektów wzdłuż osi x, y i z.</w:t>
      </w:r>
      <w:r>
        <w:rPr>
          <w:b/>
        </w:rPr>
        <w:br/>
        <w:t>B)</w:t>
      </w:r>
      <w:r>
        <w:t xml:space="preserve"> Macierz projekcji jest używana do generowania tekstur na obiektach wizualizacji.</w:t>
      </w:r>
      <w:r>
        <w:rPr>
          <w:b/>
        </w:rPr>
        <w:br/>
        <w:t>C)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D)</w:t>
      </w:r>
      <w:r>
        <w:t xml:space="preserve"> Macierz projekcji jest stosowana tylko w przypadku obiektów 2D, nie ma zastosowania w grafice 3D.</w:t>
      </w:r>
    </w:p>
    <w:p>
      <w:r>
        <w:rPr>
          <w:b/>
        </w:rPr>
        <w:t>12 Jak działa macierz rotacji w grafice komputerowej?</w:t>
      </w:r>
      <w:r>
        <w:rPr>
          <w:b/>
        </w:rPr>
        <w:br/>
        <w:t>A)</w:t>
      </w:r>
      <w:r>
        <w:t xml:space="preserve"> Macierz rotacji jest używana do generowania tekstur na obiektach wizualizacji.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służy do przesuwania obiektów wzdłuż osi x, y i z.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13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14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C)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D)</w:t>
      </w:r>
      <w:r>
        <w:t xml:space="preserve"> Renderowanie to proces optymalizacji grafiki komputerowej, a animacja to proces tworzenia efektów dźwiękowych.</w:t>
      </w:r>
    </w:p>
    <w:p>
      <w:r>
        <w:rPr>
          <w:b/>
        </w:rPr>
        <w:t>15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Tworzenie sztucznej inteligencji, analiza danych, statystyka.</w:t>
      </w:r>
      <w:r>
        <w:rPr>
          <w:b/>
        </w:rPr>
        <w:br/>
        <w:t>D)</w:t>
      </w:r>
      <w:r>
        <w:t xml:space="preserve"> Obsługa baz danych, zarządzanie plikami, generowanie raportów.</w:t>
      </w:r>
    </w:p>
    <w:p>
      <w:r>
        <w:rPr>
          <w:b/>
        </w:rPr>
        <w:t>16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Współrzędne homogeniczne pozwalają na łatwiejsze generowanie tekstur i efektów specjalnych.</w:t>
      </w:r>
      <w:r>
        <w:rPr>
          <w:b/>
        </w:rPr>
        <w:br/>
        <w:t>D)</w:t>
      </w:r>
      <w:r>
        <w:t xml:space="preserve"> Współrzędne homogeniczne ułatwiają wykonywanie operacji transformacji, takich jak skalowanie, przesunięcie i obrót.</w:t>
      </w:r>
    </w:p>
    <w:p>
      <w:r>
        <w:rPr>
          <w:b/>
        </w:rPr>
        <w:t>17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techniką używaną do tworzenia efektów specjalnych, takich jak rozbłyski świetlne.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(gv)</w:t>
      </w:r>
    </w:p>
    <w:p>
      <w:r>
        <w:rPr>
          <w:b/>
        </w:rPr>
        <w:t>1 Co różni obiekt od klasy w programowaniu obiektowym?</w:t>
      </w:r>
      <w:r>
        <w:rPr>
          <w:b/>
        </w:rPr>
        <w:br/>
        <w:t>A)</w:t>
      </w:r>
      <w:r>
        <w:t xml:space="preserve"> Obiekt definiuje metody i atrybuty klasy.</w:t>
      </w:r>
      <w:r>
        <w:rPr>
          <w:b/>
        </w:rPr>
        <w:br/>
        <w:t>B)</w:t>
      </w:r>
      <w:r>
        <w:t xml:space="preserve"> Obiekt jest instancją klasy.</w:t>
      </w:r>
      <w:r>
        <w:rPr>
          <w:b/>
        </w:rPr>
        <w:br/>
        <w:t>C)</w:t>
      </w:r>
      <w:r>
        <w:t xml:space="preserve"> Obiekt nie może być stworzony na podstawie klasy.</w:t>
      </w:r>
      <w:r>
        <w:rPr>
          <w:b/>
        </w:rPr>
        <w:br/>
        <w:t>D)</w:t>
      </w:r>
      <w:r>
        <w:t xml:space="preserve"> Obiekt jest szablonem dla klasy.</w:t>
      </w:r>
    </w:p>
    <w:p>
      <w:r>
        <w:rPr>
          <w:b/>
        </w:rPr>
        <w:t>2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funkcja, która jest automatycznie wywoływana podczas tworzenia obiektu.</w:t>
      </w:r>
    </w:p>
    <w:p>
      <w:r>
        <w:rPr>
          <w:b/>
        </w:rPr>
        <w:t>3 Czym są współrzędne homogeniczne w grafice komputerowej?</w:t>
      </w:r>
      <w:r>
        <w:rPr>
          <w:b/>
        </w:rPr>
        <w:br/>
        <w:t>A)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4 Czym jest moduł fragmentów (fragment shader) w OpenGL?</w:t>
      </w:r>
      <w:r>
        <w:rPr>
          <w:b/>
        </w:rPr>
        <w:br/>
        <w:t>A)</w:t>
      </w:r>
      <w:r>
        <w:t xml:space="preserve"> Jest to technika renderowania, która odpowiada za rasteryzację obiektów.</w:t>
      </w:r>
      <w:r>
        <w:rPr>
          <w:b/>
        </w:rPr>
        <w:br/>
        <w:t>B)</w:t>
      </w:r>
      <w:r>
        <w:t xml:space="preserve"> Jest to program, który przetwarza piksele, które zostaną wyrenderowane na ekranie.</w:t>
      </w:r>
      <w:r>
        <w:rPr>
          <w:b/>
        </w:rPr>
        <w:br/>
        <w:t>C)</w:t>
      </w:r>
      <w:r>
        <w:t xml:space="preserve"> Jest to specjalny rodzaj tekstury używanej do renderowania obiektów.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5 Jak działa macierz rotacji w grafice komputerowej?</w:t>
      </w:r>
      <w:r>
        <w:rPr>
          <w:b/>
        </w:rPr>
        <w:br/>
        <w:t>A)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B)</w:t>
      </w:r>
      <w:r>
        <w:t xml:space="preserve"> Macierz rotacji jest używana do generowania tekstur na obiektach wizualizacji.</w:t>
      </w:r>
      <w:r>
        <w:rPr>
          <w:b/>
        </w:rPr>
        <w:br/>
        <w:t>C)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6 Co to jest OpenGL?</w:t>
      </w:r>
      <w:r>
        <w:rPr>
          <w:b/>
        </w:rPr>
        <w:br/>
        <w:t>A)</w:t>
      </w:r>
      <w:r>
        <w:t xml:space="preserve"> API do renderowania grafiki 2D i 3D</w:t>
      </w:r>
      <w:r>
        <w:rPr>
          <w:b/>
        </w:rPr>
        <w:br/>
        <w:t>B)</w:t>
      </w:r>
      <w:r>
        <w:t xml:space="preserve"> Język programowania</w:t>
      </w:r>
      <w:r>
        <w:rPr>
          <w:b/>
        </w:rPr>
        <w:br/>
        <w:t>C)</w:t>
      </w:r>
      <w:r>
        <w:t xml:space="preserve"> Środowisko uruchomieniowe</w:t>
      </w:r>
      <w:r>
        <w:rPr>
          <w:b/>
        </w:rPr>
        <w:br/>
        <w:t>D)</w:t>
      </w:r>
      <w:r>
        <w:t xml:space="preserve"> Narzędzie do tworzenia stron internetowych</w:t>
      </w:r>
    </w:p>
    <w:p>
      <w:r>
        <w:rPr>
          <w:b/>
        </w:rPr>
        <w:t>7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Definiuje strukturę klasy.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8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jest używana do generowania tekstur na obiektach wizualizacji.</w:t>
      </w:r>
      <w:r>
        <w:rPr>
          <w:b/>
        </w:rPr>
        <w:br/>
        <w:t>C)</w:t>
      </w:r>
      <w:r>
        <w:t xml:space="preserve"> Macierz widoku służy tylko do przesuwania obiektów wzdłuż osi x, y i z.</w:t>
      </w:r>
      <w:r>
        <w:rPr>
          <w:b/>
        </w:rPr>
        <w:br/>
        <w:t>D)</w:t>
      </w:r>
      <w:r>
        <w:t xml:space="preserve"> Macierz widoku jest macierzą transformacji, która reprezentuje położenie i orientację kamery w przestrzeni sceny.</w:t>
      </w:r>
    </w:p>
    <w:p>
      <w:r>
        <w:rPr>
          <w:b/>
        </w:rPr>
        <w:t>9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10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11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jest używana do generowania tekstur na obiektach wizualizacji.</w:t>
      </w:r>
      <w:r>
        <w:rPr>
          <w:b/>
        </w:rPr>
        <w:br/>
        <w:t>C)</w:t>
      </w:r>
      <w:r>
        <w:t xml:space="preserve"> Projekcja perspektywiczna służy tylko do przesuwania obiektów wzdłuż osi x, y i z.</w:t>
      </w:r>
      <w:r>
        <w:rPr>
          <w:b/>
        </w:rPr>
        <w:br/>
        <w:t>D)</w:t>
      </w:r>
      <w:r>
        <w:t xml:space="preserve"> Projekcja perspektywiczna jest techniką rzutowania obiektów na płaszczyznę z uwzględnieniem perspektywy i odległości.</w:t>
      </w:r>
    </w:p>
    <w:p>
      <w:r>
        <w:rPr>
          <w:b/>
        </w:rPr>
        <w:t>12 Co to jest aliasing w kontekście grafiki komputerowej?</w:t>
      </w:r>
      <w:r>
        <w:rPr>
          <w:b/>
        </w:rPr>
        <w:br/>
        <w:t>A)</w:t>
      </w:r>
      <w:r>
        <w:t xml:space="preserve"> Aliasing to proces redukcji rozmiaru obrazu w grafice komputerowej.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D)</w:t>
      </w:r>
      <w:r>
        <w:t xml:space="preserve"> Aliasing to tylko błąd programistyczny, nie ma wpływu na wygląd renderowanych obiektów.</w:t>
      </w:r>
    </w:p>
    <w:p>
      <w:r>
        <w:rPr>
          <w:b/>
        </w:rPr>
        <w:t>13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B)</w:t>
      </w:r>
      <w:r>
        <w:t xml:space="preserve"> Projekcja ortograficzna jest używana tylko w przypadku tekstur, podczas gdy projekcja perspektywiczna jest stosowana do generowania oświetlenia obiektów.</w:t>
      </w:r>
      <w:r>
        <w:rPr>
          <w:b/>
        </w:rPr>
        <w:br/>
        <w:t>C)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D)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</w:p>
    <w:p>
      <w:r>
        <w:rPr>
          <w:b/>
        </w:rPr>
        <w:t>14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Zmieniają sposób, w jaki Python interpretuje wywołania funkcji.</w:t>
      </w:r>
      <w:r>
        <w:rPr>
          <w:b/>
        </w:rPr>
        <w:br/>
        <w:t>C)</w:t>
      </w:r>
      <w:r>
        <w:t xml:space="preserve"> Pozwalają na tworzenie obiektów bez konieczności implementowania jakichkolwiek metod.</w:t>
      </w:r>
      <w:r>
        <w:rPr>
          <w:b/>
        </w:rPr>
        <w:br/>
        <w:t>D)</w:t>
      </w:r>
      <w:r>
        <w:t xml:space="preserve"> Definiują one szablon dla klas, wymuszając implementację określonych metod.</w:t>
      </w:r>
    </w:p>
    <w:p>
      <w:r>
        <w:rPr>
          <w:b/>
        </w:rPr>
        <w:t>15 Czy biblioteka Vispy jest darmowa i otwartoźródłowa?</w:t>
      </w:r>
      <w:r>
        <w:rPr>
          <w:b/>
        </w:rPr>
        <w:br/>
        <w:t>A)</w:t>
      </w:r>
      <w:r>
        <w:t xml:space="preserve"> Tak, biblioteka Vispy jest darmowa i udostępniana na licencji otwartoźródłowej (open source).</w:t>
      </w:r>
      <w:r>
        <w:rPr>
          <w:b/>
        </w:rPr>
        <w:br/>
        <w:t>B)</w:t>
      </w:r>
      <w:r>
        <w:t xml:space="preserve"> Biblioteka Vispy jest dostępna tylko w wersji próbnej, po której należy uiścić opłatę.</w:t>
      </w:r>
      <w:r>
        <w:rPr>
          <w:b/>
        </w:rPr>
        <w:br/>
        <w:t>C)</w:t>
      </w:r>
      <w:r>
        <w:t xml:space="preserve"> Biblioteka Vispy jest częściowo darmowa, ale nie jest otwartoźródłowa.</w:t>
      </w:r>
      <w:r>
        <w:rPr>
          <w:b/>
        </w:rPr>
        <w:br/>
        <w:t>D)</w:t>
      </w:r>
      <w:r>
        <w:t xml:space="preserve"> Nie, biblioteka Vispy jest płatna i wymaga licencji komercyjnej.</w:t>
      </w:r>
    </w:p>
    <w:p>
      <w:r>
        <w:rPr>
          <w:b/>
        </w:rPr>
        <w:t>16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Poprzez utworzenie obiektu vispy.window.Window.</w:t>
      </w:r>
      <w:r>
        <w:rPr>
          <w:b/>
        </w:rPr>
        <w:br/>
        <w:t>C)</w:t>
      </w:r>
      <w:r>
        <w:t xml:space="preserve"> Korzystając z klasy Canvas lub SceneCanvas.</w:t>
      </w:r>
      <w:r>
        <w:rPr>
          <w:b/>
        </w:rPr>
        <w:br/>
        <w:t>D)</w:t>
      </w:r>
      <w:r>
        <w:t xml:space="preserve"> Aplikacje okienkowe nie są obsługiwane w bibliotece Vispy.</w:t>
      </w:r>
    </w:p>
    <w:p>
      <w:r>
        <w:rPr>
          <w:b/>
        </w:rPr>
        <w:t>17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jest używana do generowania tekstur na obiektach wizualizacji.</w:t>
      </w:r>
      <w:r>
        <w:rPr>
          <w:b/>
        </w:rPr>
        <w:br/>
        <w:t>D)</w:t>
      </w:r>
      <w:r>
        <w:t xml:space="preserve"> Macierz translacji służy wyłącznie do skalowania obiektów wzdłuż osi x, y i z.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(ju)</w:t>
      </w:r>
    </w:p>
    <w:p>
      <w:r>
        <w:rPr>
          <w:b/>
        </w:rPr>
        <w:t>1 Który z procesów grafiki komputerowej przekształca modele 3D w obrazy 2D?</w:t>
      </w:r>
      <w:r>
        <w:rPr>
          <w:b/>
        </w:rPr>
        <w:br/>
        <w:t>A)</w:t>
      </w:r>
      <w:r>
        <w:t xml:space="preserve"> Teksturowanie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2 Co to jest bufor indeksów (index buffer) w bibliotece Vispy?</w:t>
      </w:r>
      <w:r>
        <w:rPr>
          <w:b/>
        </w:rPr>
        <w:br/>
        <w:t>A)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B)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C)</w:t>
      </w:r>
      <w:r>
        <w:t xml:space="preserve"> Bufor indeksów jest odpowiedzialny za przechowywanie danych wejściowych dla analizy statystycznej.</w:t>
      </w:r>
      <w:r>
        <w:rPr>
          <w:b/>
        </w:rPr>
        <w:br/>
        <w:t>D)</w:t>
      </w:r>
      <w:r>
        <w:t xml:space="preserve"> Bufor indeksów służy do przechowywania kodu źródłowego shaderów.</w:t>
      </w:r>
    </w:p>
    <w:p>
      <w:r>
        <w:rPr>
          <w:b/>
        </w:rPr>
        <w:t>3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Sposób przypisywania wartości do zmiennych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4 Co to są metody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atrybuty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funkcje zdefiniowane w klasie, które operują na danych obiektu.</w:t>
      </w:r>
    </w:p>
    <w:p>
      <w:r>
        <w:rPr>
          <w:b/>
        </w:rPr>
        <w:t>5 Jaką rolę pełni konstruktor w klasie?</w:t>
      </w:r>
      <w:r>
        <w:rPr>
          <w:b/>
        </w:rPr>
        <w:br/>
        <w:t>A)</w:t>
      </w:r>
      <w:r>
        <w:t xml:space="preserve"> Niszczy obiekty klasy.</w:t>
      </w:r>
      <w:r>
        <w:rPr>
          <w:b/>
        </w:rPr>
        <w:br/>
        <w:t>B)</w:t>
      </w:r>
      <w:r>
        <w:t xml:space="preserve"> Tworzy kopie obiektów klasy.</w:t>
      </w:r>
      <w:r>
        <w:rPr>
          <w:b/>
        </w:rPr>
        <w:br/>
        <w:t>C)</w:t>
      </w:r>
      <w:r>
        <w:t xml:space="preserve"> Definiuje metody klasy.</w:t>
      </w:r>
      <w:r>
        <w:rPr>
          <w:b/>
        </w:rPr>
        <w:br/>
        <w:t>D)</w:t>
      </w:r>
      <w:r>
        <w:t xml:space="preserve"> Inicjalizuje nowo tworzone obiekty i przypisuje im początkowe wartości.</w:t>
      </w:r>
    </w:p>
    <w:p>
      <w:r>
        <w:rPr>
          <w:b/>
        </w:rPr>
        <w:t>6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i manipulowanie grafiką 2D i 3D.</w:t>
      </w:r>
      <w:r>
        <w:rPr>
          <w:b/>
        </w:rPr>
        <w:br/>
        <w:t>C)</w:t>
      </w:r>
      <w:r>
        <w:t xml:space="preserve"> Umożliwia tworzenie baz danych graficznych.</w:t>
      </w:r>
      <w:r>
        <w:rPr>
          <w:b/>
        </w:rPr>
        <w:br/>
        <w:t>D)</w:t>
      </w:r>
      <w:r>
        <w:t xml:space="preserve"> Umożliwia tworzenie animacji 2D dla filmów i seriali animowanych.</w:t>
      </w:r>
    </w:p>
    <w:p>
      <w:r>
        <w:rPr>
          <w:b/>
        </w:rPr>
        <w:t>7 Jakie kolory są obsługiwane w standardzie RGB używanym w OpenGL?</w:t>
      </w:r>
      <w:r>
        <w:rPr>
          <w:b/>
        </w:rPr>
        <w:br/>
        <w:t>A)</w:t>
      </w:r>
      <w:r>
        <w:t xml:space="preserve"> Czerwony, zielony, niebieski</w:t>
      </w:r>
      <w:r>
        <w:rPr>
          <w:b/>
        </w:rPr>
        <w:br/>
        <w:t>B)</w:t>
      </w:r>
      <w:r>
        <w:t xml:space="preserve"> Czerwony, pomarańczowy, żółty</w:t>
      </w:r>
      <w:r>
        <w:rPr>
          <w:b/>
        </w:rPr>
        <w:br/>
        <w:t>C)</w:t>
      </w:r>
      <w:r>
        <w:t xml:space="preserve"> Cyan, magenta, żółty</w:t>
      </w:r>
      <w:r>
        <w:rPr>
          <w:b/>
        </w:rPr>
        <w:br/>
        <w:t>D)</w:t>
      </w:r>
      <w:r>
        <w:t xml:space="preserve"> Biały, czarny, szary</w:t>
      </w:r>
    </w:p>
    <w:p>
      <w:r>
        <w:rPr>
          <w:b/>
        </w:rPr>
        <w:t>8 Co to są atrybuty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9 Jaką rolę pełni dziedziczenie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Kontroluje, jakie dane mogą być dostępne i modyfikowane przez kod poza klasą.</w:t>
      </w:r>
      <w:r>
        <w:rPr>
          <w:b/>
        </w:rPr>
        <w:br/>
        <w:t>D)</w:t>
      </w:r>
      <w:r>
        <w:t xml:space="preserve"> Umożliwia ponowne użycie kodu, ułatwiając tworzenie i zarządzanie złożonymi programami.</w:t>
      </w:r>
    </w:p>
    <w:p>
      <w:r>
        <w:rPr>
          <w:b/>
        </w:rPr>
        <w:t>10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11 Jak działa macierz rotacji w grafice komputerowej?</w:t>
      </w:r>
      <w:r>
        <w:rPr>
          <w:b/>
        </w:rPr>
        <w:br/>
        <w:t>A)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B)</w:t>
      </w:r>
      <w:r>
        <w:t xml:space="preserve"> Macierz rotacji jest używana do generowania tekstur na obiektach wizualizacji.</w:t>
      </w:r>
      <w:r>
        <w:rPr>
          <w:b/>
        </w:rPr>
        <w:br/>
        <w:t>C)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12 Co to jest metoda statyczna w kontekście programowania obiektowego?</w:t>
      </w:r>
      <w:r>
        <w:rPr>
          <w:b/>
        </w:rPr>
        <w:br/>
        <w:t>A)</w:t>
      </w:r>
      <w:r>
        <w:t xml:space="preserve"> Jest to metoda, która jest powiązana z klasą, a nie z instancją klasy.</w:t>
      </w:r>
      <w:r>
        <w:rPr>
          <w:b/>
        </w:rPr>
        <w:br/>
        <w:t>B)</w:t>
      </w:r>
      <w:r>
        <w:t xml:space="preserve"> Jest to metoda, która nie może być dziedziczona.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automatycznie wywoływana przy tworzeniu obiektu.</w:t>
      </w:r>
    </w:p>
    <w:p>
      <w:r>
        <w:rPr>
          <w:b/>
        </w:rPr>
        <w:t>13 Jak działa interpolacja barycentryczna w grafice komputerowej?</w:t>
      </w:r>
      <w:r>
        <w:rPr>
          <w:b/>
        </w:rPr>
        <w:br/>
        <w:t>A)</w:t>
      </w:r>
      <w:r>
        <w:t xml:space="preserve"> Interpolacja barycentryczna odnosi się tylko do interpolacji kolorów na teksturach.</w:t>
      </w:r>
      <w:r>
        <w:rPr>
          <w:b/>
        </w:rPr>
        <w:br/>
        <w:t>B)</w:t>
      </w:r>
      <w:r>
        <w:t xml:space="preserve"> Interpolacja barycentryczna jest stosowana wyłącznie do interpolacji normalnych na obiektach 3D.</w:t>
      </w:r>
      <w:r>
        <w:rPr>
          <w:b/>
        </w:rPr>
        <w:br/>
        <w:t>C)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D)</w:t>
      </w:r>
      <w:r>
        <w:t xml:space="preserve"> Interpolacja barycentryczna wykorzystuje tylko dwa wierzchołki trójkąta do obliczania wartości piksela.</w:t>
      </w:r>
    </w:p>
    <w:p>
      <w:r>
        <w:rPr>
          <w:b/>
        </w:rPr>
        <w:t>14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system zarządzania bazami danych.</w:t>
      </w:r>
      <w:r>
        <w:rPr>
          <w:b/>
        </w:rPr>
        <w:br/>
        <w:t>C)</w:t>
      </w:r>
      <w:r>
        <w:t xml:space="preserve"> Jest to wieloplatformowa biblioteka do tworzenia grafiki 2D i 3D.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15 Co to są atrybuty klasy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funkcje, które operują na danych klasy.</w:t>
      </w:r>
      <w:r>
        <w:rPr>
          <w:b/>
        </w:rPr>
        <w:br/>
        <w:t>D)</w:t>
      </w:r>
      <w:r>
        <w:t xml:space="preserve"> Są to metody do tworzenia nowych instancji klasy.</w:t>
      </w:r>
    </w:p>
    <w:p>
      <w:r>
        <w:rPr>
          <w:b/>
        </w:rPr>
        <w:t>16 Jakie jest główne zastosowanie zmiennych typu "uniform" w GLSL?</w:t>
      </w:r>
      <w:r>
        <w:rPr>
          <w:b/>
        </w:rPr>
        <w:br/>
        <w:t>A)</w:t>
      </w:r>
      <w:r>
        <w:t xml:space="preserve"> Przechowują dane oświetlenia dla obiektów w scenie.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Służą do definiowania atrybutów wierzchołków.</w:t>
      </w:r>
      <w:r>
        <w:rPr>
          <w:b/>
        </w:rPr>
        <w:br/>
        <w:t>D)</w:t>
      </w:r>
      <w:r>
        <w:t xml:space="preserve"> Pozwalają na manipulację zmiennymi w trakcie renderowania.</w:t>
      </w:r>
    </w:p>
    <w:p>
      <w:r>
        <w:rPr>
          <w:b/>
        </w:rPr>
        <w:t>17 Co zwraca metoda __init__ w Pythonie?</w:t>
      </w:r>
      <w:r>
        <w:rPr>
          <w:b/>
        </w:rPr>
        <w:br/>
        <w:t>A)</w:t>
      </w:r>
      <w:r>
        <w:t xml:space="preserve"> Bieżący obiekt (self)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Wartość True albo False</w:t>
      </w:r>
      <w:r>
        <w:rPr>
          <w:b/>
        </w:rPr>
        <w:br/>
        <w:t>D)</w:t>
      </w:r>
      <w:r>
        <w:t xml:space="preserve"> Nowy obiekt klasy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(qf)</w:t>
      </w:r>
    </w:p>
    <w:p>
      <w:r>
        <w:rPr>
          <w:b/>
        </w:rPr>
        <w:t>1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type</w:t>
      </w:r>
      <w:r>
        <w:rPr>
          <w:b/>
        </w:rPr>
        <w:br/>
        <w:t>C)</w:t>
      </w:r>
      <w:r>
        <w:t xml:space="preserve"> Używając słowa kluczowego object</w:t>
      </w:r>
      <w:r>
        <w:rPr>
          <w:b/>
        </w:rPr>
        <w:br/>
        <w:t>D)</w:t>
      </w:r>
      <w:r>
        <w:t xml:space="preserve"> Używając słowa kluczowego def</w:t>
      </w:r>
    </w:p>
    <w:p>
      <w:r>
        <w:rPr>
          <w:b/>
        </w:rPr>
        <w:t>2 Jakie są zadania modułu vispy.geometry.generation w bibliotece Vispy?</w:t>
      </w:r>
      <w:r>
        <w:rPr>
          <w:b/>
        </w:rPr>
        <w:br/>
        <w:t>A)</w:t>
      </w:r>
      <w:r>
        <w:t xml:space="preserve"> Manipulacja danymi tabelarycznymi wizualizacji.</w:t>
      </w:r>
      <w:r>
        <w:rPr>
          <w:b/>
        </w:rPr>
        <w:br/>
        <w:t>B)</w:t>
      </w:r>
      <w:r>
        <w:t xml:space="preserve"> Obsługa zdarzeń w bibliotece Vispy.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Generowanie geometrii, takiej jak sześciany, sfera czy walec.</w:t>
      </w:r>
    </w:p>
    <w:p>
      <w:r>
        <w:rPr>
          <w:b/>
        </w:rPr>
        <w:t>3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narzędzie do tworzenia funkcji anonimowych.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4 Co to jest metoda statyczna w kontekście programowania obiektowego?</w:t>
      </w:r>
      <w:r>
        <w:rPr>
          <w:b/>
        </w:rPr>
        <w:br/>
        <w:t>A)</w:t>
      </w:r>
      <w:r>
        <w:t xml:space="preserve"> Jest to metoda, która jest powiązana tylko z konkretnym obiektem.</w:t>
      </w:r>
      <w:r>
        <w:rPr>
          <w:b/>
        </w:rPr>
        <w:br/>
        <w:t>B)</w:t>
      </w:r>
      <w:r>
        <w:t xml:space="preserve"> Jest to metoda, która nie może być dziedziczona.</w:t>
      </w:r>
      <w:r>
        <w:rPr>
          <w:b/>
        </w:rPr>
        <w:br/>
        <w:t>C)</w:t>
      </w:r>
      <w:r>
        <w:t xml:space="preserve"> Jest to metoda, która jest powiązana z klasą, a nie z instancją klasy.</w:t>
      </w:r>
      <w:r>
        <w:rPr>
          <w:b/>
        </w:rPr>
        <w:br/>
        <w:t>D)</w:t>
      </w:r>
      <w:r>
        <w:t xml:space="preserve"> Jest to metoda, która jest automatycznie wywoływana przy tworzeniu obiektu.</w:t>
      </w:r>
    </w:p>
    <w:p>
      <w:r>
        <w:rPr>
          <w:b/>
        </w:rPr>
        <w:t>5 Co to są atrybuty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metody zdefiniowane wewnątrz klasy.</w:t>
      </w:r>
      <w:r>
        <w:rPr>
          <w:b/>
        </w:rPr>
        <w:br/>
        <w:t>D)</w:t>
      </w:r>
      <w:r>
        <w:t xml:space="preserve"> Są to metody do tworzenia nowych instancji klasy.</w:t>
      </w:r>
    </w:p>
    <w:p>
      <w:r>
        <w:rPr>
          <w:b/>
        </w:rPr>
        <w:t>6 Do czego służą zmienne typu "varying" w GLSL?</w:t>
      </w:r>
      <w:r>
        <w:rPr>
          <w:b/>
        </w:rPr>
        <w:br/>
        <w:t>A)</w:t>
      </w:r>
      <w:r>
        <w:t xml:space="preserve"> Pozwalają na przekazywanie danych między modułem wierzchołków a modułem fragmentów.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Umożliwiają manipulację oświetleniem w trakcie renderowania.</w:t>
      </w:r>
      <w:r>
        <w:rPr>
          <w:b/>
        </w:rPr>
        <w:br/>
        <w:t>D)</w:t>
      </w:r>
      <w:r>
        <w:t xml:space="preserve"> Przechowują stałe wartości używane w shaderach.</w:t>
      </w:r>
    </w:p>
    <w:p>
      <w:r>
        <w:rPr>
          <w:b/>
        </w:rPr>
        <w:t>7 Czym jest GLSL?</w:t>
      </w:r>
      <w:r>
        <w:rPr>
          <w:b/>
        </w:rPr>
        <w:br/>
        <w:t>A)</w:t>
      </w:r>
      <w:r>
        <w:t xml:space="preserve"> Jest to język programowania do tworzenia interfejsów graficznych.</w:t>
      </w:r>
      <w:r>
        <w:rPr>
          <w:b/>
        </w:rPr>
        <w:br/>
        <w:t>B)</w:t>
      </w:r>
      <w:r>
        <w:t xml:space="preserve"> Jest to skrót od "Global Shader Library" - globalnej biblioteki cieniowania.</w:t>
      </w:r>
      <w:r>
        <w:rPr>
          <w:b/>
        </w:rPr>
        <w:br/>
        <w:t>C)</w:t>
      </w:r>
      <w:r>
        <w:t xml:space="preserve"> Jest to specjalny efekt wizualny używany w grafice komputerowej.</w:t>
      </w:r>
      <w:r>
        <w:rPr>
          <w:b/>
        </w:rPr>
        <w:br/>
        <w:t>D)</w:t>
      </w:r>
      <w:r>
        <w:t xml:space="preserve"> Jest to język programowania używany w OpenGL do definiowania modułów cieniujących.</w:t>
      </w:r>
    </w:p>
    <w:p>
      <w:r>
        <w:rPr>
          <w:b/>
        </w:rPr>
        <w:t>8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Czerwony, zielony, niebieski</w:t>
      </w:r>
      <w:r>
        <w:rPr>
          <w:b/>
        </w:rPr>
        <w:br/>
        <w:t>C)</w:t>
      </w:r>
      <w:r>
        <w:t xml:space="preserve"> Cyan, magenta, żółty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9 Co robi metoda obiektu w programowaniu obiektowym?</w:t>
      </w:r>
      <w:r>
        <w:rPr>
          <w:b/>
        </w:rPr>
        <w:br/>
        <w:t>A)</w:t>
      </w:r>
      <w:r>
        <w:t xml:space="preserve"> Definiuje strukturę klasy.</w:t>
      </w:r>
      <w:r>
        <w:rPr>
          <w:b/>
        </w:rPr>
        <w:br/>
        <w:t>B)</w:t>
      </w:r>
      <w:r>
        <w:t xml:space="preserve"> Tworzy nową instancję klasy.</w:t>
      </w:r>
      <w:r>
        <w:rPr>
          <w:b/>
        </w:rPr>
        <w:br/>
        <w:t>C)</w:t>
      </w:r>
      <w:r>
        <w:t xml:space="preserve"> Wszystkie instancje klasy dzielą te same metody.</w:t>
      </w:r>
      <w:r>
        <w:rPr>
          <w:b/>
        </w:rPr>
        <w:br/>
        <w:t>D)</w:t>
      </w:r>
      <w:r>
        <w:t xml:space="preserve"> Operuje na danych obiektu i/lub wykonuje akcje związane z tym obiektem.</w:t>
      </w:r>
    </w:p>
    <w:p>
      <w:r>
        <w:rPr>
          <w:b/>
        </w:rPr>
        <w:t>10 Co to jest antyaliasing w kontekście grafiki komputerowej?</w:t>
      </w:r>
      <w:r>
        <w:rPr>
          <w:b/>
        </w:rPr>
        <w:br/>
        <w:t>A)</w:t>
      </w:r>
      <w:r>
        <w:t xml:space="preserve"> Antyaliasing to tylko dodatkowy efekt wizualny stosowany w animacjach.</w:t>
      </w:r>
      <w:r>
        <w:rPr>
          <w:b/>
        </w:rPr>
        <w:br/>
        <w:t>B)</w:t>
      </w:r>
      <w:r>
        <w:t xml:space="preserve"> Antyaliasing nie ma żadnego zastosowania w grafice komputerowej.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11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jest używana do generowania tekstur na obiektach wizualizacji.</w:t>
      </w:r>
      <w:r>
        <w:rPr>
          <w:b/>
        </w:rPr>
        <w:br/>
        <w:t>C)</w:t>
      </w:r>
      <w:r>
        <w:t xml:space="preserve"> Macierz widoku służy tylko do przesuwania obiektów wzdłuż osi x, y i z.</w:t>
      </w:r>
      <w:r>
        <w:rPr>
          <w:b/>
        </w:rPr>
        <w:br/>
        <w:t>D)</w:t>
      </w:r>
      <w:r>
        <w:t xml:space="preserve"> Macierz widoku jest macierzą transformacji, która reprezentuje położenie i orientację kamery w przestrzeni sceny.</w:t>
      </w:r>
    </w:p>
    <w:p>
      <w:r>
        <w:rPr>
          <w:b/>
        </w:rPr>
        <w:t>12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Windows.</w:t>
      </w:r>
      <w:r>
        <w:rPr>
          <w:b/>
        </w:rPr>
        <w:br/>
        <w:t>B)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C)</w:t>
      </w:r>
      <w:r>
        <w:t xml:space="preserve"> Tak, OpenGL może być używany tylko na systemach operacyjnych Mac OS.</w:t>
      </w:r>
      <w:r>
        <w:rPr>
          <w:b/>
        </w:rPr>
        <w:br/>
        <w:t>D)</w:t>
      </w:r>
      <w:r>
        <w:t xml:space="preserve"> Tak, OpenGL może być używany tylko na systemach operacyjnych Linux.</w:t>
      </w:r>
    </w:p>
    <w:p>
      <w:r>
        <w:rPr>
          <w:b/>
        </w:rPr>
        <w:t>13 Co to jest metoda statyczna w Pythonie?</w:t>
      </w:r>
      <w:r>
        <w:rPr>
          <w:b/>
        </w:rPr>
        <w:br/>
        <w:t>A)</w:t>
      </w:r>
      <w:r>
        <w:t xml:space="preserve"> Metoda, która nie może być dziedziczona</w:t>
      </w:r>
      <w:r>
        <w:rPr>
          <w:b/>
        </w:rPr>
        <w:br/>
        <w:t>B)</w:t>
      </w:r>
      <w:r>
        <w:t xml:space="preserve"> Metoda, która jest zawsze wywoływana na początku programu</w:t>
      </w:r>
      <w:r>
        <w:rPr>
          <w:b/>
        </w:rPr>
        <w:br/>
        <w:t>C)</w:t>
      </w:r>
      <w:r>
        <w:t xml:space="preserve"> Metoda, która nie może być przeciążona</w:t>
      </w:r>
      <w:r>
        <w:rPr>
          <w:b/>
        </w:rPr>
        <w:br/>
        <w:t>D)</w:t>
      </w:r>
      <w:r>
        <w:t xml:space="preserve"> Metoda powiązana z klasą, a nie z konkretną instancją klasy, nie ma dostępu do żadnego stanu obiektu</w:t>
      </w:r>
    </w:p>
    <w:p>
      <w:r>
        <w:rPr>
          <w:b/>
        </w:rPr>
        <w:t>14 Co to jest bufor danych (data buffer) w bibliotece Vispy?</w:t>
      </w:r>
      <w:r>
        <w:rPr>
          <w:b/>
        </w:rPr>
        <w:br/>
        <w:t>A)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D)</w:t>
      </w:r>
      <w:r>
        <w:t xml:space="preserve"> Bufor danych w bibliotece Vispy odnosi się do przechowywania danych wejściowych dla analizy statystycznej.</w:t>
      </w:r>
    </w:p>
    <w:p>
      <w:r>
        <w:rPr>
          <w:b/>
        </w:rPr>
        <w:t>15 Czym jest dynamiczny potok (dynamic pipeline) w kontekście nowoczesnego OpenGL?</w:t>
      </w:r>
      <w:r>
        <w:rPr>
          <w:b/>
        </w:rPr>
        <w:br/>
        <w:t>A)</w:t>
      </w:r>
      <w:r>
        <w:t xml:space="preserve"> Jest to złożony proces przetwarzania obrazu, który stosuje efekty specjalne na teksturach.</w:t>
      </w:r>
      <w:r>
        <w:rPr>
          <w:b/>
        </w:rPr>
        <w:br/>
        <w:t>B)</w:t>
      </w:r>
      <w:r>
        <w:t xml:space="preserve"> Jest to moduł do ładowania i renderowania modeli 3D w nowoczesnym OpenGL.</w:t>
      </w:r>
      <w:r>
        <w:rPr>
          <w:b/>
        </w:rPr>
        <w:br/>
        <w:t>C)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D)</w:t>
      </w:r>
      <w:r>
        <w:t xml:space="preserve"> Jest to rodzaj animacji używanej w grafice komputerowej do tworzenia płynnych ruchów.</w:t>
      </w:r>
    </w:p>
    <w:p>
      <w:r>
        <w:rPr>
          <w:b/>
        </w:rPr>
        <w:t>16 Jakie są zastosowania zmiennych typu "attribute"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Umożliwiają manipulację teksturowaniem obiektów.</w:t>
      </w:r>
      <w:r>
        <w:rPr>
          <w:b/>
        </w:rPr>
        <w:br/>
        <w:t>C)</w:t>
      </w:r>
      <w:r>
        <w:t xml:space="preserve"> Służą do przekazywania danych wierzchołków do modułów cieniujących.</w:t>
      </w:r>
      <w:r>
        <w:rPr>
          <w:b/>
        </w:rPr>
        <w:br/>
        <w:t>D)</w:t>
      </w:r>
      <w:r>
        <w:t xml:space="preserve"> Pozwalają na przesyłanie danych między różnymi shaderami.</w:t>
      </w:r>
    </w:p>
    <w:p>
      <w:r>
        <w:rPr>
          <w:b/>
        </w:rPr>
        <w:t>17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metoda, która zawsze zwraca wartość stałą.</w:t>
      </w:r>
      <w:r>
        <w:rPr>
          <w:b/>
        </w:rPr>
        <w:br/>
        <w:t>C)</w:t>
      </w:r>
      <w:r>
        <w:t xml:space="preserve"> Jest to metoda służąca do porównywania dwóch obiektów.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(yu)</w:t>
      </w:r>
    </w:p>
    <w:p>
      <w:r>
        <w:rPr>
          <w:b/>
        </w:rPr>
        <w:t>1 Czym jest moduł fragmentów (fragment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algorytm odpowiedzialny za optymalizację przetwarzania grafiki.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technika renderowania, która odpowiada za rasteryzację obiektów.</w:t>
      </w:r>
    </w:p>
    <w:p>
      <w:r>
        <w:rPr>
          <w:b/>
        </w:rPr>
        <w:t>2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3 Co to jest metoda abstrakcyjna w Pythonie?</w:t>
      </w:r>
      <w:r>
        <w:rPr>
          <w:b/>
        </w:rPr>
        <w:br/>
        <w:t>A)</w:t>
      </w:r>
      <w:r>
        <w:t xml:space="preserve"> Jest to metoda, która automatycznie tworzy obiekty klasy.</w:t>
      </w:r>
      <w:r>
        <w:rPr>
          <w:b/>
        </w:rPr>
        <w:br/>
        <w:t>B)</w:t>
      </w:r>
      <w:r>
        <w:t xml:space="preserve"> Jest to metoda, która zawsze zwraca wartość None.</w:t>
      </w:r>
      <w:r>
        <w:rPr>
          <w:b/>
        </w:rPr>
        <w:br/>
        <w:t>C)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D)</w:t>
      </w:r>
      <w:r>
        <w:t xml:space="preserve"> Jest to metoda, która nie może zostać zaimplementowana przez klasę dziedziczącą.</w:t>
      </w:r>
    </w:p>
    <w:p>
      <w:r>
        <w:rPr>
          <w:b/>
        </w:rPr>
        <w:t>4 Czym jest moduł wierzchołków (vertex shader) w OpenGL?</w:t>
      </w:r>
      <w:r>
        <w:rPr>
          <w:b/>
        </w:rPr>
        <w:br/>
        <w:t>A)</w:t>
      </w:r>
      <w:r>
        <w:t xml:space="preserve"> Jest to technika renderowania, która zapewnia oświetlenie obiektów.</w:t>
      </w:r>
      <w:r>
        <w:rPr>
          <w:b/>
        </w:rPr>
        <w:br/>
        <w:t>B)</w:t>
      </w:r>
      <w:r>
        <w:t xml:space="preserve"> Jest to algorytm odpowiedzialny za utworzenie drzewa sceny.</w:t>
      </w:r>
      <w:r>
        <w:rPr>
          <w:b/>
        </w:rPr>
        <w:br/>
        <w:t>C)</w:t>
      </w:r>
      <w:r>
        <w:t xml:space="preserve"> Jest to program, który przetwarza pojedyncze wierzchołki geometrii w przestrzeni 3D.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5 Co robi metoda obiektu w programowaniu obiektowym?</w:t>
      </w:r>
      <w:r>
        <w:rPr>
          <w:b/>
        </w:rPr>
        <w:br/>
        <w:t>A)</w:t>
      </w:r>
      <w:r>
        <w:t xml:space="preserve"> Operuje na danych obiektu i/lub wykonuje akcje związane z tym obiektem.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Definiuje strukturę klasy.</w:t>
      </w:r>
    </w:p>
    <w:p>
      <w:r>
        <w:rPr>
          <w:b/>
        </w:rPr>
        <w:t>6 Jaką rolę pełnią metody abstrakcyjne w Pythonie?</w:t>
      </w:r>
      <w:r>
        <w:rPr>
          <w:b/>
        </w:rPr>
        <w:br/>
        <w:t>A)</w:t>
      </w:r>
      <w:r>
        <w:t xml:space="preserve"> Umożliwiają automatyczne tworzenie obiektów klasy.</w:t>
      </w:r>
      <w:r>
        <w:rPr>
          <w:b/>
        </w:rPr>
        <w:br/>
        <w:t>B)</w:t>
      </w:r>
      <w:r>
        <w:t xml:space="preserve"> Definiują one interfejs dla klas dziedziczących, wymuszając implementację tych metod.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7 Jak działa macierz rotacji w grafice komputerowej?</w:t>
      </w:r>
      <w:r>
        <w:rPr>
          <w:b/>
        </w:rPr>
        <w:br/>
        <w:t>A)</w:t>
      </w:r>
      <w:r>
        <w:t xml:space="preserve"> Macierz rotacji jest używana do generowania tekstur na obiektach wizualizacji.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służy do przesuwania obiektów wzdłuż osi x, y i z.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8 Jaką rolę pełni OpenGL w tworzeniu grafiki komputerowej?</w:t>
      </w:r>
      <w:r>
        <w:rPr>
          <w:b/>
        </w:rPr>
        <w:br/>
        <w:t>A)</w:t>
      </w:r>
      <w:r>
        <w:t xml:space="preserve"> Umożliwia tworzenie i manipulowanie grafiką 2D i 3D.</w:t>
      </w:r>
      <w:r>
        <w:rPr>
          <w:b/>
        </w:rPr>
        <w:br/>
        <w:t>B)</w:t>
      </w:r>
      <w:r>
        <w:t xml:space="preserve"> Umożliwia tworzenie baz danych graficznych.</w:t>
      </w:r>
      <w:r>
        <w:rPr>
          <w:b/>
        </w:rPr>
        <w:br/>
        <w:t>C)</w:t>
      </w:r>
      <w:r>
        <w:t xml:space="preserve"> Umożliwia tworzenie animacji 2D dla filmów i seriali animowanych.</w:t>
      </w:r>
      <w:r>
        <w:rPr>
          <w:b/>
        </w:rPr>
        <w:br/>
        <w:t>D)</w:t>
      </w:r>
      <w:r>
        <w:t xml:space="preserve"> Umożliwia tworzenie stron internetowych z grafiką interaktywną.</w:t>
      </w:r>
    </w:p>
    <w:p>
      <w:r>
        <w:rPr>
          <w:b/>
        </w:rPr>
        <w:t>9 Co zwraca metoda __init__ w Pythonie?</w:t>
      </w:r>
      <w:r>
        <w:rPr>
          <w:b/>
        </w:rPr>
        <w:br/>
        <w:t>A)</w:t>
      </w:r>
      <w:r>
        <w:t xml:space="preserve"> Wartość True albo False</w:t>
      </w:r>
      <w:r>
        <w:rPr>
          <w:b/>
        </w:rPr>
        <w:br/>
        <w:t>B)</w:t>
      </w:r>
      <w:r>
        <w:t xml:space="preserve"> Nowy obiekt klasy</w:t>
      </w:r>
      <w:r>
        <w:rPr>
          <w:b/>
        </w:rPr>
        <w:br/>
        <w:t>C)</w:t>
      </w:r>
      <w:r>
        <w:t xml:space="preserve"> Nic (metoda __init__ nie ma instrukcji return)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10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Mac OS.</w:t>
      </w:r>
      <w:r>
        <w:rPr>
          <w:b/>
        </w:rPr>
        <w:br/>
        <w:t>B)</w:t>
      </w:r>
      <w:r>
        <w:t xml:space="preserve"> Tak, OpenGL może być używany tylko na systemach operacyjnych Windows.</w:t>
      </w:r>
      <w:r>
        <w:rPr>
          <w:b/>
        </w:rPr>
        <w:br/>
        <w:t>C)</w:t>
      </w:r>
      <w:r>
        <w:t xml:space="preserve"> Tak, OpenGL może być używany tylko na systemach operacyjnych Linux.</w:t>
      </w:r>
      <w:r>
        <w:rPr>
          <w:b/>
        </w:rPr>
        <w:br/>
        <w:t>D)</w:t>
      </w:r>
      <w:r>
        <w:t xml:space="preserve"> Nie, OpenGL jest biblioteką wieloplatformową i może być używany na różnych systemach operacyjnych.</w:t>
      </w:r>
    </w:p>
    <w:p>
      <w:r>
        <w:rPr>
          <w:b/>
        </w:rPr>
        <w:t>11 Jak nazywa się funkcję, która jest definiowana wewnątrz klasy w Pythonie?</w:t>
      </w:r>
      <w:r>
        <w:rPr>
          <w:b/>
        </w:rPr>
        <w:br/>
        <w:t>A)</w:t>
      </w:r>
      <w:r>
        <w:t xml:space="preserve"> Metodą</w:t>
      </w:r>
      <w:r>
        <w:rPr>
          <w:b/>
        </w:rPr>
        <w:br/>
        <w:t>B)</w:t>
      </w:r>
      <w:r>
        <w:t xml:space="preserve"> Pakietem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Klasą</w:t>
      </w:r>
    </w:p>
    <w:p>
      <w:r>
        <w:rPr>
          <w:b/>
        </w:rPr>
        <w:t>12 Jak obsługiwać zdarzenia w bibliotece Vispy?</w:t>
      </w:r>
      <w:r>
        <w:rPr>
          <w:b/>
        </w:rPr>
        <w:br/>
        <w:t>A)</w:t>
      </w:r>
      <w:r>
        <w:t xml:space="preserve"> Poprzez przypisanie funkcji obsługującej zdarzenie do odpowiedniego atrybutu obiektu wizualizacji.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Używając funkcji vispy.event.connect.</w:t>
      </w:r>
      <w:r>
        <w:rPr>
          <w:b/>
        </w:rPr>
        <w:br/>
        <w:t>D)</w:t>
      </w:r>
      <w:r>
        <w:t xml:space="preserve"> Obsługa zdarzeń nie jest obsługiwana w bibliotece Vispy.</w:t>
      </w:r>
    </w:p>
    <w:p>
      <w:r>
        <w:rPr>
          <w:b/>
        </w:rPr>
        <w:t>13 Co to jest klasa w Pythonie?</w:t>
      </w:r>
      <w:r>
        <w:rPr>
          <w:b/>
        </w:rPr>
        <w:br/>
        <w:t>A)</w:t>
      </w:r>
      <w:r>
        <w:t xml:space="preserve"> Funkcja wywoływana przy tworzeniu obiektu</w:t>
      </w:r>
      <w:r>
        <w:rPr>
          <w:b/>
        </w:rPr>
        <w:br/>
        <w:t>B)</w:t>
      </w:r>
      <w:r>
        <w:t xml:space="preserve"> Zmienna przechowująca wartość</w:t>
      </w:r>
      <w:r>
        <w:rPr>
          <w:b/>
        </w:rPr>
        <w:br/>
        <w:t>C)</w:t>
      </w:r>
      <w:r>
        <w:t xml:space="preserve"> Blok kodu, który może być wielokrotnie używany</w:t>
      </w:r>
      <w:r>
        <w:rPr>
          <w:b/>
        </w:rPr>
        <w:br/>
        <w:t>D)</w:t>
      </w:r>
      <w:r>
        <w:t xml:space="preserve"> Szablon dla tworzenia obiektów</w:t>
      </w:r>
    </w:p>
    <w:p>
      <w:r>
        <w:rPr>
          <w:b/>
        </w:rPr>
        <w:t>14 Co różni obiekt od klasy w programowaniu obiektowym?</w:t>
      </w:r>
      <w:r>
        <w:rPr>
          <w:b/>
        </w:rPr>
        <w:br/>
        <w:t>A)</w:t>
      </w:r>
      <w:r>
        <w:t xml:space="preserve"> Obiekt nie może być stworzony na podstawie klasy.</w:t>
      </w:r>
      <w:r>
        <w:rPr>
          <w:b/>
        </w:rPr>
        <w:br/>
        <w:t>B)</w:t>
      </w:r>
      <w:r>
        <w:t xml:space="preserve"> Obiekt jest instancją klasy.</w:t>
      </w:r>
      <w:r>
        <w:rPr>
          <w:b/>
        </w:rPr>
        <w:br/>
        <w:t>C)</w:t>
      </w:r>
      <w:r>
        <w:t xml:space="preserve"> Obiekt jest szablonem dla klasy.</w:t>
      </w:r>
      <w:r>
        <w:rPr>
          <w:b/>
        </w:rPr>
        <w:br/>
        <w:t>D)</w:t>
      </w:r>
      <w:r>
        <w:t xml:space="preserve"> Obiekt definiuje metody i atrybuty klasy.</w:t>
      </w:r>
    </w:p>
    <w:p>
      <w:r>
        <w:rPr>
          <w:b/>
        </w:rPr>
        <w:t>15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Mechanizm pozwalający jednej klasie przejąć atrybuty i metody innej klasy</w:t>
      </w:r>
      <w:r>
        <w:rPr>
          <w:b/>
        </w:rPr>
        <w:br/>
        <w:t>C)</w:t>
      </w:r>
      <w:r>
        <w:t xml:space="preserve"> Sposób przypisywania wartości do zmiennych</w:t>
      </w:r>
      <w:r>
        <w:rPr>
          <w:b/>
        </w:rPr>
        <w:br/>
        <w:t>D)</w:t>
      </w:r>
      <w:r>
        <w:t xml:space="preserve"> Mechanizm zamiany jednego typu obiektu na inny</w:t>
      </w:r>
    </w:p>
    <w:p>
      <w:r>
        <w:rPr>
          <w:b/>
        </w:rPr>
        <w:t>16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Czerwony, zielony, niebieski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Biały, czarny, szary</w:t>
      </w:r>
    </w:p>
    <w:p>
      <w:r>
        <w:rPr>
          <w:b/>
        </w:rPr>
        <w:t>17 Co to są atrybuty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metody zdefiniowane wewnątrz klasy.</w:t>
      </w:r>
      <w:r>
        <w:rPr>
          <w:b/>
        </w:rPr>
        <w:br/>
        <w:t>D)</w:t>
      </w:r>
      <w:r>
        <w:t xml:space="preserve"> Są to metody do tworzenia nowych instancji klasy.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(ta)</w:t>
      </w:r>
    </w:p>
    <w:p>
      <w:r>
        <w:rPr>
          <w:b/>
        </w:rPr>
        <w:t>1 Jak działa interpolacja barycentryczna w grafice komputerowej?</w:t>
      </w:r>
      <w:r>
        <w:rPr>
          <w:b/>
        </w:rPr>
        <w:br/>
        <w:t>A)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B)</w:t>
      </w:r>
      <w:r>
        <w:t xml:space="preserve"> Interpolacja barycentryczna odnosi się tylko do interpolacji kolorów na teksturach.</w:t>
      </w:r>
      <w:r>
        <w:rPr>
          <w:b/>
        </w:rPr>
        <w:br/>
        <w:t>C)</w:t>
      </w:r>
      <w:r>
        <w:t xml:space="preserve"> Interpolacja barycentryczna jest stosowana wyłącznie do interpolacji normalnych na obiektach 3D.</w:t>
      </w:r>
      <w:r>
        <w:rPr>
          <w:b/>
        </w:rPr>
        <w:br/>
        <w:t>D)</w:t>
      </w:r>
      <w:r>
        <w:t xml:space="preserve"> Interpolacja barycentryczna wykorzystuje tylko dwa wierzchołki trójkąta do obliczania wartości piksela.</w:t>
      </w:r>
    </w:p>
    <w:p>
      <w:r>
        <w:rPr>
          <w:b/>
        </w:rPr>
        <w:t>2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jest stosowana tylko w przypadku obiektów 2D, nie ma zastosowania w grafice 3D.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służy tylko do przesuwania obiektów wzdłuż osi x, y i z.</w:t>
      </w:r>
    </w:p>
    <w:p>
      <w:r>
        <w:rPr>
          <w:b/>
        </w:rPr>
        <w:t>3 Co to są atrybuty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metody zdefiniowane wewnątrz klasy.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4 Jak w Pythonie zdefiniować coś podobnego do interfejsu znanych z innych języków?</w:t>
      </w:r>
      <w:r>
        <w:rPr>
          <w:b/>
        </w:rPr>
        <w:br/>
        <w:t>A)</w:t>
      </w:r>
      <w:r>
        <w:t xml:space="preserve"> Używając dekoratora @interface na klasie.</w:t>
      </w:r>
      <w:r>
        <w:rPr>
          <w:b/>
        </w:rPr>
        <w:br/>
        <w:t>B)</w:t>
      </w:r>
      <w:r>
        <w:t xml:space="preserve"> Definiując klasę z samymi metodami statycznymi.</w:t>
      </w:r>
      <w:r>
        <w:rPr>
          <w:b/>
        </w:rPr>
        <w:br/>
        <w:t>C)</w:t>
      </w:r>
      <w:r>
        <w:t xml:space="preserve"> Tworząc klasę bez żadnych metod i atrybutów.</w:t>
      </w:r>
      <w:r>
        <w:rPr>
          <w:b/>
        </w:rPr>
        <w:br/>
        <w:t>D)</w:t>
      </w:r>
      <w:r>
        <w:t xml:space="preserve"> Używając klas abstrakcyjnych z modułu abc i definiując metody abstrakcyjne.</w:t>
      </w:r>
    </w:p>
    <w:p>
      <w:r>
        <w:rPr>
          <w:b/>
        </w:rPr>
        <w:t>5 Czym jest modelowanie w kontekście grafiki komputerowej?</w:t>
      </w:r>
      <w:r>
        <w:rPr>
          <w:b/>
        </w:rPr>
        <w:br/>
        <w:t>A)</w:t>
      </w:r>
      <w:r>
        <w:t xml:space="preserve"> Jest to proces tworzenia obiektów 3D, które są potem używane w scenach graficznych.</w:t>
      </w:r>
      <w:r>
        <w:rPr>
          <w:b/>
        </w:rPr>
        <w:br/>
        <w:t>B)</w:t>
      </w:r>
      <w:r>
        <w:t xml:space="preserve"> Jest to proces dodawania ruchu do modeli 3D.</w:t>
      </w:r>
      <w:r>
        <w:rPr>
          <w:b/>
        </w:rPr>
        <w:br/>
        <w:t>C)</w:t>
      </w:r>
      <w:r>
        <w:t xml:space="preserve"> Jest to proces optymalizacji grafiki komputerowej.</w:t>
      </w:r>
      <w:r>
        <w:rPr>
          <w:b/>
        </w:rPr>
        <w:br/>
        <w:t>D)</w:t>
      </w:r>
      <w:r>
        <w:t xml:space="preserve"> Jest to proces przekształcania modeli 3D w obrazy 2D.</w:t>
      </w:r>
    </w:p>
    <w:p>
      <w:r>
        <w:rPr>
          <w:b/>
        </w:rPr>
        <w:t>6 Jaką rolę pełni dekorator property w Pythonie?</w:t>
      </w:r>
      <w:r>
        <w:rPr>
          <w:b/>
        </w:rPr>
        <w:br/>
        <w:t>A)</w:t>
      </w:r>
      <w:r>
        <w:t xml:space="preserve"> Umożliwia tworzenie funkcji, które są automatycznie wywoływane przy zakończeniu programu.</w:t>
      </w:r>
      <w:r>
        <w:rPr>
          <w:b/>
        </w:rPr>
        <w:br/>
        <w:t>B)</w:t>
      </w:r>
      <w:r>
        <w:t xml:space="preserve"> Zmienia sposób, w jaki Python interpretuje wywołania funkcji.</w:t>
      </w:r>
      <w:r>
        <w:rPr>
          <w:b/>
        </w:rPr>
        <w:br/>
        <w:t>C)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D)</w:t>
      </w:r>
      <w:r>
        <w:t xml:space="preserve"> Pozwala na tworzenie funkcji, które są automatycznie wywoływane przy starcie programu.</w:t>
      </w:r>
    </w:p>
    <w:p>
      <w:r>
        <w:rPr>
          <w:b/>
        </w:rPr>
        <w:t>7 Jak obsługiwać zdarzenia w bibliotece Vispy?</w:t>
      </w:r>
      <w:r>
        <w:rPr>
          <w:b/>
        </w:rPr>
        <w:br/>
        <w:t>A)</w:t>
      </w:r>
      <w:r>
        <w:t xml:space="preserve"> Poprzez przypisanie funkcji obsługującej zdarzenie do odpowiedniego atrybutu obiektu wizualizacji.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Obsługa zdarzeń nie jest obsługiwana w bibliotece Vispy.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8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używane do wykonywania przekształceń geometrycznych, takich jak przesunięcie, skalowanie i obrót obiektów.</w:t>
      </w:r>
    </w:p>
    <w:p>
      <w:r>
        <w:rPr>
          <w:b/>
        </w:rPr>
        <w:t>9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Setter</w:t>
      </w:r>
      <w:r>
        <w:rPr>
          <w:b/>
        </w:rPr>
        <w:br/>
        <w:t>C)</w:t>
      </w:r>
      <w:r>
        <w:t xml:space="preserve"> Property</w:t>
      </w:r>
      <w:r>
        <w:rPr>
          <w:b/>
        </w:rPr>
        <w:br/>
        <w:t>D)</w:t>
      </w:r>
      <w:r>
        <w:t xml:space="preserve"> Getter</w:t>
      </w:r>
    </w:p>
    <w:p>
      <w:r>
        <w:rPr>
          <w:b/>
        </w:rPr>
        <w:t>10 Co to jest getter w kontekście programowania obiektowego?</w:t>
      </w:r>
      <w:r>
        <w:rPr>
          <w:b/>
        </w:rPr>
        <w:br/>
        <w:t>A)</w:t>
      </w:r>
      <w:r>
        <w:t xml:space="preserve"> Jest to specjalny rodzaj konstruktora używanego do tworzenia obiektów.</w:t>
      </w:r>
      <w:r>
        <w:rPr>
          <w:b/>
        </w:rPr>
        <w:br/>
        <w:t>B)</w:t>
      </w:r>
      <w:r>
        <w:t xml:space="preserve"> Jest to metoda służąca do porównywania dwóch obiektów.</w:t>
      </w:r>
      <w:r>
        <w:rPr>
          <w:b/>
        </w:rPr>
        <w:br/>
        <w:t>C)</w:t>
      </w:r>
      <w:r>
        <w:t xml:space="preserve"> Jest to metoda, która zawsze zwraca wartość stałą.</w:t>
      </w:r>
      <w:r>
        <w:rPr>
          <w:b/>
        </w:rPr>
        <w:br/>
        <w:t>D)</w:t>
      </w:r>
      <w:r>
        <w:t xml:space="preserve"> Jest to metoda używana do uzyskiwania wartości atrybutu obiektu.</w:t>
      </w:r>
    </w:p>
    <w:p>
      <w:r>
        <w:rPr>
          <w:b/>
        </w:rPr>
        <w:t>11 Który z filarów grafiki komputerowej odpowiada za dodawanie ruchu do modeli 3D?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Skalowanie</w:t>
      </w:r>
    </w:p>
    <w:p>
      <w:r>
        <w:rPr>
          <w:b/>
        </w:rPr>
        <w:t>12 Jakiego rodzaju atrybuty są zwykle unikalne dla każdej instancji obiektu?</w:t>
      </w:r>
      <w:r>
        <w:rPr>
          <w:b/>
        </w:rPr>
        <w:br/>
        <w:t>A)</w:t>
      </w:r>
      <w:r>
        <w:t xml:space="preserve"> Atrybuty instancji</w:t>
      </w:r>
      <w:r>
        <w:rPr>
          <w:b/>
        </w:rPr>
        <w:br/>
        <w:t>B)</w:t>
      </w:r>
      <w:r>
        <w:t xml:space="preserve"> Atrybuty statyczne</w:t>
      </w:r>
      <w:r>
        <w:rPr>
          <w:b/>
        </w:rPr>
        <w:br/>
        <w:t>C)</w:t>
      </w:r>
      <w:r>
        <w:t xml:space="preserve"> Atrybuty globalne</w:t>
      </w:r>
      <w:r>
        <w:rPr>
          <w:b/>
        </w:rPr>
        <w:br/>
        <w:t>D)</w:t>
      </w:r>
      <w:r>
        <w:t xml:space="preserve"> Atrybuty klasowe</w:t>
      </w:r>
    </w:p>
    <w:p>
      <w:r>
        <w:rPr>
          <w:b/>
        </w:rPr>
        <w:t>13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tworzenia aplikacji okienkowych.</w:t>
      </w:r>
      <w:r>
        <w:rPr>
          <w:b/>
        </w:rPr>
        <w:br/>
        <w:t>B)</w:t>
      </w:r>
      <w:r>
        <w:t xml:space="preserve"> Nie, biblioteka Vispy nie obsługuje obsługi zdarzeń.</w:t>
      </w:r>
      <w:r>
        <w:rPr>
          <w:b/>
        </w:rPr>
        <w:br/>
        <w:t>C)</w:t>
      </w:r>
      <w:r>
        <w:t xml:space="preserve"> Tak, biblioteka Vispy obsługuje wszystkie wymienione funkcje.</w:t>
      </w:r>
      <w:r>
        <w:rPr>
          <w:b/>
        </w:rPr>
        <w:br/>
        <w:t>D)</w:t>
      </w:r>
      <w:r>
        <w:t xml:space="preserve"> Nie, biblioteka Vispy nie obsługuje renderowania grafiki z wykorzystaniem modułów cieniujących.</w:t>
      </w:r>
    </w:p>
    <w:p>
      <w:r>
        <w:rPr>
          <w:b/>
        </w:rPr>
        <w:t>14 Do czego służą zmienne typu "varying" w GLSL?</w:t>
      </w:r>
      <w:r>
        <w:rPr>
          <w:b/>
        </w:rPr>
        <w:br/>
        <w:t>A)</w:t>
      </w:r>
      <w:r>
        <w:t xml:space="preserve"> Umożliwiają manipulację oświetleniem w trakcie renderowania.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Pozwalają na przekazywanie danych między modułem wierzchołków a modułem fragmentów.</w:t>
      </w:r>
    </w:p>
    <w:p>
      <w:r>
        <w:rPr>
          <w:b/>
        </w:rPr>
        <w:t>15 Co to jest hermetyzacja (enkapsulacja) w kontekście programowania obiektowego?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tworzenia metody statycznej.</w:t>
      </w:r>
      <w:r>
        <w:rPr>
          <w:b/>
        </w:rPr>
        <w:br/>
        <w:t>C)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16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jest używana do generowania tekstur na obiektach wizualizacji.</w:t>
      </w:r>
      <w:r>
        <w:rPr>
          <w:b/>
        </w:rPr>
        <w:br/>
        <w:t>C)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17 Co różni obiekt od klasy w programowaniu obiektowym?</w:t>
      </w:r>
      <w:r>
        <w:rPr>
          <w:b/>
        </w:rPr>
        <w:br/>
        <w:t>A)</w:t>
      </w:r>
      <w:r>
        <w:t xml:space="preserve"> Obiekt jest szablonem dla klasy.</w:t>
      </w:r>
      <w:r>
        <w:rPr>
          <w:b/>
        </w:rPr>
        <w:br/>
        <w:t>B)</w:t>
      </w:r>
      <w:r>
        <w:t xml:space="preserve"> Obiekt jest instancją klasy.</w:t>
      </w:r>
      <w:r>
        <w:rPr>
          <w:b/>
        </w:rPr>
        <w:br/>
        <w:t>C)</w:t>
      </w:r>
      <w:r>
        <w:t xml:space="preserve"> Obiekt definiuje metody i atrybuty klasy.</w:t>
      </w:r>
      <w:r>
        <w:rPr>
          <w:b/>
        </w:rPr>
        <w:br/>
        <w:t>D)</w:t>
      </w:r>
      <w:r>
        <w:t xml:space="preserve"> Obiekt nie może być stworzony na podstawie klasy.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(oi)</w:t>
      </w:r>
    </w:p>
    <w:p>
      <w:r>
        <w:rPr>
          <w:b/>
        </w:rPr>
        <w:t>1 Co robi metoda obiektu w programowaniu obiektowym?</w:t>
      </w:r>
      <w:r>
        <w:rPr>
          <w:b/>
        </w:rPr>
        <w:br/>
        <w:t>A)</w:t>
      </w:r>
      <w:r>
        <w:t xml:space="preserve"> Wszystkie instancje klasy dzielą te same metody.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Definiuje strukturę klasy.</w:t>
      </w:r>
    </w:p>
    <w:p>
      <w:r>
        <w:rPr>
          <w:b/>
        </w:rPr>
        <w:t>2 Czym jest GLSL?</w:t>
      </w:r>
      <w:r>
        <w:rPr>
          <w:b/>
        </w:rPr>
        <w:br/>
        <w:t>A)</w:t>
      </w:r>
      <w:r>
        <w:t xml:space="preserve"> Jest to język programowania używany w OpenGL do definiowania modułów cieniujących.</w:t>
      </w:r>
      <w:r>
        <w:rPr>
          <w:b/>
        </w:rPr>
        <w:br/>
        <w:t>B)</w:t>
      </w:r>
      <w:r>
        <w:t xml:space="preserve"> Jest to język programowania do tworzenia interfejsów graficznych.</w:t>
      </w:r>
      <w:r>
        <w:rPr>
          <w:b/>
        </w:rPr>
        <w:br/>
        <w:t>C)</w:t>
      </w:r>
      <w:r>
        <w:t xml:space="preserve"> Jest to specjalny efekt wizualny używany w grafice komputerowej.</w:t>
      </w:r>
      <w:r>
        <w:rPr>
          <w:b/>
        </w:rPr>
        <w:br/>
        <w:t>D)</w:t>
      </w:r>
      <w:r>
        <w:t xml:space="preserve"> Jest to skrót od "Global Shader Library" - globalnej biblioteki cieniowania.</w:t>
      </w:r>
    </w:p>
    <w:p>
      <w:r>
        <w:rPr>
          <w:b/>
        </w:rPr>
        <w:t>3 Co to jest metoda abstrakcyjna w Pythonie?</w:t>
      </w:r>
      <w:r>
        <w:rPr>
          <w:b/>
        </w:rPr>
        <w:br/>
        <w:t>A)</w:t>
      </w:r>
      <w:r>
        <w:t xml:space="preserve"> Jest to metoda, która automatycznie tworzy obiekty klasy.</w:t>
      </w:r>
      <w:r>
        <w:rPr>
          <w:b/>
        </w:rPr>
        <w:br/>
        <w:t>B)</w:t>
      </w:r>
      <w:r>
        <w:t xml:space="preserve"> Jest to metoda, która nie może zostać zaimplementowana przez klasę dziedziczącą.</w:t>
      </w:r>
      <w:r>
        <w:rPr>
          <w:b/>
        </w:rPr>
        <w:br/>
        <w:t>C)</w:t>
      </w:r>
      <w:r>
        <w:t xml:space="preserve"> Jest to metoda, która zawsze zwraca wartość None.</w:t>
      </w:r>
      <w:r>
        <w:rPr>
          <w:b/>
        </w:rPr>
        <w:br/>
        <w:t>D)</w:t>
      </w:r>
      <w:r>
        <w:t xml:space="preserve"> Jest to metoda zadeklarowana w klasie abstrakcyjnej, która nie ma implementacji i musi zostać zaimplementowana przez każdą klasę dziedziczącą.</w:t>
      </w:r>
    </w:p>
    <w:p>
      <w:r>
        <w:rPr>
          <w:b/>
        </w:rPr>
        <w:t>4 Jaką rolę pełnią dekoratory w Pythonie?</w:t>
      </w:r>
      <w:r>
        <w:rPr>
          <w:b/>
        </w:rPr>
        <w:br/>
        <w:t>A)</w:t>
      </w:r>
      <w:r>
        <w:t xml:space="preserve"> Wymuszają, aby wszystkie funkcje lub klasy dziedziczyły wszystkie atrybuty i metody klasy bazowej.</w:t>
      </w:r>
      <w:r>
        <w:rPr>
          <w:b/>
        </w:rPr>
        <w:br/>
        <w:t>B)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Zapewniają, że wszystkie funkcje lub klasy muszą mieć ten sam zestaw atrybutów.</w:t>
      </w:r>
    </w:p>
    <w:p>
      <w:r>
        <w:rPr>
          <w:b/>
        </w:rPr>
        <w:t>5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metody statycznej.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ukrywania wewnętrznych szczegółów obiektów i zapewniania publicznych metod do manipulowania tymi obiektami.</w:t>
      </w:r>
    </w:p>
    <w:p>
      <w:r>
        <w:rPr>
          <w:b/>
        </w:rPr>
        <w:t>6 Jakiego rodzaju atrybuty są zwykle unikalne dla każdej instancji obiektu?</w:t>
      </w:r>
      <w:r>
        <w:rPr>
          <w:b/>
        </w:rPr>
        <w:br/>
        <w:t>A)</w:t>
      </w:r>
      <w:r>
        <w:t xml:space="preserve"> Atrybuty globalne</w:t>
      </w:r>
      <w:r>
        <w:rPr>
          <w:b/>
        </w:rPr>
        <w:br/>
        <w:t>B)</w:t>
      </w:r>
      <w:r>
        <w:t xml:space="preserve"> Atrybuty klasowe</w:t>
      </w:r>
      <w:r>
        <w:rPr>
          <w:b/>
        </w:rPr>
        <w:br/>
        <w:t>C)</w:t>
      </w:r>
      <w:r>
        <w:t xml:space="preserve"> Atrybuty instancji</w:t>
      </w:r>
      <w:r>
        <w:rPr>
          <w:b/>
        </w:rPr>
        <w:br/>
        <w:t>D)</w:t>
      </w:r>
      <w:r>
        <w:t xml:space="preserve"> Atrybuty statyczne</w:t>
      </w:r>
    </w:p>
    <w:p>
      <w:r>
        <w:rPr>
          <w:b/>
        </w:rPr>
        <w:t>7 Jak działa macierz skalowania w grafice komputerowej?</w:t>
      </w:r>
      <w:r>
        <w:rPr>
          <w:b/>
        </w:rPr>
        <w:br/>
        <w:t>A)</w:t>
      </w:r>
      <w:r>
        <w:t xml:space="preserve"> Macierz skalowania jest używana do generowania tekstur na obiektach wizualizacji.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służy do obracania obiektów wokół osi x, y i z.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8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animacji 2D dla filmów i seriali animowanych.</w:t>
      </w:r>
      <w:r>
        <w:rPr>
          <w:b/>
        </w:rPr>
        <w:br/>
        <w:t>C)</w:t>
      </w:r>
      <w:r>
        <w:t xml:space="preserve"> Umożliwia tworzenie baz danych graficznych.</w:t>
      </w:r>
      <w:r>
        <w:rPr>
          <w:b/>
        </w:rPr>
        <w:br/>
        <w:t>D)</w:t>
      </w:r>
      <w:r>
        <w:t xml:space="preserve"> Umożliwia tworzenie i manipulowanie grafiką 2D i 3D.</w:t>
      </w:r>
    </w:p>
    <w:p>
      <w:r>
        <w:rPr>
          <w:b/>
        </w:rPr>
        <w:t>9 Jak działa macierz projekcji w grafice komputerowej?</w:t>
      </w:r>
      <w:r>
        <w:rPr>
          <w:b/>
        </w:rPr>
        <w:br/>
        <w:t>A)</w:t>
      </w:r>
      <w:r>
        <w:t xml:space="preserve"> Macierz projekcji jest używana do generowania tekstur na obiektach wizualizacji.</w:t>
      </w:r>
      <w:r>
        <w:rPr>
          <w:b/>
        </w:rPr>
        <w:br/>
        <w:t>B)</w:t>
      </w:r>
      <w:r>
        <w:t xml:space="preserve"> Macierz projekcji jest stosowana tylko w przypadku obiektów 2D, nie ma zastosowania w grafice 3D.</w:t>
      </w:r>
      <w:r>
        <w:rPr>
          <w:b/>
        </w:rPr>
        <w:br/>
        <w:t>C)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D)</w:t>
      </w:r>
      <w:r>
        <w:t xml:space="preserve"> Macierz projekcji służy tylko do przesuwania obiektów wzdłuż osi x, y i z.</w:t>
      </w:r>
    </w:p>
    <w:p>
      <w:r>
        <w:rPr>
          <w:b/>
        </w:rPr>
        <w:t>10 Co różni obiekt od klasy w programowaniu obiektowym?</w:t>
      </w:r>
      <w:r>
        <w:rPr>
          <w:b/>
        </w:rPr>
        <w:br/>
        <w:t>A)</w:t>
      </w:r>
      <w:r>
        <w:t xml:space="preserve"> Obiekt jest instancją klasy.</w:t>
      </w:r>
      <w:r>
        <w:rPr>
          <w:b/>
        </w:rPr>
        <w:br/>
        <w:t>B)</w:t>
      </w:r>
      <w:r>
        <w:t xml:space="preserve"> Obiekt definiuje metody i atrybuty klasy.</w:t>
      </w:r>
      <w:r>
        <w:rPr>
          <w:b/>
        </w:rPr>
        <w:br/>
        <w:t>C)</w:t>
      </w:r>
      <w:r>
        <w:t xml:space="preserve"> Obiekt nie może być stworzony na podstawie klasy.</w:t>
      </w:r>
      <w:r>
        <w:rPr>
          <w:b/>
        </w:rPr>
        <w:br/>
        <w:t>D)</w:t>
      </w:r>
      <w:r>
        <w:t xml:space="preserve"> Obiekt jest szablonem dla klasy.</w:t>
      </w:r>
    </w:p>
    <w:p>
      <w:r>
        <w:rPr>
          <w:b/>
        </w:rPr>
        <w:t>11 Czym jest dynamiczny potok (dynamic pipeline) w kontekście nowoczesnego OpenGL?</w:t>
      </w:r>
      <w:r>
        <w:rPr>
          <w:b/>
        </w:rPr>
        <w:br/>
        <w:t>A)</w:t>
      </w:r>
      <w:r>
        <w:t xml:space="preserve"> Jest to moduł do ładowania i renderowania modeli 3D w nowoczesnym OpenGL.</w:t>
      </w:r>
      <w:r>
        <w:rPr>
          <w:b/>
        </w:rPr>
        <w:br/>
        <w:t>B)</w:t>
      </w:r>
      <w:r>
        <w:t xml:space="preserve"> Jest to złożony proces przetwarzania obrazu, który stosuje efekty specjalne na teksturach.</w:t>
      </w:r>
      <w:r>
        <w:rPr>
          <w:b/>
        </w:rPr>
        <w:br/>
        <w:t>C)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D)</w:t>
      </w:r>
      <w:r>
        <w:t xml:space="preserve"> Jest to rodzaj animacji używanej w grafice komputerowej do tworzenia płynnych ruchów.</w:t>
      </w:r>
    </w:p>
    <w:p>
      <w:r>
        <w:rPr>
          <w:b/>
        </w:rPr>
        <w:t>12 Jakie jest znaczenie Normalized Device Coordinates (NDC) w OpenGL?</w:t>
      </w:r>
      <w:r>
        <w:rPr>
          <w:b/>
        </w:rPr>
        <w:br/>
        <w:t>A)</w:t>
      </w:r>
      <w:r>
        <w:t xml:space="preserve"> NDC są wykorzystywane do generowania losowych liczb w procesie programowania grafiki komputerowej.</w:t>
      </w:r>
      <w:r>
        <w:rPr>
          <w:b/>
        </w:rPr>
        <w:br/>
        <w:t>B)</w:t>
      </w:r>
      <w:r>
        <w:t xml:space="preserve"> NDC nie mają specjalnego znaczenia w OpenGL.</w:t>
      </w:r>
      <w:r>
        <w:rPr>
          <w:b/>
        </w:rPr>
        <w:br/>
        <w:t>C)</w:t>
      </w:r>
      <w:r>
        <w:t xml:space="preserve"> NDC są używane do mapowania obiektów 3D na przestrzeń ekranu w procesie renderowania.</w:t>
      </w:r>
      <w:r>
        <w:rPr>
          <w:b/>
        </w:rPr>
        <w:br/>
        <w:t>D)</w:t>
      </w:r>
      <w:r>
        <w:t xml:space="preserve"> NDC są używane do określania kolizji między obiektami w scenie 3D.</w:t>
      </w:r>
    </w:p>
    <w:p>
      <w:r>
        <w:rPr>
          <w:b/>
        </w:rPr>
        <w:t>13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są używane do wykonywania przekształceń geometrycznych, takich jak przesunięcie, skalowanie i obrót obiektów.</w:t>
      </w:r>
    </w:p>
    <w:p>
      <w:r>
        <w:rPr>
          <w:b/>
        </w:rPr>
        <w:t>14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15 Jak nazywa się funkcję, która jest definiowana wewnątrz klasy w Pythonie?</w:t>
      </w:r>
      <w:r>
        <w:rPr>
          <w:b/>
        </w:rPr>
        <w:br/>
        <w:t>A)</w:t>
      </w:r>
      <w:r>
        <w:t xml:space="preserve"> Klasą</w:t>
      </w:r>
      <w:r>
        <w:rPr>
          <w:b/>
        </w:rPr>
        <w:br/>
        <w:t>B)</w:t>
      </w:r>
      <w:r>
        <w:t xml:space="preserve"> Modułem</w:t>
      </w:r>
      <w:r>
        <w:rPr>
          <w:b/>
        </w:rPr>
        <w:br/>
        <w:t>C)</w:t>
      </w:r>
      <w:r>
        <w:t xml:space="preserve"> Pakietem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16 Co to jest bufor danych (data buffer) w bibliotece Vispy?</w:t>
      </w:r>
      <w:r>
        <w:rPr>
          <w:b/>
        </w:rPr>
        <w:br/>
        <w:t>A)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D)</w:t>
      </w:r>
      <w:r>
        <w:t xml:space="preserve"> Bufor danych w bibliotece Vispy odnosi się do przechowywania danych wejściowych dla analizy statystycznej.</w:t>
      </w:r>
    </w:p>
    <w:p>
      <w:r>
        <w:rPr>
          <w:b/>
        </w:rPr>
        <w:t>17 Co to jest biblioteka Vispy?</w:t>
      </w:r>
      <w:r>
        <w:rPr>
          <w:b/>
        </w:rPr>
        <w:br/>
        <w:t>A)</w:t>
      </w:r>
      <w:r>
        <w:t xml:space="preserve"> Jest to biblioteka do tworzenia gier komputerowych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manipulacji danymi tabelarycznymi w Pythonie.</w:t>
      </w:r>
      <w:r>
        <w:rPr>
          <w:b/>
        </w:rPr>
        <w:br/>
        <w:t>D)</w:t>
      </w:r>
      <w:r>
        <w:t xml:space="preserve"> Jest to biblioteka do tworzenia interaktywnej grafiki 2D i 3D w Pythonie.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(sv)</w:t>
      </w:r>
    </w:p>
    <w:p>
      <w:r>
        <w:rPr>
          <w:b/>
        </w:rPr>
        <w:t>1 Jak działają macierze transformacji w grafice komputerowej?</w:t>
      </w:r>
      <w:r>
        <w:rPr>
          <w:b/>
        </w:rPr>
        <w:br/>
        <w:t>A)</w:t>
      </w:r>
      <w:r>
        <w:t xml:space="preserve"> Macierze transformacji są używane tylko do generowania tekstur na obiektach 3D.</w:t>
      </w:r>
      <w:r>
        <w:rPr>
          <w:b/>
        </w:rPr>
        <w:br/>
        <w:t>B)</w:t>
      </w:r>
      <w:r>
        <w:t xml:space="preserve"> Macierze transformacji służą tylko do skalowania obiektów wzdłuż osi x, y i z.</w:t>
      </w:r>
      <w:r>
        <w:rPr>
          <w:b/>
        </w:rPr>
        <w:br/>
        <w:t>C)</w:t>
      </w:r>
      <w:r>
        <w:t xml:space="preserve"> Macierze transformacji są stosowane wyłącznie do manipulacji oświetleniem obiektów w scenie.</w:t>
      </w:r>
      <w:r>
        <w:rPr>
          <w:b/>
        </w:rPr>
        <w:br/>
        <w:t>D)</w:t>
      </w:r>
      <w:r>
        <w:t xml:space="preserve"> Macierze transformacji pozwalają na przekształcenie współrzędnych obiektów z jednego układu odniesienia do drugiego poprzez mnożenie punktów przez odpowiednią macierz.</w:t>
      </w:r>
    </w:p>
    <w:p>
      <w:r>
        <w:rPr>
          <w:b/>
        </w:rPr>
        <w:t>2 Czym jest GLSL?</w:t>
      </w:r>
      <w:r>
        <w:rPr>
          <w:b/>
        </w:rPr>
        <w:br/>
        <w:t>A)</w:t>
      </w:r>
      <w:r>
        <w:t xml:space="preserve"> Jest to język programowania używany w OpenGL do definiowania modułów cieniujących.</w:t>
      </w:r>
      <w:r>
        <w:rPr>
          <w:b/>
        </w:rPr>
        <w:br/>
        <w:t>B)</w:t>
      </w:r>
      <w:r>
        <w:t xml:space="preserve"> Jest to skrót od "Global Shader Library" - globalnej biblioteki cieniowania.</w:t>
      </w:r>
      <w:r>
        <w:rPr>
          <w:b/>
        </w:rPr>
        <w:br/>
        <w:t>C)</w:t>
      </w:r>
      <w:r>
        <w:t xml:space="preserve"> Jest to język programowania do tworzenia interfejsów graficznych.</w:t>
      </w:r>
      <w:r>
        <w:rPr>
          <w:b/>
        </w:rPr>
        <w:br/>
        <w:t>D)</w:t>
      </w:r>
      <w:r>
        <w:t xml:space="preserve"> Jest to specjalny efekt wizualny używany w grafice komputerowej.</w:t>
      </w:r>
    </w:p>
    <w:p>
      <w:r>
        <w:rPr>
          <w:b/>
        </w:rPr>
        <w:t>3 Czym jest interpolacja barycentryczna w grafice komputerowej?</w:t>
      </w:r>
      <w:r>
        <w:rPr>
          <w:b/>
        </w:rPr>
        <w:br/>
        <w:t>A)</w:t>
      </w:r>
      <w:r>
        <w:t xml:space="preserve"> Interpolacja barycentryczna to proces konwersji obiektów 2D na obiekty 3D w grafice komputerowej.</w:t>
      </w:r>
      <w:r>
        <w:rPr>
          <w:b/>
        </w:rPr>
        <w:br/>
        <w:t>B)</w:t>
      </w:r>
      <w:r>
        <w:t xml:space="preserve"> Interpolacja barycentryczna to technika oświetlenia obiektów w grafice komputerowej.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4 Jak renderować grafikę z wykorzystaniem modułów cieniujących w bibliotece Vispy?</w:t>
      </w:r>
      <w:r>
        <w:rPr>
          <w:b/>
        </w:rPr>
        <w:br/>
        <w:t>A)</w:t>
      </w:r>
      <w:r>
        <w:t xml:space="preserve"> Poprzez korzystanie z funkcji vispy.gloo.set_shaders.</w:t>
      </w:r>
      <w:r>
        <w:rPr>
          <w:b/>
        </w:rPr>
        <w:br/>
        <w:t>B)</w:t>
      </w:r>
      <w:r>
        <w:t xml:space="preserve"> Używając funkcji vispy.gloo.compile_program.</w:t>
      </w:r>
      <w:r>
        <w:rPr>
          <w:b/>
        </w:rPr>
        <w:br/>
        <w:t>C)</w:t>
      </w:r>
      <w:r>
        <w:t xml:space="preserve"> Korzystając z obiektów vispy.gloo.Program</w:t>
      </w:r>
      <w:r>
        <w:rPr>
          <w:b/>
        </w:rPr>
        <w:br/>
        <w:t>D)</w:t>
      </w:r>
      <w:r>
        <w:t xml:space="preserve"> Renderowanie z użyciem modułów cieniujących nie jest obsługiwane w bibliotece Vispy.</w:t>
      </w:r>
    </w:p>
    <w:p>
      <w:r>
        <w:rPr>
          <w:b/>
        </w:rPr>
        <w:t>5 Jakie są wymagania dotyczące instalacji biblioteki Vispy?</w:t>
      </w:r>
      <w:r>
        <w:rPr>
          <w:b/>
        </w:rPr>
        <w:br/>
        <w:t>A)</w:t>
      </w:r>
      <w:r>
        <w:t xml:space="preserve"> Wymaga posiadania specjalnego sprzętu komputerowego, takiego jak karta graficzna.</w:t>
      </w:r>
      <w:r>
        <w:rPr>
          <w:b/>
        </w:rPr>
        <w:br/>
        <w:t>B)</w:t>
      </w:r>
      <w:r>
        <w:t xml:space="preserve"> Wymaga instalacji Pythona oraz zależności takich jak NumPy i PyOpenGL.</w:t>
      </w:r>
      <w:r>
        <w:rPr>
          <w:b/>
        </w:rPr>
        <w:br/>
        <w:t>C)</w:t>
      </w:r>
      <w:r>
        <w:t xml:space="preserve"> Wymaga zakupu licencji przed instalacją.</w:t>
      </w:r>
      <w:r>
        <w:rPr>
          <w:b/>
        </w:rPr>
        <w:br/>
        <w:t>D)</w:t>
      </w:r>
      <w:r>
        <w:t xml:space="preserve"> Wymaga jedynie instalacji odpowiedniego menedżera pakietów w Pythonie.</w:t>
      </w:r>
    </w:p>
    <w:p>
      <w:r>
        <w:rPr>
          <w:b/>
        </w:rPr>
        <w:t>6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D)</w:t>
      </w:r>
      <w:r>
        <w:t xml:space="preserve"> Jest to proces tworzenia metody statycznej.</w:t>
      </w:r>
    </w:p>
    <w:p>
      <w:r>
        <w:rPr>
          <w:b/>
        </w:rPr>
        <w:t>7 Co to jest klasa w Pythonie?</w:t>
      </w:r>
      <w:r>
        <w:rPr>
          <w:b/>
        </w:rPr>
        <w:br/>
        <w:t>A)</w:t>
      </w:r>
      <w:r>
        <w:t xml:space="preserve"> Funkcja wywoływana przy tworzeniu obiektu</w:t>
      </w:r>
      <w:r>
        <w:rPr>
          <w:b/>
        </w:rPr>
        <w:br/>
        <w:t>B)</w:t>
      </w:r>
      <w:r>
        <w:t xml:space="preserve"> Zmienna przechowująca wartość</w:t>
      </w:r>
      <w:r>
        <w:rPr>
          <w:b/>
        </w:rPr>
        <w:br/>
        <w:t>C)</w:t>
      </w:r>
      <w:r>
        <w:t xml:space="preserve"> Blok kodu, który może być wielokrotnie używany</w:t>
      </w:r>
      <w:r>
        <w:rPr>
          <w:b/>
        </w:rPr>
        <w:br/>
        <w:t>D)</w:t>
      </w:r>
      <w:r>
        <w:t xml:space="preserve"> Szablon dla tworzenia obiektów</w:t>
      </w:r>
    </w:p>
    <w:p>
      <w:r>
        <w:rPr>
          <w:b/>
        </w:rPr>
        <w:t>8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9 Jak działa macierz rotacji w grafice komputerowej?</w:t>
      </w:r>
      <w:r>
        <w:rPr>
          <w:b/>
        </w:rPr>
        <w:br/>
        <w:t>A)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10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to tylko dodatkowy efekt wizualny stosowany w animacjach.</w:t>
      </w:r>
    </w:p>
    <w:p>
      <w:r>
        <w:rPr>
          <w:b/>
        </w:rPr>
        <w:t>11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D)</w:t>
      </w:r>
      <w:r>
        <w:t xml:space="preserve"> Macierze transformacji są używane do tworzenia tekstur i efektów specjalnych na obiektach wizualizacji.</w:t>
      </w:r>
    </w:p>
    <w:p>
      <w:r>
        <w:rPr>
          <w:b/>
        </w:rPr>
        <w:t>12 Co to jest biblioteka Vispy?</w:t>
      </w:r>
      <w:r>
        <w:rPr>
          <w:b/>
        </w:rPr>
        <w:br/>
        <w:t>A)</w:t>
      </w:r>
      <w:r>
        <w:t xml:space="preserve"> Jest to biblioteka do manipulacji danymi tabelarycznymi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tworzenia interaktywnej grafiki 2D i 3D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13 Jakie są główne zastosowania triangulacji w grafice komputerowej?</w:t>
      </w:r>
      <w:r>
        <w:rPr>
          <w:b/>
        </w:rPr>
        <w:br/>
        <w:t>A)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B)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C)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D)</w:t>
      </w:r>
      <w:r>
        <w:t xml:space="preserve"> Triangulacja jest stosowana wyłącznie w procesie tworzenia animacji.</w:t>
      </w:r>
    </w:p>
    <w:p>
      <w:r>
        <w:rPr>
          <w:b/>
        </w:rPr>
        <w:t>14 Jak obsługiwać zdarzenia w bibliotece Vispy?</w:t>
      </w:r>
      <w:r>
        <w:rPr>
          <w:b/>
        </w:rPr>
        <w:br/>
        <w:t>A)</w:t>
      </w:r>
      <w:r>
        <w:t xml:space="preserve"> Używając funkcji vispy.event.connect.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Korzystając z modułu vispy.event.</w:t>
      </w:r>
      <w:r>
        <w:rPr>
          <w:b/>
        </w:rPr>
        <w:br/>
        <w:t>D)</w:t>
      </w:r>
      <w:r>
        <w:t xml:space="preserve"> Poprzez przypisanie funkcji obsługującej zdarzenie do odpowiedniego atrybutu obiektu wizualizacji.</w:t>
      </w:r>
    </w:p>
    <w:p>
      <w:r>
        <w:rPr>
          <w:b/>
        </w:rPr>
        <w:t>15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system zarządzania bazami danych.</w:t>
      </w:r>
      <w:r>
        <w:rPr>
          <w:b/>
        </w:rPr>
        <w:br/>
        <w:t>C)</w:t>
      </w:r>
      <w:r>
        <w:t xml:space="preserve"> Jest to środowisko do tworzenia gier komputerowych.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16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Cyan, magenta, żółty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Czerwony, pomarańczowy, żółty</w:t>
      </w:r>
    </w:p>
    <w:p>
      <w:r>
        <w:rPr>
          <w:b/>
        </w:rPr>
        <w:t>17 Kiedy metody statyczne są zwykle używane w programowaniu obiektowym?</w:t>
      </w:r>
      <w:r>
        <w:rPr>
          <w:b/>
        </w:rPr>
        <w:br/>
        <w:t>A)</w:t>
      </w:r>
      <w:r>
        <w:t xml:space="preserve"> Kiedy metoda powinna być wywoływana tylko dla konkretnej instancji.</w:t>
      </w:r>
      <w:r>
        <w:rPr>
          <w:b/>
        </w:rPr>
        <w:br/>
        <w:t>B)</w:t>
      </w:r>
      <w:r>
        <w:t xml:space="preserve"> Kiedy metoda powinna być dziedziczona przez wszystkie podklasy.</w:t>
      </w:r>
      <w:r>
        <w:rPr>
          <w:b/>
        </w:rPr>
        <w:br/>
        <w:t>C)</w:t>
      </w:r>
      <w:r>
        <w:t xml:space="preserve"> Kiedy metoda powinna być automatycznie wywoływana przy tworzeniu obiektu.</w:t>
      </w:r>
      <w:r>
        <w:rPr>
          <w:b/>
        </w:rPr>
        <w:br/>
        <w:t>D)</w:t>
      </w:r>
      <w:r>
        <w:t xml:space="preserve"> Kiedy metoda nie wymaga dostępu do konkretnych danych obiektu i może być wywołana na poziomie klasy.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(tu)</w:t>
      </w:r>
    </w:p>
    <w:p>
      <w:r>
        <w:rPr>
          <w:b/>
        </w:rPr>
        <w:t>1 Co to jest bufor danych (data buffer) w bibliotece Vispy?</w:t>
      </w:r>
      <w:r>
        <w:rPr>
          <w:b/>
        </w:rPr>
        <w:br/>
        <w:t>A)</w:t>
      </w:r>
      <w:r>
        <w:t xml:space="preserve"> Bufor danych w Vispy jest odpowiedzialny za przechowywanie kodu źródłowego shaderów.</w:t>
      </w:r>
      <w:r>
        <w:rPr>
          <w:b/>
        </w:rPr>
        <w:br/>
        <w:t>B)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C)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D)</w:t>
      </w:r>
      <w:r>
        <w:t xml:space="preserve"> Bufor danych odnosi się do tymczasowego bufora, w którym przechowywane są dane, zanim zostaną wyrenderowane.</w:t>
      </w:r>
    </w:p>
    <w:p>
      <w:r>
        <w:rPr>
          <w:b/>
        </w:rPr>
        <w:t>2 Co to jest dziedziczenie w Pythonie?</w:t>
      </w:r>
      <w:r>
        <w:rPr>
          <w:b/>
        </w:rPr>
        <w:br/>
        <w:t>A)</w:t>
      </w:r>
      <w:r>
        <w:t xml:space="preserve"> Sposób przypisywania wartości do zmiennych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3 Co to jest aliasing w kontekście grafiki komputerowej?</w:t>
      </w:r>
      <w:r>
        <w:rPr>
          <w:b/>
        </w:rPr>
        <w:br/>
        <w:t>A)</w:t>
      </w:r>
      <w:r>
        <w:t xml:space="preserve"> Aliasing to proces redukcji rozmiaru obrazu w grafice komputerowej.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technika stosowana tylko w generowaniu animacji.</w:t>
      </w:r>
      <w:r>
        <w:rPr>
          <w:b/>
        </w:rPr>
        <w:br/>
        <w:t>D)</w:t>
      </w:r>
      <w:r>
        <w:t xml:space="preserve"> Aliasing to efekt, w którym występujące krawędzie lub linie obiektów są wyświetlane jako pikselowane lub zniekształcone.</w:t>
      </w:r>
    </w:p>
    <w:p>
      <w:r>
        <w:rPr>
          <w:b/>
        </w:rPr>
        <w:t>4 Czym jest moduł fragmentów (fragment shader) w OpenGL?</w:t>
      </w:r>
      <w:r>
        <w:rPr>
          <w:b/>
        </w:rPr>
        <w:br/>
        <w:t>A)</w:t>
      </w:r>
      <w:r>
        <w:t xml:space="preserve"> Jest to program, który przetwarza piksele, które zostaną wyrenderowane na ekranie.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technika renderowania, która odpowiada za rasteryzację obiektów.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5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Jest to technika interpolacji wartości na podstawie ich wag wewnątrz trójkąta.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p>
      <w:r>
        <w:rPr>
          <w:b/>
        </w:rPr>
        <w:t>6 Co robi metoda obiektu w programowaniu obiektowym?</w:t>
      </w:r>
      <w:r>
        <w:rPr>
          <w:b/>
        </w:rPr>
        <w:br/>
        <w:t>A)</w:t>
      </w:r>
      <w:r>
        <w:t xml:space="preserve"> Wszystkie instancje klasy dzielą te same metody.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Tworzy nową instancję klasy.</w:t>
      </w:r>
    </w:p>
    <w:p>
      <w:r>
        <w:rPr>
          <w:b/>
        </w:rPr>
        <w:t>7 Co to są atrybuty obiektu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8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służy wyłącznie do skalowania obiektów wzdłuż osi x, y i z.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9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10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D)</w:t>
      </w:r>
      <w:r>
        <w:t xml:space="preserve"> Macierz skalowania jest używana do generowania tekstur na obiektach wizualizacji.</w:t>
      </w:r>
    </w:p>
    <w:p>
      <w:r>
        <w:rPr>
          <w:b/>
        </w:rPr>
        <w:t>11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obsługi zdarzeń.</w:t>
      </w:r>
      <w:r>
        <w:rPr>
          <w:b/>
        </w:rPr>
        <w:br/>
        <w:t>B)</w:t>
      </w:r>
      <w:r>
        <w:t xml:space="preserve"> Nie, biblioteka Vispy nie obsługuje tworzenia aplikacji okienkowych.</w:t>
      </w:r>
      <w:r>
        <w:rPr>
          <w:b/>
        </w:rPr>
        <w:br/>
        <w:t>C)</w:t>
      </w:r>
      <w:r>
        <w:t xml:space="preserve"> Tak, biblioteka Vispy obsługuje wszystkie wymienione funkcje.</w:t>
      </w:r>
      <w:r>
        <w:rPr>
          <w:b/>
        </w:rPr>
        <w:br/>
        <w:t>D)</w:t>
      </w:r>
      <w:r>
        <w:t xml:space="preserve"> Nie, biblioteka Vispy nie obsługuje renderowania grafiki z wykorzystaniem modułów cieniujących.</w:t>
      </w:r>
    </w:p>
    <w:p>
      <w:r>
        <w:rPr>
          <w:b/>
        </w:rPr>
        <w:t>12 Jak działa interpolacja barycentryczna w grafice komputerowej?</w:t>
      </w:r>
      <w:r>
        <w:rPr>
          <w:b/>
        </w:rPr>
        <w:br/>
        <w:t>A)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B)</w:t>
      </w:r>
      <w:r>
        <w:t xml:space="preserve"> Interpolacja barycentryczna jest stosowana wyłącznie do interpolacji normalnych na obiektach 3D.</w:t>
      </w:r>
      <w:r>
        <w:rPr>
          <w:b/>
        </w:rPr>
        <w:br/>
        <w:t>C)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13 Jakie jest główne zastosowanie zmiennych typu "uniform" w GLSL?</w:t>
      </w:r>
      <w:r>
        <w:rPr>
          <w:b/>
        </w:rPr>
        <w:br/>
        <w:t>A)</w:t>
      </w:r>
      <w:r>
        <w:t xml:space="preserve"> Przechowują dane oświetlenia dla obiektów w scenie.</w:t>
      </w:r>
      <w:r>
        <w:rPr>
          <w:b/>
        </w:rPr>
        <w:br/>
        <w:t>B)</w:t>
      </w:r>
      <w:r>
        <w:t xml:space="preserve"> Służą do definiowania atrybutów wierzchołków.</w:t>
      </w:r>
      <w:r>
        <w:rPr>
          <w:b/>
        </w:rPr>
        <w:br/>
        <w:t>C)</w:t>
      </w:r>
      <w:r>
        <w:t xml:space="preserve"> Pozwalają na manipulację zmiennymi w trakcie renderowania.</w:t>
      </w:r>
      <w:r>
        <w:rPr>
          <w:b/>
        </w:rPr>
        <w:br/>
        <w:t>D)</w:t>
      </w:r>
      <w:r>
        <w:t xml:space="preserve"> Służą do przekazywania danych niezmieniających się przez cały cykl renderowania.</w:t>
      </w:r>
    </w:p>
    <w:p>
      <w:r>
        <w:rPr>
          <w:b/>
        </w:rPr>
        <w:t>14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Klasa</w:t>
      </w:r>
      <w:r>
        <w:rPr>
          <w:b/>
        </w:rPr>
        <w:br/>
        <w:t>C)</w:t>
      </w:r>
      <w:r>
        <w:t xml:space="preserve"> Interfejs</w:t>
      </w:r>
      <w:r>
        <w:rPr>
          <w:b/>
        </w:rPr>
        <w:br/>
        <w:t>D)</w:t>
      </w:r>
      <w:r>
        <w:t xml:space="preserve"> Pakiet</w:t>
      </w:r>
    </w:p>
    <w:p>
      <w:r>
        <w:rPr>
          <w:b/>
        </w:rPr>
        <w:t>15 Kiedy metody statyczne są zwykle używane w programowaniu obiektowym?</w:t>
      </w:r>
      <w:r>
        <w:rPr>
          <w:b/>
        </w:rPr>
        <w:br/>
        <w:t>A)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B)</w:t>
      </w:r>
      <w:r>
        <w:t xml:space="preserve"> Kiedy metoda powinna być automatycznie wywoływana przy tworzeniu obiektu.</w:t>
      </w:r>
      <w:r>
        <w:rPr>
          <w:b/>
        </w:rPr>
        <w:br/>
        <w:t>C)</w:t>
      </w:r>
      <w:r>
        <w:t xml:space="preserve"> Kiedy metoda powinna być wywoływana tylko dla konkretnej instancji.</w:t>
      </w:r>
      <w:r>
        <w:rPr>
          <w:b/>
        </w:rPr>
        <w:br/>
        <w:t>D)</w:t>
      </w:r>
      <w:r>
        <w:t xml:space="preserve"> Kiedy metoda powinna być dziedziczona przez wszystkie podklasy.</w:t>
      </w:r>
    </w:p>
    <w:p>
      <w:r>
        <w:rPr>
          <w:b/>
        </w:rPr>
        <w:t>16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używana do generowania tekstur na obiektach wizualizacji.</w:t>
      </w:r>
      <w:r>
        <w:rPr>
          <w:b/>
        </w:rPr>
        <w:br/>
        <w:t>C)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D)</w:t>
      </w:r>
      <w:r>
        <w:t xml:space="preserve"> Macierz rotacji jest stosowana wyłącznie w przypadku obiektów 2D, nie ma zastosowania w grafice 3D.</w:t>
      </w:r>
    </w:p>
    <w:p>
      <w:r>
        <w:rPr>
          <w:b/>
        </w:rPr>
        <w:t>17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D)</w:t>
      </w:r>
      <w:r>
        <w:t xml:space="preserve"> Są to rozszerzone współrzędne, które zawierają dodatkowy składnik, nazywany składnikiem homogeniczności.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(nu)</w:t>
      </w:r>
    </w:p>
    <w:p>
      <w:r>
        <w:rPr>
          <w:b/>
        </w:rPr>
        <w:t>1 Jak działa interpolacja barycentryczna w grafice komputerowej?</w:t>
      </w:r>
      <w:r>
        <w:rPr>
          <w:b/>
        </w:rPr>
        <w:br/>
        <w:t>A)</w:t>
      </w:r>
      <w:r>
        <w:t xml:space="preserve"> Interpolacja barycentryczna jest stosowana wyłącznie do interpolacji normalnych na obiektach 3D.</w:t>
      </w:r>
      <w:r>
        <w:rPr>
          <w:b/>
        </w:rPr>
        <w:br/>
        <w:t>B)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C)</w:t>
      </w:r>
      <w:r>
        <w:t xml:space="preserve"> Interpolacja barycentryczna odnosi się tylko do interpolacji kolorów na teksturach.</w:t>
      </w:r>
      <w:r>
        <w:rPr>
          <w:b/>
        </w:rPr>
        <w:br/>
        <w:t>D)</w:t>
      </w:r>
      <w:r>
        <w:t xml:space="preserve"> Interpolacja barycentryczna oblicza wartość piksela na podstawie wagi poszczególnych wierzchołków trójkąta.</w:t>
      </w:r>
    </w:p>
    <w:p>
      <w:r>
        <w:rPr>
          <w:b/>
        </w:rPr>
        <w:t>2 Co to jest konstruktor w kontekście programowania obiektowego?</w:t>
      </w:r>
      <w:r>
        <w:rPr>
          <w:b/>
        </w:rPr>
        <w:br/>
        <w:t>A)</w:t>
      </w:r>
      <w:r>
        <w:t xml:space="preserve"> Jest to specjalna metoda klasy, która jest wywoływana automatycznie podczas tworzenia obiektu.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funkcja, która niszczy obiekt.</w:t>
      </w:r>
      <w:r>
        <w:rPr>
          <w:b/>
        </w:rPr>
        <w:br/>
        <w:t>D)</w:t>
      </w:r>
      <w:r>
        <w:t xml:space="preserve"> Jest to metoda używana do tworzenia nowych klas.</w:t>
      </w:r>
    </w:p>
    <w:p>
      <w:r>
        <w:rPr>
          <w:b/>
        </w:rPr>
        <w:t>3 Co to jest atrybut klasy w Pythonie?</w:t>
      </w:r>
      <w:r>
        <w:rPr>
          <w:b/>
        </w:rPr>
        <w:br/>
        <w:t>A)</w:t>
      </w:r>
      <w:r>
        <w:t xml:space="preserve"> Nazwa klasy</w:t>
      </w:r>
      <w:r>
        <w:rPr>
          <w:b/>
        </w:rPr>
        <w:br/>
        <w:t>B)</w:t>
      </w:r>
      <w:r>
        <w:t xml:space="preserve"> Wartość zwracana przez funkcję</w:t>
      </w:r>
      <w:r>
        <w:rPr>
          <w:b/>
        </w:rPr>
        <w:br/>
        <w:t>C)</w:t>
      </w:r>
      <w:r>
        <w:t xml:space="preserve"> Właściwość przypisana do klasy, dostępna dla wszystkich jej instancji</w:t>
      </w:r>
      <w:r>
        <w:rPr>
          <w:b/>
        </w:rPr>
        <w:br/>
        <w:t>D)</w:t>
      </w:r>
      <w:r>
        <w:t xml:space="preserve"> Blok kodu wewnątrz klasy</w:t>
      </w:r>
    </w:p>
    <w:p>
      <w:r>
        <w:rPr>
          <w:b/>
        </w:rPr>
        <w:t>4 Jak renderować grafikę z wykorzystaniem modułów cieniujących w bibliotece Vispy?</w:t>
      </w:r>
      <w:r>
        <w:rPr>
          <w:b/>
        </w:rPr>
        <w:br/>
        <w:t>A)</w:t>
      </w:r>
      <w:r>
        <w:t xml:space="preserve"> Renderowanie z użyciem modułów cieniujących nie jest obsługiwane w bibliotece Vispy.</w:t>
      </w:r>
      <w:r>
        <w:rPr>
          <w:b/>
        </w:rPr>
        <w:br/>
        <w:t>B)</w:t>
      </w:r>
      <w:r>
        <w:t xml:space="preserve"> Korzystając z obiektów vispy.gloo.Program</w:t>
      </w:r>
      <w:r>
        <w:rPr>
          <w:b/>
        </w:rPr>
        <w:br/>
        <w:t>C)</w:t>
      </w:r>
      <w:r>
        <w:t xml:space="preserve"> Poprzez korzystanie z funkcji vispy.gloo.set_shaders.</w:t>
      </w:r>
      <w:r>
        <w:rPr>
          <w:b/>
        </w:rPr>
        <w:br/>
        <w:t>D)</w:t>
      </w:r>
      <w:r>
        <w:t xml:space="preserve"> Używając funkcji vispy.gloo.compile_program.</w:t>
      </w:r>
    </w:p>
    <w:p>
      <w:r>
        <w:rPr>
          <w:b/>
        </w:rPr>
        <w:t>5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używana do generowania tekstur na obiektach wizualizacji.</w:t>
      </w:r>
      <w:r>
        <w:rPr>
          <w:b/>
        </w:rPr>
        <w:br/>
        <w:t>C)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D)</w:t>
      </w:r>
      <w:r>
        <w:t xml:space="preserve"> Projekcja ortograficzna jest stosowana tylko w przypadku obiektów 2D, nie ma zastosowania w grafice 3D.</w:t>
      </w:r>
    </w:p>
    <w:p>
      <w:r>
        <w:rPr>
          <w:b/>
        </w:rPr>
        <w:t>6 Czym jest GLSL?</w:t>
      </w:r>
      <w:r>
        <w:rPr>
          <w:b/>
        </w:rPr>
        <w:br/>
        <w:t>A)</w:t>
      </w:r>
      <w:r>
        <w:t xml:space="preserve"> Jest to język programowania do tworzenia interfejsów graficznych.</w:t>
      </w:r>
      <w:r>
        <w:rPr>
          <w:b/>
        </w:rPr>
        <w:br/>
        <w:t>B)</w:t>
      </w:r>
      <w:r>
        <w:t xml:space="preserve"> Jest to specjalny efekt wizualny używany w grafice komputerowej.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język programowania używany w OpenGL do definiowania modułów cieniujących.</w:t>
      </w:r>
    </w:p>
    <w:p>
      <w:r>
        <w:rPr>
          <w:b/>
        </w:rPr>
        <w:t>7 Jak działa macierz projekcji w grafice komputerowej?</w:t>
      </w:r>
      <w:r>
        <w:rPr>
          <w:b/>
        </w:rPr>
        <w:br/>
        <w:t>A)</w:t>
      </w:r>
      <w:r>
        <w:t xml:space="preserve"> Macierz projekcji służy tylko do przesuwania obiektów wzdłuż osi x, y i z.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jest stosowana tylko w przypadku obiektów 2D, nie ma zastosowania w grafice 3D.</w:t>
      </w:r>
      <w:r>
        <w:rPr>
          <w:b/>
        </w:rPr>
        <w:br/>
        <w:t>D)</w:t>
      </w:r>
      <w:r>
        <w:t xml:space="preserve"> Macierz projekcji jest używana do generowania tekstur na obiektach wizualizacji.</w:t>
      </w:r>
    </w:p>
    <w:p>
      <w:r>
        <w:rPr>
          <w:b/>
        </w:rPr>
        <w:t>8 Jakie jest główne zastosowanie zmiennych typu "uniform" w GLSL?</w:t>
      </w:r>
      <w:r>
        <w:rPr>
          <w:b/>
        </w:rPr>
        <w:br/>
        <w:t>A)</w:t>
      </w:r>
      <w:r>
        <w:t xml:space="preserve"> Pozwalają na manipulację zmiennymi w trakcie renderowania.</w:t>
      </w:r>
      <w:r>
        <w:rPr>
          <w:b/>
        </w:rPr>
        <w:br/>
        <w:t>B)</w:t>
      </w:r>
      <w:r>
        <w:t xml:space="preserve"> Służą do definiowania atrybutów wierzchołków.</w:t>
      </w:r>
      <w:r>
        <w:rPr>
          <w:b/>
        </w:rPr>
        <w:br/>
        <w:t>C)</w:t>
      </w:r>
      <w:r>
        <w:t xml:space="preserve"> Przechowują dane oświetlenia dla obiektów w scenie.</w:t>
      </w:r>
      <w:r>
        <w:rPr>
          <w:b/>
        </w:rPr>
        <w:br/>
        <w:t>D)</w:t>
      </w:r>
      <w:r>
        <w:t xml:space="preserve"> Służą do przekazywania danych niezmieniających się przez cały cykl renderowania.</w:t>
      </w:r>
    </w:p>
    <w:p>
      <w:r>
        <w:rPr>
          <w:b/>
        </w:rPr>
        <w:t>9 Co różni obiekt od klasy w programowaniu obiektowym?</w:t>
      </w:r>
      <w:r>
        <w:rPr>
          <w:b/>
        </w:rPr>
        <w:br/>
        <w:t>A)</w:t>
      </w:r>
      <w:r>
        <w:t xml:space="preserve"> Obiekt jest szablonem dla klasy.</w:t>
      </w:r>
      <w:r>
        <w:rPr>
          <w:b/>
        </w:rPr>
        <w:br/>
        <w:t>B)</w:t>
      </w:r>
      <w:r>
        <w:t xml:space="preserve"> Obiekt definiuje metody i atrybuty klasy.</w:t>
      </w:r>
      <w:r>
        <w:rPr>
          <w:b/>
        </w:rPr>
        <w:br/>
        <w:t>C)</w:t>
      </w:r>
      <w:r>
        <w:t xml:space="preserve"> Obiekt nie może być stworzony na podstawie klasy.</w:t>
      </w:r>
      <w:r>
        <w:rPr>
          <w:b/>
        </w:rPr>
        <w:br/>
        <w:t>D)</w:t>
      </w:r>
      <w:r>
        <w:t xml:space="preserve"> Obiekt jest instancją klasy.</w:t>
      </w:r>
    </w:p>
    <w:p>
      <w:r>
        <w:rPr>
          <w:b/>
        </w:rPr>
        <w:t>10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Dekorator</w:t>
      </w:r>
      <w:r>
        <w:rPr>
          <w:b/>
        </w:rPr>
        <w:br/>
        <w:t>B)</w:t>
      </w:r>
      <w:r>
        <w:t xml:space="preserve"> Getter</w:t>
      </w:r>
      <w:r>
        <w:rPr>
          <w:b/>
        </w:rPr>
        <w:br/>
        <w:t>C)</w:t>
      </w:r>
      <w:r>
        <w:t xml:space="preserve"> Setter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11 Co to jest metoda statyczna w Pythonie?</w:t>
      </w:r>
      <w:r>
        <w:rPr>
          <w:b/>
        </w:rPr>
        <w:br/>
        <w:t>A)</w:t>
      </w:r>
      <w:r>
        <w:t xml:space="preserve"> Metoda, która nie może być przeciążona</w:t>
      </w:r>
      <w:r>
        <w:rPr>
          <w:b/>
        </w:rPr>
        <w:br/>
        <w:t>B)</w:t>
      </w:r>
      <w:r>
        <w:t xml:space="preserve"> Metoda, która nie może być dziedziczona</w:t>
      </w:r>
      <w:r>
        <w:rPr>
          <w:b/>
        </w:rPr>
        <w:br/>
        <w:t>C)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D)</w:t>
      </w:r>
      <w:r>
        <w:t xml:space="preserve"> Metoda, która jest zawsze wywoływana na początku programu</w:t>
      </w:r>
    </w:p>
    <w:p>
      <w:r>
        <w:rPr>
          <w:b/>
        </w:rPr>
        <w:t>12 Jak nazywamy "szablon" używany do tworzenia obiektów w programowaniu obiektowym?</w:t>
      </w:r>
      <w:r>
        <w:rPr>
          <w:b/>
        </w:rPr>
        <w:br/>
        <w:t>A)</w:t>
      </w:r>
      <w:r>
        <w:t xml:space="preserve"> Klasa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Interfejs</w:t>
      </w:r>
      <w:r>
        <w:rPr>
          <w:b/>
        </w:rPr>
        <w:br/>
        <w:t>D)</w:t>
      </w:r>
      <w:r>
        <w:t xml:space="preserve"> Instancja</w:t>
      </w:r>
    </w:p>
    <w:p>
      <w:r>
        <w:rPr>
          <w:b/>
        </w:rPr>
        <w:t>13 Co to jest dekorator w Pythonie?</w:t>
      </w:r>
      <w:r>
        <w:rPr>
          <w:b/>
        </w:rPr>
        <w:br/>
        <w:t>A)</w:t>
      </w:r>
      <w:r>
        <w:t xml:space="preserve"> Jest to funkcja,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specjalny typ funkcji, który pozwala na modyfikowanie zachowania innej funkcji lub klasy.</w:t>
      </w:r>
    </w:p>
    <w:p>
      <w:r>
        <w:rPr>
          <w:b/>
        </w:rPr>
        <w:t>14 Jak działa macierz translacji w grafice komputerowej?</w:t>
      </w:r>
      <w:r>
        <w:rPr>
          <w:b/>
        </w:rPr>
        <w:br/>
        <w:t>A)</w:t>
      </w:r>
      <w:r>
        <w:t xml:space="preserve"> Macierz translacji służy wyłącznie do skalowania obiektów wzdłuż osi x, y i z.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jest stosowana tylko w przypadku obiektów 2D, nie ma zastosowania w grafice 3D.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15 Jaki jest główny cel modułu wierzchołków w OpenGL?</w:t>
      </w:r>
      <w:r>
        <w:rPr>
          <w:b/>
        </w:rPr>
        <w:br/>
        <w:t>A)</w:t>
      </w:r>
      <w:r>
        <w:t xml:space="preserve"> Generowanie oświetlenia dla obiektów 3D.</w:t>
      </w:r>
      <w:r>
        <w:rPr>
          <w:b/>
        </w:rPr>
        <w:br/>
        <w:t>B)</w:t>
      </w:r>
      <w:r>
        <w:t xml:space="preserve"> Przekształcanie wierzchołków 3D z przestrzeni modelu na przestrzeń ekranu.</w:t>
      </w:r>
      <w:r>
        <w:rPr>
          <w:b/>
        </w:rPr>
        <w:br/>
        <w:t>C)</w:t>
      </w:r>
      <w:r>
        <w:t xml:space="preserve"> Wykonywanie operacji logicznych na pikselach.</w:t>
      </w:r>
      <w:r>
        <w:rPr>
          <w:b/>
        </w:rPr>
        <w:br/>
        <w:t>D)</w:t>
      </w:r>
      <w:r>
        <w:t xml:space="preserve"> Renderowanie tekstur na obiekty.</w:t>
      </w:r>
    </w:p>
    <w:p>
      <w:r>
        <w:rPr>
          <w:b/>
        </w:rPr>
        <w:t>16 Czym jest triangulacja w grafice komputerowej?</w:t>
      </w:r>
      <w:r>
        <w:rPr>
          <w:b/>
        </w:rPr>
        <w:br/>
        <w:t>A)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B)</w:t>
      </w:r>
      <w:r>
        <w:t xml:space="preserve"> Triangulacja to proces generowania krawędzi i wierzchołków w grafach komputerowych.</w:t>
      </w:r>
      <w:r>
        <w:rPr>
          <w:b/>
        </w:rPr>
        <w:br/>
        <w:t>C)</w:t>
      </w:r>
      <w:r>
        <w:t xml:space="preserve"> Jest to proces podziału kompleksu lub poligonu na trójkąty.</w:t>
      </w:r>
      <w:r>
        <w:rPr>
          <w:b/>
        </w:rPr>
        <w:br/>
        <w:t>D)</w:t>
      </w:r>
      <w:r>
        <w:t xml:space="preserve"> Triangulacja odnosi się do techniki generowania tekstur na obiektach 3D.</w:t>
      </w:r>
    </w:p>
    <w:p>
      <w:r>
        <w:rPr>
          <w:b/>
        </w:rPr>
        <w:t>17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B)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(qq)</w:t>
      </w:r>
    </w:p>
    <w:p>
      <w:r>
        <w:rPr>
          <w:b/>
        </w:rPr>
        <w:t>1 Do czego służą zmienne typu "varying" w GLSL?</w:t>
      </w:r>
      <w:r>
        <w:rPr>
          <w:b/>
        </w:rPr>
        <w:br/>
        <w:t>A)</w:t>
      </w:r>
      <w:r>
        <w:t xml:space="preserve"> Służą do definiowania stałych dla całego programu.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Pozwalają na przekazywanie danych między modułem wierzchołków a modułem fragmentów.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2 Co to jest property w Pythonie?</w:t>
      </w:r>
      <w:r>
        <w:rPr>
          <w:b/>
        </w:rPr>
        <w:br/>
        <w:t>A)</w:t>
      </w:r>
      <w:r>
        <w:t xml:space="preserve"> Wartość przechowywana w obiekcie</w:t>
      </w:r>
      <w:r>
        <w:rPr>
          <w:b/>
        </w:rPr>
        <w:br/>
        <w:t>B)</w:t>
      </w:r>
      <w:r>
        <w:t xml:space="preserve"> Nazwa metody</w:t>
      </w:r>
      <w:r>
        <w:rPr>
          <w:b/>
        </w:rPr>
        <w:br/>
        <w:t>C)</w:t>
      </w:r>
      <w:r>
        <w:t xml:space="preserve"> Dekorator umożliwiający definiowanie metod dostępu do atrybutu klasy</w:t>
      </w:r>
      <w:r>
        <w:rPr>
          <w:b/>
        </w:rPr>
        <w:br/>
        <w:t>D)</w:t>
      </w:r>
      <w:r>
        <w:t xml:space="preserve"> Typ danych</w:t>
      </w:r>
    </w:p>
    <w:p>
      <w:r>
        <w:rPr>
          <w:b/>
        </w:rPr>
        <w:t>3 Jak działa macierz skalowania w grafice komputerowej?</w:t>
      </w:r>
      <w:r>
        <w:rPr>
          <w:b/>
        </w:rPr>
        <w:br/>
        <w:t>A)</w:t>
      </w:r>
      <w:r>
        <w:t xml:space="preserve"> Macierz skalowania jest używana do generowania tekstur na obiektach wizualizacji.</w:t>
      </w:r>
      <w:r>
        <w:rPr>
          <w:b/>
        </w:rPr>
        <w:br/>
        <w:t>B)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C)</w:t>
      </w:r>
      <w:r>
        <w:t xml:space="preserve"> Macierz skalowania służy do obracania obiektów wokół osi x, y i z.</w:t>
      </w:r>
      <w:r>
        <w:rPr>
          <w:b/>
        </w:rPr>
        <w:br/>
        <w:t>D)</w:t>
      </w:r>
      <w:r>
        <w:t xml:space="preserve"> Macierz skalowania jest macierzą transformacji, która zmienia rozmiar obiektu wzdłuż osi x, y i z poprzez mnożenie jego współrzędnych przez określone wartości.</w:t>
      </w:r>
    </w:p>
    <w:p>
      <w:r>
        <w:rPr>
          <w:b/>
        </w:rPr>
        <w:t>4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Setter</w:t>
      </w:r>
      <w:r>
        <w:rPr>
          <w:b/>
        </w:rPr>
        <w:br/>
        <w:t>B)</w:t>
      </w:r>
      <w:r>
        <w:t xml:space="preserve"> Dekorator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5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Wizualizacja danych naukowych, grafika komputerowa, renderowanie interaktywnych wizualizacji.</w:t>
      </w:r>
    </w:p>
    <w:p>
      <w:r>
        <w:rPr>
          <w:b/>
        </w:rPr>
        <w:t>6 Jakie są zastosowania zmiennych typu "attribute" w GLSL?</w:t>
      </w:r>
      <w:r>
        <w:rPr>
          <w:b/>
        </w:rPr>
        <w:br/>
        <w:t>A)</w:t>
      </w:r>
      <w:r>
        <w:t xml:space="preserve"> Umożliwiają manipulację teksturowaniem obiektów.</w:t>
      </w:r>
      <w:r>
        <w:rPr>
          <w:b/>
        </w:rPr>
        <w:br/>
        <w:t>B)</w:t>
      </w:r>
      <w:r>
        <w:t xml:space="preserve"> Przechowują stałe wartości używane w shaderach.</w:t>
      </w:r>
      <w:r>
        <w:rPr>
          <w:b/>
        </w:rPr>
        <w:br/>
        <w:t>C)</w:t>
      </w:r>
      <w:r>
        <w:t xml:space="preserve"> Pozwalają na przesyłanie danych między różnymi shaderami.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7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Używając funkcji vispy.event.connect.</w:t>
      </w:r>
    </w:p>
    <w:p>
      <w:r>
        <w:rPr>
          <w:b/>
        </w:rPr>
        <w:t>8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vispy.gloo jest odpowiedzialne za tworzenie interfejsów graficznych wizualizacji.</w:t>
      </w:r>
      <w:r>
        <w:rPr>
          <w:b/>
        </w:rPr>
        <w:br/>
        <w:t>C)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D)</w:t>
      </w:r>
      <w:r>
        <w:t xml:space="preserve"> Moduł vispy.gloo służy do obsługi zdarzeń w bibliotece Vispy.</w:t>
      </w:r>
    </w:p>
    <w:p>
      <w:r>
        <w:rPr>
          <w:b/>
        </w:rPr>
        <w:t>9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10 Jakie są główne zadania GLSL?</w:t>
      </w:r>
      <w:r>
        <w:rPr>
          <w:b/>
        </w:rPr>
        <w:br/>
        <w:t>A)</w:t>
      </w:r>
      <w:r>
        <w:t xml:space="preserve"> Odpowiada za generowanie grafiki wektorowej w czasie rzeczywistym.</w:t>
      </w:r>
      <w:r>
        <w:rPr>
          <w:b/>
        </w:rPr>
        <w:br/>
        <w:t>B)</w:t>
      </w:r>
      <w:r>
        <w:t xml:space="preserve"> Odpowiada za ładowanie tekstur i materiałów do obiektów graficznych.</w:t>
      </w:r>
      <w:r>
        <w:rPr>
          <w:b/>
        </w:rPr>
        <w:br/>
        <w:t>C)</w:t>
      </w:r>
      <w:r>
        <w:t xml:space="preserve"> Definiuje i kontroluje moduły cieniujące używane w procesie renderowania.</w:t>
      </w:r>
      <w:r>
        <w:rPr>
          <w:b/>
        </w:rPr>
        <w:br/>
        <w:t>D)</w:t>
      </w:r>
      <w:r>
        <w:t xml:space="preserve"> Steruje animacją obiektów 3D.</w:t>
      </w:r>
    </w:p>
    <w:p>
      <w:r>
        <w:rPr>
          <w:b/>
        </w:rPr>
        <w:t>11 Jakie jest znaczenie Normalized Device Coordinates (NDC) w OpenGL?</w:t>
      </w:r>
      <w:r>
        <w:rPr>
          <w:b/>
        </w:rPr>
        <w:br/>
        <w:t>A)</w:t>
      </w:r>
      <w:r>
        <w:t xml:space="preserve"> NDC są używane do określania kolizji między obiektami w scenie 3D.</w:t>
      </w:r>
      <w:r>
        <w:rPr>
          <w:b/>
        </w:rPr>
        <w:br/>
        <w:t>B)</w:t>
      </w:r>
      <w:r>
        <w:t xml:space="preserve"> NDC nie mają specjalnego znaczenia w OpenGL.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12 Co to są metody obiektu w kontekście programowania obiektowego?</w:t>
      </w:r>
      <w:r>
        <w:rPr>
          <w:b/>
        </w:rPr>
        <w:br/>
        <w:t>A)</w:t>
      </w:r>
      <w:r>
        <w:t xml:space="preserve"> Są to atrybuty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funkcje zdefiniowane w klasie, które operują na danych obiektu.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13 Czym są współrzędne homogeniczne w grafice komputerowej?</w:t>
      </w:r>
      <w:r>
        <w:rPr>
          <w:b/>
        </w:rPr>
        <w:br/>
        <w:t>A)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B)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C)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14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metoda kompresji danych graficznych w celu oszczędności pamięci.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15 Jaką rolę pełni dziedziczenie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Kontroluje, jakie dane mogą być dostępne i modyfikowane przez kod poza klasą.</w:t>
      </w:r>
      <w:r>
        <w:rPr>
          <w:b/>
        </w:rPr>
        <w:br/>
        <w:t>D)</w:t>
      </w:r>
      <w:r>
        <w:t xml:space="preserve"> Umożliwia ponowne użycie kodu, ułatwiając tworzenie i zarządzanie złożonymi programami.</w:t>
      </w:r>
    </w:p>
    <w:p>
      <w:r>
        <w:rPr>
          <w:b/>
        </w:rPr>
        <w:t>16 Czym jest dynamiczny potok (dynamic pipeline) w kontekście nowoczesnego OpenGL?</w:t>
      </w:r>
      <w:r>
        <w:rPr>
          <w:b/>
        </w:rPr>
        <w:br/>
        <w:t>A)</w:t>
      </w:r>
      <w:r>
        <w:t xml:space="preserve"> Jest to moduł do ładowania i renderowania modeli 3D w nowoczesnym OpenGL.</w:t>
      </w:r>
      <w:r>
        <w:rPr>
          <w:b/>
        </w:rPr>
        <w:br/>
        <w:t>B)</w:t>
      </w:r>
      <w:r>
        <w:t xml:space="preserve"> Jest to rodzaj animacji używanej w grafice komputerowej do tworzenia płynnych ruchów.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17 Jak renderować grafikę z wykorzystaniem modułów cieniujących w bibliotece Vispy?</w:t>
      </w:r>
      <w:r>
        <w:rPr>
          <w:b/>
        </w:rPr>
        <w:br/>
        <w:t>A)</w:t>
      </w:r>
      <w:r>
        <w:t xml:space="preserve"> Używając funkcji vispy.gloo.compile_program.</w:t>
      </w:r>
      <w:r>
        <w:rPr>
          <w:b/>
        </w:rPr>
        <w:br/>
        <w:t>B)</w:t>
      </w:r>
      <w:r>
        <w:t xml:space="preserve"> Renderowanie z użyciem modułów cieniujących nie jest obsługiwane w bibliotece Vispy.</w:t>
      </w:r>
      <w:r>
        <w:rPr>
          <w:b/>
        </w:rPr>
        <w:br/>
        <w:t>C)</w:t>
      </w:r>
      <w:r>
        <w:t xml:space="preserve"> Korzystając z obiektów vispy.gloo.Program</w:t>
      </w:r>
      <w:r>
        <w:rPr>
          <w:b/>
        </w:rPr>
        <w:br/>
        <w:t>D)</w:t>
      </w:r>
      <w:r>
        <w:t xml:space="preserve"> Poprzez korzystanie z funkcji vispy.gloo.set_shaders.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(ax)</w:t>
      </w:r>
    </w:p>
    <w:p>
      <w:r>
        <w:rPr>
          <w:b/>
        </w:rPr>
        <w:t>1 Co to jest property w Pythonie?</w:t>
      </w:r>
      <w:r>
        <w:rPr>
          <w:b/>
        </w:rPr>
        <w:br/>
        <w:t>A)</w:t>
      </w:r>
      <w:r>
        <w:t xml:space="preserve"> Typ danych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Nazwa metody</w:t>
      </w:r>
      <w:r>
        <w:rPr>
          <w:b/>
        </w:rPr>
        <w:br/>
        <w:t>D)</w:t>
      </w:r>
      <w:r>
        <w:t xml:space="preserve"> Wartość przechowywana w obiekcie</w:t>
      </w:r>
    </w:p>
    <w:p>
      <w:r>
        <w:rPr>
          <w:b/>
        </w:rPr>
        <w:t>2 Jak w Pythonie zdefiniować coś podobnego do interfejsu znanych z innych języków?</w:t>
      </w:r>
      <w:r>
        <w:rPr>
          <w:b/>
        </w:rPr>
        <w:br/>
        <w:t>A)</w:t>
      </w:r>
      <w:r>
        <w:t xml:space="preserve"> Tworząc klasę bez żadnych metod i atrybutów.</w:t>
      </w:r>
      <w:r>
        <w:rPr>
          <w:b/>
        </w:rPr>
        <w:br/>
        <w:t>B)</w:t>
      </w:r>
      <w:r>
        <w:t xml:space="preserve"> Używając klas abstrakcyjnych z modułu abc i definiując metody abstrakcyjne.</w:t>
      </w:r>
      <w:r>
        <w:rPr>
          <w:b/>
        </w:rPr>
        <w:br/>
        <w:t>C)</w:t>
      </w:r>
      <w:r>
        <w:t xml:space="preserve"> Definiując klasę z samymi metodami statycznymi.</w:t>
      </w:r>
      <w:r>
        <w:rPr>
          <w:b/>
        </w:rPr>
        <w:br/>
        <w:t>D)</w:t>
      </w:r>
      <w:r>
        <w:t xml:space="preserve"> Używając dekoratora @interface na klasie.</w:t>
      </w:r>
    </w:p>
    <w:p>
      <w:r>
        <w:rPr>
          <w:b/>
        </w:rPr>
        <w:t>3 Co to jest OpenGL?</w:t>
      </w:r>
      <w:r>
        <w:rPr>
          <w:b/>
        </w:rPr>
        <w:br/>
        <w:t>A)</w:t>
      </w:r>
      <w:r>
        <w:t xml:space="preserve"> Środowisko uruchomieniowe</w:t>
      </w:r>
      <w:r>
        <w:rPr>
          <w:b/>
        </w:rPr>
        <w:br/>
        <w:t>B)</w:t>
      </w:r>
      <w:r>
        <w:t xml:space="preserve"> API do renderowania grafiki 2D i 3D</w:t>
      </w:r>
      <w:r>
        <w:rPr>
          <w:b/>
        </w:rPr>
        <w:br/>
        <w:t>C)</w:t>
      </w:r>
      <w:r>
        <w:t xml:space="preserve"> Narzędzie do tworzenia stron internetowych</w:t>
      </w:r>
      <w:r>
        <w:rPr>
          <w:b/>
        </w:rPr>
        <w:br/>
        <w:t>D)</w:t>
      </w:r>
      <w:r>
        <w:t xml:space="preserve"> Język programowania</w:t>
      </w:r>
    </w:p>
    <w:p>
      <w:r>
        <w:rPr>
          <w:b/>
        </w:rPr>
        <w:t>4 Co to jest metoda abstrakcyjna w Pythonie?</w:t>
      </w:r>
      <w:r>
        <w:rPr>
          <w:b/>
        </w:rPr>
        <w:br/>
        <w:t>A)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B)</w:t>
      </w:r>
      <w:r>
        <w:t xml:space="preserve"> Jest to metoda, która automatycznie tworzy obiekty klasy.</w:t>
      </w:r>
      <w:r>
        <w:rPr>
          <w:b/>
        </w:rPr>
        <w:br/>
        <w:t>C)</w:t>
      </w:r>
      <w:r>
        <w:t xml:space="preserve"> Jest to metoda, która zawsze zwraca wartość None.</w:t>
      </w:r>
      <w:r>
        <w:rPr>
          <w:b/>
        </w:rPr>
        <w:br/>
        <w:t>D)</w:t>
      </w:r>
      <w:r>
        <w:t xml:space="preserve"> Jest to metoda, która nie może zostać zaimplementowana przez klasę dziedziczącą.</w:t>
      </w:r>
    </w:p>
    <w:p>
      <w:r>
        <w:rPr>
          <w:b/>
        </w:rPr>
        <w:t>5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C)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D)</w:t>
      </w:r>
      <w:r>
        <w:t xml:space="preserve"> Bufor indeksów służy do przechowywania kodu źródłowego shaderów.</w:t>
      </w:r>
    </w:p>
    <w:p>
      <w:r>
        <w:rPr>
          <w:b/>
        </w:rPr>
        <w:t>6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7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Pozwalają na tworzenie metod, które nie mają żadnej funkcjonalności.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8 Jak działa macierz projekcji w grafice komputerowej?</w:t>
      </w:r>
      <w:r>
        <w:rPr>
          <w:b/>
        </w:rPr>
        <w:br/>
        <w:t>A)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B)</w:t>
      </w:r>
      <w:r>
        <w:t xml:space="preserve"> Macierz projekcji jest stosowana tylko w przypadku obiektów 2D, nie ma zastosowania w grafice 3D.</w:t>
      </w:r>
      <w:r>
        <w:rPr>
          <w:b/>
        </w:rPr>
        <w:br/>
        <w:t>C)</w:t>
      </w:r>
      <w:r>
        <w:t xml:space="preserve"> Macierz projekcji służy tylko do przesuwania obiektów wzdłuż osi x, y i z.</w:t>
      </w:r>
      <w:r>
        <w:rPr>
          <w:b/>
        </w:rPr>
        <w:br/>
        <w:t>D)</w:t>
      </w:r>
      <w:r>
        <w:t xml:space="preserve"> Macierz projekcji jest używana do generowania tekstur na obiektach wizualizacji.</w:t>
      </w:r>
    </w:p>
    <w:p>
      <w:r>
        <w:rPr>
          <w:b/>
        </w:rPr>
        <w:t>9 Jak działa projekcja ortograficzna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B)</w:t>
      </w:r>
      <w:r>
        <w:t xml:space="preserve"> Projekcja ortograficzna jest używana do generowania tekstur na obiektach wizualizacji.</w:t>
      </w:r>
      <w:r>
        <w:rPr>
          <w:b/>
        </w:rPr>
        <w:br/>
        <w:t>C)</w:t>
      </w:r>
      <w:r>
        <w:t xml:space="preserve"> Projekcja ortograficzna służy tylko do przesuwania obiektów wzdłuż osi x, y i z.</w:t>
      </w:r>
      <w:r>
        <w:rPr>
          <w:b/>
        </w:rPr>
        <w:br/>
        <w:t>D)</w:t>
      </w:r>
      <w:r>
        <w:t xml:space="preserve"> Projekcja ortograficzna jest stosowana tylko w przypadku obiektów 2D, nie ma zastosowania w grafice 3D.</w:t>
      </w:r>
    </w:p>
    <w:p>
      <w:r>
        <w:rPr>
          <w:b/>
        </w:rPr>
        <w:t>10 Jakie są główne zalety stosowania współrzędnych homogenicznych w grafice komputerowej?</w:t>
      </w:r>
      <w:r>
        <w:rPr>
          <w:b/>
        </w:rPr>
        <w:br/>
        <w:t>A)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B)</w:t>
      </w:r>
      <w:r>
        <w:t xml:space="preserve"> Współrzędne homogeniczne pozwalają na łatwiejsze generowanie tekstur i efektów specjalnych.</w:t>
      </w:r>
      <w:r>
        <w:rPr>
          <w:b/>
        </w:rPr>
        <w:br/>
        <w:t>C)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D)</w:t>
      </w:r>
      <w:r>
        <w:t xml:space="preserve"> Stosowanie współrzędnych homogenicznych gwarantuje większą dokładność w wyliczaniu oświetlenia obiektów 3D.</w:t>
      </w:r>
    </w:p>
    <w:p>
      <w:r>
        <w:rPr>
          <w:b/>
        </w:rPr>
        <w:t>11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tworzenia aplikacji okienkowych.</w:t>
      </w:r>
      <w:r>
        <w:rPr>
          <w:b/>
        </w:rPr>
        <w:br/>
        <w:t>B)</w:t>
      </w:r>
      <w:r>
        <w:t xml:space="preserve"> Nie, biblioteka Vispy nie obsługuje renderowania grafiki z wykorzystaniem modułów cieniujących.</w:t>
      </w:r>
      <w:r>
        <w:rPr>
          <w:b/>
        </w:rPr>
        <w:br/>
        <w:t>C)</w:t>
      </w:r>
      <w:r>
        <w:t xml:space="preserve"> Nie, biblioteka Vispy nie obsługuje obsługi zdarzeń.</w:t>
      </w:r>
      <w:r>
        <w:rPr>
          <w:b/>
        </w:rPr>
        <w:br/>
        <w:t>D)</w:t>
      </w:r>
      <w:r>
        <w:t xml:space="preserve"> Tak, biblioteka Vispy obsługuje wszystkie wymienione funkcje.</w:t>
      </w:r>
    </w:p>
    <w:p>
      <w:r>
        <w:rPr>
          <w:b/>
        </w:rPr>
        <w:t>12 Czym jest dynamiczny potok (dynamic pipeline) w kontekście nowoczesnego OpenGL?</w:t>
      </w:r>
      <w:r>
        <w:rPr>
          <w:b/>
        </w:rPr>
        <w:br/>
        <w:t>A)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B)</w:t>
      </w:r>
      <w:r>
        <w:t xml:space="preserve"> Jest to złożony proces przetwarzania obrazu, który stosuje efekty specjalne na teksturach.</w:t>
      </w:r>
      <w:r>
        <w:rPr>
          <w:b/>
        </w:rPr>
        <w:br/>
        <w:t>C)</w:t>
      </w:r>
      <w:r>
        <w:t xml:space="preserve"> Jest to rodzaj animacji używanej w grafice komputerowej do tworzenia płynnych ruchów.</w:t>
      </w:r>
      <w:r>
        <w:rPr>
          <w:b/>
        </w:rPr>
        <w:br/>
        <w:t>D)</w:t>
      </w:r>
      <w:r>
        <w:t xml:space="preserve"> Jest to moduł do ładowania i renderowania modeli 3D w nowoczesnym OpenGL.</w:t>
      </w:r>
    </w:p>
    <w:p>
      <w:r>
        <w:rPr>
          <w:b/>
        </w:rPr>
        <w:t>13 Który z procesów grafiki komputerowej przekształca modele 3D w obrazy 2D?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Teksturowanie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14 Jak nazywamy atrybut, który jest wspólny dla wszystkich instancji klasy?</w:t>
      </w:r>
      <w:r>
        <w:rPr>
          <w:b/>
        </w:rPr>
        <w:br/>
        <w:t>A)</w:t>
      </w:r>
      <w:r>
        <w:t xml:space="preserve"> Atrybut klasowy</w:t>
      </w:r>
      <w:r>
        <w:rPr>
          <w:b/>
        </w:rPr>
        <w:br/>
        <w:t>B)</w:t>
      </w:r>
      <w:r>
        <w:t xml:space="preserve"> Atrybut instancji</w:t>
      </w:r>
      <w:r>
        <w:rPr>
          <w:b/>
        </w:rPr>
        <w:br/>
        <w:t>C)</w:t>
      </w:r>
      <w:r>
        <w:t xml:space="preserve"> Atrybut globalny</w:t>
      </w:r>
      <w:r>
        <w:rPr>
          <w:b/>
        </w:rPr>
        <w:br/>
        <w:t>D)</w:t>
      </w:r>
      <w:r>
        <w:t xml:space="preserve"> Atrybut lokalny</w:t>
      </w:r>
    </w:p>
    <w:p>
      <w:r>
        <w:rPr>
          <w:b/>
        </w:rPr>
        <w:t>15 Co to jest setter w kontekście programowania obiektowego?</w:t>
      </w:r>
      <w:r>
        <w:rPr>
          <w:b/>
        </w:rPr>
        <w:br/>
        <w:t>A)</w:t>
      </w:r>
      <w:r>
        <w:t xml:space="preserve"> Jest to metoda,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metoda używana do ustawiania wartości atrybutu obiektu.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16 Co to jest atrybut klasy w Pythonie?</w:t>
      </w:r>
      <w:r>
        <w:rPr>
          <w:b/>
        </w:rPr>
        <w:br/>
        <w:t>A)</w:t>
      </w:r>
      <w:r>
        <w:t xml:space="preserve"> Nazwa klasy</w:t>
      </w:r>
      <w:r>
        <w:rPr>
          <w:b/>
        </w:rPr>
        <w:br/>
        <w:t>B)</w:t>
      </w:r>
      <w:r>
        <w:t xml:space="preserve"> Właściwość przypisana do klasy, dostępna dla wszystkich jej instancji</w:t>
      </w:r>
      <w:r>
        <w:rPr>
          <w:b/>
        </w:rPr>
        <w:br/>
        <w:t>C)</w:t>
      </w:r>
      <w:r>
        <w:t xml:space="preserve"> Blok kodu wewnątrz klasy</w:t>
      </w:r>
      <w:r>
        <w:rPr>
          <w:b/>
        </w:rPr>
        <w:br/>
        <w:t>D)</w:t>
      </w:r>
      <w:r>
        <w:t xml:space="preserve"> Wartość zwracana przez funkcję</w:t>
      </w:r>
    </w:p>
    <w:p>
      <w:r>
        <w:rPr>
          <w:b/>
        </w:rPr>
        <w:t>17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Metodą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Klasą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(hy)</w:t>
      </w:r>
    </w:p>
    <w:p>
      <w:r>
        <w:rPr>
          <w:b/>
        </w:rPr>
        <w:t>1 Co to są metody obiektu w kontekście programowania obiektowego?</w:t>
      </w:r>
      <w:r>
        <w:rPr>
          <w:b/>
        </w:rPr>
        <w:br/>
        <w:t>A)</w:t>
      </w:r>
      <w:r>
        <w:t xml:space="preserve"> Są to funkcje zdefiniowane w klasie, które operują na danych obiektu.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atrybuty klasy.</w:t>
      </w:r>
    </w:p>
    <w:p>
      <w:r>
        <w:rPr>
          <w:b/>
        </w:rPr>
        <w:t>2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3 Co to jest antyaliasing w kontekście grafiki komputerowej?</w:t>
      </w:r>
      <w:r>
        <w:rPr>
          <w:b/>
        </w:rPr>
        <w:br/>
        <w:t>A)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B)</w:t>
      </w:r>
      <w:r>
        <w:t xml:space="preserve"> Antyaliasing nie ma żadnego zastosowania w grafice komputerowej.</w:t>
      </w:r>
      <w:r>
        <w:rPr>
          <w:b/>
        </w:rPr>
        <w:br/>
        <w:t>C)</w:t>
      </w:r>
      <w:r>
        <w:t xml:space="preserve"> Antyaliasing to tylko dodatkowy efekt wizualny stosowany w animacjach.</w:t>
      </w:r>
      <w:r>
        <w:rPr>
          <w:b/>
        </w:rPr>
        <w:br/>
        <w:t>D)</w:t>
      </w:r>
      <w:r>
        <w:t xml:space="preserve"> Antyaliasing to metoda kompresji grafiki używana do oszczędzania pamięci.</w:t>
      </w:r>
    </w:p>
    <w:p>
      <w:r>
        <w:rPr>
          <w:b/>
        </w:rPr>
        <w:t>4 Co to są atrybuty obiektu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klasy pochodne.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5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Służą do definiowania stałych dla całego programu.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6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B)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C)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D)</w:t>
      </w:r>
      <w:r>
        <w:t xml:space="preserve"> Projekcja ortograficzna jest używana tylko w przypadku tekstur, podczas gdy projekcja perspektywiczna jest stosowana do generowania oświetlenia obiektów.</w:t>
      </w:r>
    </w:p>
    <w:p>
      <w:r>
        <w:rPr>
          <w:b/>
        </w:rPr>
        <w:t>7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C)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D)</w:t>
      </w:r>
      <w:r>
        <w:t xml:space="preserve"> Renderowanie to proces przekształcania modeli 3D w obrazy 2D, a animacja to proces dodawania ruchu do modeli 3D.</w:t>
      </w:r>
    </w:p>
    <w:p>
      <w:r>
        <w:rPr>
          <w:b/>
        </w:rPr>
        <w:t>8 Jaką rolę pełni setter w programowaniu obiektowym?</w:t>
      </w:r>
      <w:r>
        <w:rPr>
          <w:b/>
        </w:rPr>
        <w:br/>
        <w:t>A)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B)</w:t>
      </w:r>
      <w:r>
        <w:t xml:space="preserve"> Kontroluje, jakie dane mogą być dostępne i modyfikowane przez kod poza obiektem.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Wymusza, aby wszystkie obiekty dziedziczyły wszystkie metody i atrybuty klasy bazowej.</w:t>
      </w:r>
    </w:p>
    <w:p>
      <w:r>
        <w:rPr>
          <w:b/>
        </w:rPr>
        <w:t>9 Jaką rolę pełnią dekoratory w Pythonie?</w:t>
      </w:r>
      <w:r>
        <w:rPr>
          <w:b/>
        </w:rPr>
        <w:br/>
        <w:t>A)</w:t>
      </w:r>
      <w:r>
        <w:t xml:space="preserve"> Kontrolują, jakie dane mogą być dostępne i modyfikowane przez kod poza funkcją lub klasą.</w:t>
      </w:r>
      <w:r>
        <w:rPr>
          <w:b/>
        </w:rPr>
        <w:br/>
        <w:t>B)</w:t>
      </w:r>
      <w:r>
        <w:t xml:space="preserve"> Zapewniają, że wszystkie funkcje lub klasy muszą mieć ten sam zestaw atrybutów.</w:t>
      </w:r>
      <w:r>
        <w:rPr>
          <w:b/>
        </w:rPr>
        <w:br/>
        <w:t>C)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10 Jakie są główne zalety stosowania współrzędnych homogenicznych w grafice komputerowej?</w:t>
      </w:r>
      <w:r>
        <w:rPr>
          <w:b/>
        </w:rPr>
        <w:br/>
        <w:t>A)</w:t>
      </w:r>
      <w:r>
        <w:t xml:space="preserve"> Stosowanie współrzędnych homogenicznych gwarantuje większą dokładność w wyliczaniu oświetlenia obiektów 3D.</w:t>
      </w:r>
      <w:r>
        <w:rPr>
          <w:b/>
        </w:rPr>
        <w:br/>
        <w:t>B)</w:t>
      </w:r>
      <w:r>
        <w:t xml:space="preserve"> Stosowanie współrzędnych homogenicznych eliminuje potrzebę przeliczania współrzędnych między różnymi układami odniesienia.</w:t>
      </w:r>
      <w:r>
        <w:rPr>
          <w:b/>
        </w:rPr>
        <w:br/>
        <w:t>C)</w:t>
      </w:r>
      <w:r>
        <w:t xml:space="preserve"> Współrzędne homogeniczne ułatwiają wykonywanie operacji transformacji, takich jak skalowanie, przesunięcie i obrót.</w:t>
      </w:r>
      <w:r>
        <w:rPr>
          <w:b/>
        </w:rPr>
        <w:br/>
        <w:t>D)</w:t>
      </w:r>
      <w:r>
        <w:t xml:space="preserve"> Współrzędne homogeniczne pozwalają na łatwiejsze generowanie tekstur i efektów specjalnych.</w:t>
      </w:r>
    </w:p>
    <w:p>
      <w:r>
        <w:rPr>
          <w:b/>
        </w:rPr>
        <w:t>11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funkcja, która jest automatycznie wywoływana podczas tworzenia obiektu.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12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złożony proces przetwarzania obrazu, który stosuje efekty specjalne na teksturach.</w:t>
      </w:r>
      <w:r>
        <w:rPr>
          <w:b/>
        </w:rPr>
        <w:br/>
        <w:t>C)</w:t>
      </w:r>
      <w:r>
        <w:t xml:space="preserve"> Jest to moduł do ładowania i renderowania modeli 3D w nowoczesnym OpenGL.</w:t>
      </w:r>
      <w:r>
        <w:rPr>
          <w:b/>
        </w:rPr>
        <w:br/>
        <w:t>D)</w:t>
      </w:r>
      <w:r>
        <w:t xml:space="preserve"> Jest to elastyczny i konfigurowalny potok renderowania, który umożliwia dynamiczną zmianę stanu renderowania w czasie rzeczywistym.</w:t>
      </w:r>
    </w:p>
    <w:p>
      <w:r>
        <w:rPr>
          <w:b/>
        </w:rPr>
        <w:t>13 Jak działa projekcja ortograficzna w grafice komputerowej?</w:t>
      </w:r>
      <w:r>
        <w:rPr>
          <w:b/>
        </w:rPr>
        <w:br/>
        <w:t>A)</w:t>
      </w:r>
      <w:r>
        <w:t xml:space="preserve"> Projekcja ortograficzna jest używana do generowania tekstur na obiektach wizualizacji.</w:t>
      </w:r>
      <w:r>
        <w:rPr>
          <w:b/>
        </w:rPr>
        <w:br/>
        <w:t>B)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C)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D)</w:t>
      </w:r>
      <w:r>
        <w:t xml:space="preserve"> Projekcja ortograficzna służy tylko do przesuwania obiektów wzdłuż osi x, y i z.</w:t>
      </w:r>
    </w:p>
    <w:p>
      <w:r>
        <w:rPr>
          <w:b/>
        </w:rPr>
        <w:t>14 Jaki jest główny cel modułu wierzchołków w OpenGL?</w:t>
      </w:r>
      <w:r>
        <w:rPr>
          <w:b/>
        </w:rPr>
        <w:br/>
        <w:t>A)</w:t>
      </w:r>
      <w:r>
        <w:t xml:space="preserve"> Generowanie oświetlenia dla obiektów 3D.</w:t>
      </w:r>
      <w:r>
        <w:rPr>
          <w:b/>
        </w:rPr>
        <w:br/>
        <w:t>B)</w:t>
      </w:r>
      <w:r>
        <w:t xml:space="preserve"> Przekształcanie wierzchołków 3D z przestrzeni modelu na przestrzeń ekranu.</w:t>
      </w:r>
      <w:r>
        <w:rPr>
          <w:b/>
        </w:rPr>
        <w:br/>
        <w:t>C)</w:t>
      </w:r>
      <w:r>
        <w:t xml:space="preserve"> Renderowanie tekstur na obiekty.</w:t>
      </w:r>
      <w:r>
        <w:rPr>
          <w:b/>
        </w:rPr>
        <w:br/>
        <w:t>D)</w:t>
      </w:r>
      <w:r>
        <w:t xml:space="preserve"> Wykonywanie operacji logicznych na pikselach.</w:t>
      </w:r>
    </w:p>
    <w:p>
      <w:r>
        <w:rPr>
          <w:b/>
        </w:rPr>
        <w:t>15 Jak działa macierz translacji w grafice komputerowej?</w:t>
      </w:r>
      <w:r>
        <w:rPr>
          <w:b/>
        </w:rPr>
        <w:br/>
        <w:t>A)</w:t>
      </w:r>
      <w:r>
        <w:t xml:space="preserve"> Macierz translacji jest stosowana tylko w przypadku obiektów 2D, nie ma zastosowania w grafice 3D.</w:t>
      </w:r>
      <w:r>
        <w:rPr>
          <w:b/>
        </w:rPr>
        <w:br/>
        <w:t>B)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C)</w:t>
      </w:r>
      <w:r>
        <w:t xml:space="preserve"> Macierz translacji jest używana do generowania tekstur na obiektach wizualizacji.</w:t>
      </w:r>
      <w:r>
        <w:rPr>
          <w:b/>
        </w:rPr>
        <w:br/>
        <w:t>D)</w:t>
      </w:r>
      <w:r>
        <w:t xml:space="preserve"> Macierz translacji służy wyłącznie do skalowania obiektów wzdłuż osi x, y i z.</w:t>
      </w:r>
    </w:p>
    <w:p>
      <w:r>
        <w:rPr>
          <w:b/>
        </w:rPr>
        <w:t>16 Co to jest atrybut klasy w Pythonie?</w:t>
      </w:r>
      <w:r>
        <w:rPr>
          <w:b/>
        </w:rPr>
        <w:br/>
        <w:t>A)</w:t>
      </w:r>
      <w:r>
        <w:t xml:space="preserve"> Wartość zwracana przez funkcję</w:t>
      </w:r>
      <w:r>
        <w:rPr>
          <w:b/>
        </w:rPr>
        <w:br/>
        <w:t>B)</w:t>
      </w:r>
      <w:r>
        <w:t xml:space="preserve"> Blok kodu wewnątrz klasy</w:t>
      </w:r>
      <w:r>
        <w:rPr>
          <w:b/>
        </w:rPr>
        <w:br/>
        <w:t>C)</w:t>
      </w:r>
      <w:r>
        <w:t xml:space="preserve"> Właściwość przypisana do klasy, dostępna dla wszystkich jej instancji</w:t>
      </w:r>
      <w:r>
        <w:rPr>
          <w:b/>
        </w:rPr>
        <w:br/>
        <w:t>D)</w:t>
      </w:r>
      <w:r>
        <w:t xml:space="preserve"> Nazwa klasy</w:t>
      </w:r>
    </w:p>
    <w:p>
      <w:r>
        <w:rPr>
          <w:b/>
        </w:rPr>
        <w:t>17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Umożliwia tworzenie wielu kopii tego samego obiektu.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Ułatwia zarządzanie złożonymi systemami, ukrywając nieistotne szczegóły i pokazując tylko istotne informacje.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(fd)</w:t>
      </w:r>
    </w:p>
    <w:p>
      <w:r>
        <w:rPr>
          <w:b/>
        </w:rPr>
        <w:t>1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oświetlenia obiektów w grafice komputerowej.</w:t>
      </w:r>
      <w:r>
        <w:rPr>
          <w:b/>
        </w:rPr>
        <w:br/>
        <w:t>C)</w:t>
      </w:r>
      <w:r>
        <w:t xml:space="preserve"> Interpolacja barycentryczna to proces konwersji obiektów 2D na obiekty 3D w grafice komputerowej.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p>
      <w:r>
        <w:rPr>
          <w:b/>
        </w:rPr>
        <w:t>2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D)</w:t>
      </w:r>
      <w:r>
        <w:t xml:space="preserve"> Jest to obszar pamięci, w którym przechowywane są dane, takie jak pozycje wierzchołków lub kolory.</w:t>
      </w:r>
    </w:p>
    <w:p>
      <w:r>
        <w:rPr>
          <w:b/>
        </w:rPr>
        <w:t>3 Jaka jest rola "interfejsów" (klas abstrakcyjnych) w Pythonie?</w:t>
      </w:r>
      <w:r>
        <w:rPr>
          <w:b/>
        </w:rPr>
        <w:br/>
        <w:t>A)</w:t>
      </w:r>
      <w:r>
        <w:t xml:space="preserve"> Zmieniają sposób, w jaki Python interpretuje wywołania funkcji.</w:t>
      </w:r>
      <w:r>
        <w:rPr>
          <w:b/>
        </w:rPr>
        <w:br/>
        <w:t>B)</w:t>
      </w:r>
      <w:r>
        <w:t xml:space="preserve"> Definiują one szablon dla klas, wymuszając implementację określonych metod.</w:t>
      </w:r>
      <w:r>
        <w:rPr>
          <w:b/>
        </w:rPr>
        <w:br/>
        <w:t>C)</w:t>
      </w:r>
      <w:r>
        <w:t xml:space="preserve"> Pozwalają na tworzenie funkcji, które są automatycznie wywoływane przy zakończeniu programu.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4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object</w:t>
      </w:r>
      <w:r>
        <w:rPr>
          <w:b/>
        </w:rPr>
        <w:br/>
        <w:t>C)</w:t>
      </w:r>
      <w:r>
        <w:t xml:space="preserve"> Używając słowa kluczowego type</w:t>
      </w:r>
      <w:r>
        <w:rPr>
          <w:b/>
        </w:rPr>
        <w:br/>
        <w:t>D)</w:t>
      </w:r>
      <w:r>
        <w:t xml:space="preserve"> Używając słowa kluczowego def</w:t>
      </w:r>
    </w:p>
    <w:p>
      <w:r>
        <w:rPr>
          <w:b/>
        </w:rPr>
        <w:t>5 Jak działa macierz rotacji w grafice komputerowej?</w:t>
      </w:r>
      <w:r>
        <w:rPr>
          <w:b/>
        </w:rPr>
        <w:br/>
        <w:t>A)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B)</w:t>
      </w:r>
      <w:r>
        <w:t xml:space="preserve"> Macierz rotacji jest używana do generowania tekstur na obiektach wizualizacji.</w:t>
      </w:r>
      <w:r>
        <w:rPr>
          <w:b/>
        </w:rPr>
        <w:br/>
        <w:t>C)</w:t>
      </w:r>
      <w:r>
        <w:t xml:space="preserve"> Macierz rotacji służy do przesuwania obiektów wzdłuż osi x, y i z.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6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7 Jakie jest główne zastosowanie zmiennych typu "uniform" w GLSL?</w:t>
      </w:r>
      <w:r>
        <w:rPr>
          <w:b/>
        </w:rPr>
        <w:br/>
        <w:t>A)</w:t>
      </w:r>
      <w:r>
        <w:t xml:space="preserve"> Służą do definiowania atrybutów wierzchołków.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Pozwalają na manipulację zmiennymi w trakcie renderowania.</w:t>
      </w:r>
      <w:r>
        <w:rPr>
          <w:b/>
        </w:rPr>
        <w:br/>
        <w:t>D)</w:t>
      </w:r>
      <w:r>
        <w:t xml:space="preserve"> Przechowują dane oświetlenia dla obiektów w scenie.</w:t>
      </w:r>
    </w:p>
    <w:p>
      <w:r>
        <w:rPr>
          <w:b/>
        </w:rPr>
        <w:t>8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Modułem</w:t>
      </w:r>
      <w:r>
        <w:rPr>
          <w:b/>
        </w:rPr>
        <w:br/>
        <w:t>C)</w:t>
      </w:r>
      <w:r>
        <w:t xml:space="preserve"> Klasą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9 Jak działa interpolacja barycentryczna w grafice komputerowej?</w:t>
      </w:r>
      <w:r>
        <w:rPr>
          <w:b/>
        </w:rPr>
        <w:br/>
        <w:t>A)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B)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C)</w:t>
      </w:r>
      <w:r>
        <w:t xml:space="preserve"> Interpolacja barycentryczna odnosi się tylko do interpolacji kolorów na teksturach.</w:t>
      </w:r>
      <w:r>
        <w:rPr>
          <w:b/>
        </w:rPr>
        <w:br/>
        <w:t>D)</w:t>
      </w:r>
      <w:r>
        <w:t xml:space="preserve"> Interpolacja barycentryczna jest stosowana wyłącznie do interpolacji normalnych na obiektach 3D.</w:t>
      </w:r>
    </w:p>
    <w:p>
      <w:r>
        <w:rPr>
          <w:b/>
        </w:rPr>
        <w:t>10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Ogranicza ilość przetwarzania, aby zoptymalizować wydajność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Kontroluje, jakie tekstury i materiały są używane w procesie renderowania.</w:t>
      </w:r>
    </w:p>
    <w:p>
      <w:r>
        <w:rPr>
          <w:b/>
        </w:rPr>
        <w:t>11 Czym jest macierz widoku (view matrix) w grafice komputerowej?</w:t>
      </w:r>
      <w:r>
        <w:rPr>
          <w:b/>
        </w:rPr>
        <w:br/>
        <w:t>A)</w:t>
      </w:r>
      <w:r>
        <w:t xml:space="preserve"> Macierz widoku jest stosowana tylko w przypadku obiektów 2D, nie ma zastosowania w grafice 3D.</w:t>
      </w:r>
      <w:r>
        <w:rPr>
          <w:b/>
        </w:rPr>
        <w:br/>
        <w:t>B)</w:t>
      </w:r>
      <w:r>
        <w:t xml:space="preserve"> Macierz widoku służy tylko do przesuwania obiektów wzdłuż osi x, y i z.</w:t>
      </w:r>
      <w:r>
        <w:rPr>
          <w:b/>
        </w:rPr>
        <w:br/>
        <w:t>C)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D)</w:t>
      </w:r>
      <w:r>
        <w:t xml:space="preserve"> Macierz widoku jest używana do generowania tekstur na obiektach wizualizacji.</w:t>
      </w:r>
    </w:p>
    <w:p>
      <w:r>
        <w:rPr>
          <w:b/>
        </w:rPr>
        <w:t>12 Jakie jest główne zadanie modułu vispy.gloo w bibliotece Vispy?</w:t>
      </w:r>
      <w:r>
        <w:rPr>
          <w:b/>
        </w:rPr>
        <w:br/>
        <w:t>A)</w:t>
      </w:r>
      <w:r>
        <w:t xml:space="preserve"> vispy.gloo jest odpowiedzialne za tworzenie interfejsów graficznych wizualizacji.</w:t>
      </w:r>
      <w:r>
        <w:rPr>
          <w:b/>
        </w:rPr>
        <w:br/>
        <w:t>B)</w:t>
      </w:r>
      <w:r>
        <w:t xml:space="preserve"> Jest to moduł do manipulacji danymi tabelarycznymi wizualizacji.</w:t>
      </w:r>
      <w:r>
        <w:rPr>
          <w:b/>
        </w:rPr>
        <w:br/>
        <w:t>C)</w:t>
      </w:r>
      <w:r>
        <w:t xml:space="preserve"> Moduł vispy.gloo służy do obsługi zdarzeń w bibliotece Vispy.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13 Jakie są główne zastosowania triangulacji w grafice komputerowej?</w:t>
      </w:r>
      <w:r>
        <w:rPr>
          <w:b/>
        </w:rPr>
        <w:br/>
        <w:t>A)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B)</w:t>
      </w:r>
      <w:r>
        <w:t xml:space="preserve"> Triangulacja jest stosowana wyłącznie w procesie tworzenia animacji.</w:t>
      </w:r>
      <w:r>
        <w:rPr>
          <w:b/>
        </w:rPr>
        <w:br/>
        <w:t>C)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D)</w:t>
      </w:r>
      <w:r>
        <w:t xml:space="preserve"> Triangulacja jest przydatna tylko w celu wykonywania operacji matematycznych na grafach komputerowych.</w:t>
      </w:r>
    </w:p>
    <w:p>
      <w:r>
        <w:rPr>
          <w:b/>
        </w:rPr>
        <w:t>14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Wizualizacja danych naukowych, grafika komputerowa, renderowanie interaktywnych wizualizacji.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Tworzenie sztucznej inteligencji, robotyka, analiza big data.</w:t>
      </w:r>
    </w:p>
    <w:p>
      <w:r>
        <w:rPr>
          <w:b/>
        </w:rPr>
        <w:t>15 Jak nazywamy "szablon" używany do tworzenia obiektów w programowaniu obiektowym?</w:t>
      </w:r>
      <w:r>
        <w:rPr>
          <w:b/>
        </w:rPr>
        <w:br/>
        <w:t>A)</w:t>
      </w:r>
      <w:r>
        <w:t xml:space="preserve"> Klasa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Instancja</w:t>
      </w:r>
      <w:r>
        <w:rPr>
          <w:b/>
        </w:rPr>
        <w:br/>
        <w:t>D)</w:t>
      </w:r>
      <w:r>
        <w:t xml:space="preserve"> Interfejs</w:t>
      </w:r>
    </w:p>
    <w:p>
      <w:r>
        <w:rPr>
          <w:b/>
        </w:rPr>
        <w:t>16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ukrywania wewnętrznych szczegółów obiektów.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17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wieloplatformowa biblioteka do tworzenia grafiki 2D i 3D.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(oh)</w:t>
      </w:r>
    </w:p>
    <w:p>
      <w:r>
        <w:rPr>
          <w:b/>
        </w:rPr>
        <w:t>1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efekt wizualny stosowany tylko w animacjach.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2 Jak działa macierz translacji w grafice komputerowej?</w:t>
      </w:r>
      <w:r>
        <w:rPr>
          <w:b/>
        </w:rPr>
        <w:br/>
        <w:t>A)</w:t>
      </w:r>
      <w:r>
        <w:t xml:space="preserve"> Macierz translacji jest używana do generowania tekstur na obiektach wizualizacji.</w:t>
      </w:r>
      <w:r>
        <w:rPr>
          <w:b/>
        </w:rPr>
        <w:br/>
        <w:t>B)</w:t>
      </w:r>
      <w:r>
        <w:t xml:space="preserve"> Macierz translacji służy wyłącznie do skalowania obiektów wzdłuż osi x, y i z.</w:t>
      </w:r>
      <w:r>
        <w:rPr>
          <w:b/>
        </w:rPr>
        <w:br/>
        <w:t>C)</w:t>
      </w:r>
      <w:r>
        <w:t xml:space="preserve"> Macierz translacji jest stosowana tylko w przypadku obiektów 2D, nie ma zastosowania w grafice 3D.</w:t>
      </w:r>
      <w:r>
        <w:rPr>
          <w:b/>
        </w:rPr>
        <w:br/>
        <w:t>D)</w:t>
      </w:r>
      <w:r>
        <w:t xml:space="preserve"> Macierz translacji jest macierzą transformacji, która przesuwa obiekt wzdłuż osi x, y i z o określone wartości.</w:t>
      </w:r>
    </w:p>
    <w:p>
      <w:r>
        <w:rPr>
          <w:b/>
        </w:rPr>
        <w:t>3 Jaką rolę pełni setter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Kontroluje, jakie dane mogą być dostępne i modyfikowane przez kod poza obiektem.</w:t>
      </w:r>
      <w:r>
        <w:rPr>
          <w:b/>
        </w:rPr>
        <w:br/>
        <w:t>C)</w:t>
      </w:r>
      <w:r>
        <w:t xml:space="preserve"> Wymusza, aby wszystkie obiekty dziedziczyły wszystkie metody i atrybuty klasy bazowej.</w:t>
      </w:r>
      <w:r>
        <w:rPr>
          <w:b/>
        </w:rPr>
        <w:br/>
        <w:t>D)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</w:p>
    <w:p>
      <w:r>
        <w:rPr>
          <w:b/>
        </w:rPr>
        <w:t>4 Czym jest macierz widoku (view matrix) w grafice komputerowej?</w:t>
      </w:r>
      <w:r>
        <w:rPr>
          <w:b/>
        </w:rPr>
        <w:br/>
        <w:t>A)</w:t>
      </w:r>
      <w:r>
        <w:t xml:space="preserve"> Macierz widoku służy tylko do przesuwania obiektów wzdłuż osi x, y i z.</w:t>
      </w:r>
      <w:r>
        <w:rPr>
          <w:b/>
        </w:rPr>
        <w:br/>
        <w:t>B)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C)</w:t>
      </w:r>
      <w:r>
        <w:t xml:space="preserve"> Macierz widoku jest używana do generowania tekstur na obiektach wizualizacji.</w:t>
      </w:r>
      <w:r>
        <w:rPr>
          <w:b/>
        </w:rPr>
        <w:br/>
        <w:t>D)</w:t>
      </w:r>
      <w:r>
        <w:t xml:space="preserve"> Macierz widoku jest stosowana tylko w przypadku obiektów 2D, nie ma zastosowania w grafice 3D.</w:t>
      </w:r>
    </w:p>
    <w:p>
      <w:r>
        <w:rPr>
          <w:b/>
        </w:rPr>
        <w:t>5 Jak działa projekcja ortograficzna w grafice komputerowej?</w:t>
      </w:r>
      <w:r>
        <w:rPr>
          <w:b/>
        </w:rPr>
        <w:br/>
        <w:t>A)</w:t>
      </w:r>
      <w:r>
        <w:t xml:space="preserve"> Projekcja ortograficzna służy tylko do przesuwania obiektów wzdłuż osi x, y i z.</w:t>
      </w:r>
      <w:r>
        <w:rPr>
          <w:b/>
        </w:rPr>
        <w:br/>
        <w:t>B)</w:t>
      </w:r>
      <w:r>
        <w:t xml:space="preserve"> Projekcja ortograficzna jest techniką rzutowania obiektów na płaską powierzchnię z zachowaniem proporcji i równoległych linii.</w:t>
      </w:r>
      <w:r>
        <w:rPr>
          <w:b/>
        </w:rPr>
        <w:br/>
        <w:t>C)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D)</w:t>
      </w:r>
      <w:r>
        <w:t xml:space="preserve"> Projekcja ortograficzna jest używana do generowania tekstur na obiektach wizualizacji.</w:t>
      </w:r>
    </w:p>
    <w:p>
      <w:r>
        <w:rPr>
          <w:b/>
        </w:rPr>
        <w:t>6 Który z procesów grafiki komputerowej przekształca modele 3D w obrazy 2D?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Teksturowanie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7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Zmieniają sposób, w jaki Python interpretuje wywołania funkcji.</w:t>
      </w:r>
      <w:r>
        <w:rPr>
          <w:b/>
        </w:rPr>
        <w:br/>
        <w:t>C)</w:t>
      </w:r>
      <w:r>
        <w:t xml:space="preserve"> Definiują one szablon dla klas, wymuszając implementację określonych metod.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8 Jakie są wymagania dotyczące instalacji biblioteki Vispy?</w:t>
      </w:r>
      <w:r>
        <w:rPr>
          <w:b/>
        </w:rPr>
        <w:br/>
        <w:t>A)</w:t>
      </w:r>
      <w:r>
        <w:t xml:space="preserve"> Wymaga posiadania specjalnego sprzętu komputerowego, takiego jak karta graficzna.</w:t>
      </w:r>
      <w:r>
        <w:rPr>
          <w:b/>
        </w:rPr>
        <w:br/>
        <w:t>B)</w:t>
      </w:r>
      <w:r>
        <w:t xml:space="preserve"> Wymaga zakupu licencji przed instalacją.</w:t>
      </w:r>
      <w:r>
        <w:rPr>
          <w:b/>
        </w:rPr>
        <w:br/>
        <w:t>C)</w:t>
      </w:r>
      <w:r>
        <w:t xml:space="preserve"> Wymaga jedynie instalacji odpowiedniego menedżera pakietów w Pythonie.</w:t>
      </w:r>
      <w:r>
        <w:rPr>
          <w:b/>
        </w:rPr>
        <w:br/>
        <w:t>D)</w:t>
      </w:r>
      <w:r>
        <w:t xml:space="preserve"> Wymaga instalacji Pythona oraz zależności takich jak NumPy i PyOpenGL.</w:t>
      </w:r>
    </w:p>
    <w:p>
      <w:r>
        <w:rPr>
          <w:b/>
        </w:rPr>
        <w:t>9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10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B)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C)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D)</w:t>
      </w:r>
      <w:r>
        <w:t xml:space="preserve"> Projekcja ortograficzna jest używana tylko w przypadku tekstur, podczas gdy projekcja perspektywiczna jest stosowana do generowania oświetlenia obiektów.</w:t>
      </w:r>
    </w:p>
    <w:p>
      <w:r>
        <w:rPr>
          <w:b/>
        </w:rPr>
        <w:t>11 Jakie są główne cechy biblioteki Vispy?</w:t>
      </w:r>
      <w:r>
        <w:rPr>
          <w:b/>
        </w:rPr>
        <w:br/>
        <w:t>A)</w:t>
      </w:r>
      <w:r>
        <w:t xml:space="preserve"> Obsługa baz danych, zarządzanie plikami, generowanie raportów.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Tworzenie sztucznej inteligencji, analiza danych, statystyka.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p>
      <w:r>
        <w:rPr>
          <w:b/>
        </w:rPr>
        <w:t>12 Jak obsługiwać zdarzenia w bibliotece Vispy?</w:t>
      </w:r>
      <w:r>
        <w:rPr>
          <w:b/>
        </w:rPr>
        <w:br/>
        <w:t>A)</w:t>
      </w:r>
      <w:r>
        <w:t xml:space="preserve"> Używając funkcji vispy.event.connect.</w:t>
      </w:r>
      <w:r>
        <w:rPr>
          <w:b/>
        </w:rPr>
        <w:br/>
        <w:t>B)</w:t>
      </w:r>
      <w:r>
        <w:t xml:space="preserve"> Korzystając z modułu vispy.event.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Obsługa zdarzeń nie jest obsługiwana w bibliotece Vispy.</w:t>
      </w:r>
    </w:p>
    <w:p>
      <w:r>
        <w:rPr>
          <w:b/>
        </w:rPr>
        <w:t>13 Który z filarów grafiki komputerowej odpowiada za dodawanie ruchu do modeli 3D?</w:t>
      </w:r>
      <w:r>
        <w:rPr>
          <w:b/>
        </w:rPr>
        <w:br/>
        <w:t>A)</w:t>
      </w:r>
      <w:r>
        <w:t xml:space="preserve"> Skalowanie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14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Pozwalają na przekazywanie danych między modułem wierzchołków a modułem fragmentów.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15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Technika tworzenia nowych modułów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16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C)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D)</w:t>
      </w:r>
      <w:r>
        <w:t xml:space="preserve"> Macierze transformacji służą wyłącznie do generowania animacji w grafice komputerowej.</w:t>
      </w:r>
    </w:p>
    <w:p>
      <w:r>
        <w:rPr>
          <w:b/>
        </w:rPr>
        <w:t>17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atrybut obiektu.</w:t>
      </w:r>
      <w:r>
        <w:rPr>
          <w:b/>
        </w:rPr>
        <w:br/>
        <w:t>C)</w:t>
      </w:r>
      <w:r>
        <w:t xml:space="preserve"> Jest to specjalna metoda klasy, która jest wywoływana automatycznie podczas tworzenia obiektu.</w:t>
      </w:r>
      <w:r>
        <w:rPr>
          <w:b/>
        </w:rPr>
        <w:br/>
        <w:t>D)</w:t>
      </w:r>
      <w:r>
        <w:t xml:space="preserve"> Jest to metoda używana do tworzenia nowych klas.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(ie)</w:t>
      </w:r>
    </w:p>
    <w:p>
      <w:r>
        <w:rPr>
          <w:b/>
        </w:rPr>
        <w:t>1 Jak nazywamy "szablon" używany do tworzenia obiektów w programowaniu obiektowym?</w:t>
      </w:r>
      <w:r>
        <w:rPr>
          <w:b/>
        </w:rPr>
        <w:br/>
        <w:t>A)</w:t>
      </w:r>
      <w:r>
        <w:t xml:space="preserve"> Instancja</w:t>
      </w:r>
      <w:r>
        <w:rPr>
          <w:b/>
        </w:rPr>
        <w:br/>
        <w:t>B)</w:t>
      </w:r>
      <w:r>
        <w:t xml:space="preserve"> Pakiet</w:t>
      </w:r>
      <w:r>
        <w:rPr>
          <w:b/>
        </w:rPr>
        <w:br/>
        <w:t>C)</w:t>
      </w:r>
      <w:r>
        <w:t xml:space="preserve"> Interfejs</w:t>
      </w:r>
      <w:r>
        <w:rPr>
          <w:b/>
        </w:rPr>
        <w:br/>
        <w:t>D)</w:t>
      </w:r>
      <w:r>
        <w:t xml:space="preserve"> Klasa</w:t>
      </w:r>
    </w:p>
    <w:p>
      <w:r>
        <w:rPr>
          <w:b/>
        </w:rPr>
        <w:t>2 Co to jest tekstura w grafice komputerowej?</w:t>
      </w:r>
      <w:r>
        <w:rPr>
          <w:b/>
        </w:rPr>
        <w:br/>
        <w:t>A)</w:t>
      </w:r>
      <w:r>
        <w:t xml:space="preserve"> Tekstura to efekt wizualny stosowany tylko w animacjach.</w:t>
      </w:r>
      <w:r>
        <w:rPr>
          <w:b/>
        </w:rPr>
        <w:br/>
        <w:t>B)</w:t>
      </w:r>
      <w:r>
        <w:t xml:space="preserve"> Tekstura to metoda kompresji danych graficznych w celu oszczędności pamięci.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specjalny rodzaj obiektu, który emituje światło w trakcie renderowania sceny.</w:t>
      </w:r>
    </w:p>
    <w:p>
      <w:r>
        <w:rPr>
          <w:b/>
        </w:rPr>
        <w:t>3 Jak nazywamy funkcję, która jest wywoływana, gdy próbujemy odczytać wartość atrybutu obiektu w Pythonie?</w:t>
      </w:r>
      <w:r>
        <w:rPr>
          <w:b/>
        </w:rPr>
        <w:br/>
        <w:t>A)</w:t>
      </w:r>
      <w:r>
        <w:t xml:space="preserve"> Setter</w:t>
      </w:r>
      <w:r>
        <w:rPr>
          <w:b/>
        </w:rPr>
        <w:br/>
        <w:t>B)</w:t>
      </w:r>
      <w:r>
        <w:t xml:space="preserve"> Dekorator</w:t>
      </w:r>
      <w:r>
        <w:rPr>
          <w:b/>
        </w:rPr>
        <w:br/>
        <w:t>C)</w:t>
      </w:r>
      <w:r>
        <w:t xml:space="preserve"> Getter</w:t>
      </w:r>
      <w:r>
        <w:rPr>
          <w:b/>
        </w:rPr>
        <w:br/>
        <w:t>D)</w:t>
      </w:r>
      <w:r>
        <w:t xml:space="preserve"> Property</w:t>
      </w:r>
    </w:p>
    <w:p>
      <w:r>
        <w:rPr>
          <w:b/>
        </w:rPr>
        <w:t>4 Co to jest metoda statyczna w kontekście programowania obiektowego?</w:t>
      </w:r>
      <w:r>
        <w:rPr>
          <w:b/>
        </w:rPr>
        <w:br/>
        <w:t>A)</w:t>
      </w:r>
      <w:r>
        <w:t xml:space="preserve"> Jest to metoda, która jest powiązana z klasą, a nie z instancją klasy.</w:t>
      </w:r>
      <w:r>
        <w:rPr>
          <w:b/>
        </w:rPr>
        <w:br/>
        <w:t>B)</w:t>
      </w:r>
      <w:r>
        <w:t xml:space="preserve"> Jest to metoda, która jest automatycznie wywoływana przy tworzeniu obiektu.</w:t>
      </w:r>
      <w:r>
        <w:rPr>
          <w:b/>
        </w:rPr>
        <w:br/>
        <w:t>C)</w:t>
      </w:r>
      <w:r>
        <w:t xml:space="preserve"> Jest to metoda, która nie może być dziedziczona.</w:t>
      </w:r>
      <w:r>
        <w:rPr>
          <w:b/>
        </w:rPr>
        <w:br/>
        <w:t>D)</w:t>
      </w:r>
      <w:r>
        <w:t xml:space="preserve"> Jest to metoda, która jest powiązana tylko z konkretnym obiektem.</w:t>
      </w:r>
    </w:p>
    <w:p>
      <w:r>
        <w:rPr>
          <w:b/>
        </w:rPr>
        <w:t>5 Jakie są główne zadania GLSL?</w:t>
      </w:r>
      <w:r>
        <w:rPr>
          <w:b/>
        </w:rPr>
        <w:br/>
        <w:t>A)</w:t>
      </w:r>
      <w:r>
        <w:t xml:space="preserve"> Odpowiada za ładowanie tekstur i materiałów do obiektów graficznych.</w:t>
      </w:r>
      <w:r>
        <w:rPr>
          <w:b/>
        </w:rPr>
        <w:br/>
        <w:t>B)</w:t>
      </w:r>
      <w:r>
        <w:t xml:space="preserve"> Odpowiada za generowanie grafiki wektorowej w czasie rzeczywistym.</w:t>
      </w:r>
      <w:r>
        <w:rPr>
          <w:b/>
        </w:rPr>
        <w:br/>
        <w:t>C)</w:t>
      </w:r>
      <w:r>
        <w:t xml:space="preserve"> Definiuje i kontroluje moduły cieniujące używane w procesie renderowania.</w:t>
      </w:r>
      <w:r>
        <w:rPr>
          <w:b/>
        </w:rPr>
        <w:br/>
        <w:t>D)</w:t>
      </w:r>
      <w:r>
        <w:t xml:space="preserve"> Steruje animacją obiektów 3D.</w:t>
      </w:r>
    </w:p>
    <w:p>
      <w:r>
        <w:rPr>
          <w:b/>
        </w:rPr>
        <w:t>6 Czym jest modelowanie w kontekście grafiki komputerowej?</w:t>
      </w:r>
      <w:r>
        <w:rPr>
          <w:b/>
        </w:rPr>
        <w:br/>
        <w:t>A)</w:t>
      </w:r>
      <w:r>
        <w:t xml:space="preserve"> Jest to proces optymalizacji grafiki komputerowej.</w:t>
      </w:r>
      <w:r>
        <w:rPr>
          <w:b/>
        </w:rPr>
        <w:br/>
        <w:t>B)</w:t>
      </w:r>
      <w:r>
        <w:t xml:space="preserve"> Jest to proces przekształcania modeli 3D w obrazy 2D.</w:t>
      </w:r>
      <w:r>
        <w:rPr>
          <w:b/>
        </w:rPr>
        <w:br/>
        <w:t>C)</w:t>
      </w:r>
      <w:r>
        <w:t xml:space="preserve"> Jest to proces dodawania ruchu do modeli 3D.</w:t>
      </w:r>
      <w:r>
        <w:rPr>
          <w:b/>
        </w:rPr>
        <w:br/>
        <w:t>D)</w:t>
      </w:r>
      <w:r>
        <w:t xml:space="preserve"> Jest to proces tworzenia obiektów 3D, które są potem używane w scenach graficznych.</w:t>
      </w:r>
    </w:p>
    <w:p>
      <w:r>
        <w:rPr>
          <w:b/>
        </w:rPr>
        <w:t>7 Czym jest moduł fragmentów (fragment shader) w OpenGL?</w:t>
      </w:r>
      <w:r>
        <w:rPr>
          <w:b/>
        </w:rPr>
        <w:br/>
        <w:t>A)</w:t>
      </w:r>
      <w:r>
        <w:t xml:space="preserve"> Jest to algorytm odpowiedzialny za optymalizację przetwarzania grafiki.</w:t>
      </w:r>
      <w:r>
        <w:rPr>
          <w:b/>
        </w:rPr>
        <w:br/>
        <w:t>B)</w:t>
      </w:r>
      <w:r>
        <w:t xml:space="preserve"> Jest to program, który przetwarza piksele, które zostaną wyrenderowane na ekranie.</w:t>
      </w:r>
      <w:r>
        <w:rPr>
          <w:b/>
        </w:rPr>
        <w:br/>
        <w:t>C)</w:t>
      </w:r>
      <w:r>
        <w:t xml:space="preserve"> Jest to technika renderowania, która odpowiada za rasteryzację obiektów.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8 Jaką rolę pełni setter w programowaniu obiektowym?</w:t>
      </w:r>
      <w:r>
        <w:rPr>
          <w:b/>
        </w:rPr>
        <w:br/>
        <w:t>A)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B)</w:t>
      </w:r>
      <w:r>
        <w:t xml:space="preserve"> Kontroluje, jakie dane mogą być dostępne i modyfikowane przez kod poza obiektem.</w:t>
      </w:r>
      <w:r>
        <w:rPr>
          <w:b/>
        </w:rPr>
        <w:br/>
        <w:t>C)</w:t>
      </w:r>
      <w:r>
        <w:t xml:space="preserve"> Wymusza, aby wszystkie obiekty dziedziczyły wszystkie metody i atrybuty klasy bazowej.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9 Jaką rolę pełni dziedziczenie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klasą.</w:t>
      </w:r>
      <w:r>
        <w:rPr>
          <w:b/>
        </w:rPr>
        <w:br/>
        <w:t>B)</w:t>
      </w:r>
      <w:r>
        <w:t xml:space="preserve"> Umożliwia ponowne użycie kodu, ułatwiając tworzenie i zarządzanie złożonymi programami.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10 Kiedy metody statyczne są zwykle używane w programowaniu obiektowym?</w:t>
      </w:r>
      <w:r>
        <w:rPr>
          <w:b/>
        </w:rPr>
        <w:br/>
        <w:t>A)</w:t>
      </w:r>
      <w:r>
        <w:t xml:space="preserve"> Kiedy metoda powinna być automatycznie wywoływana przy tworzeniu obiektu.</w:t>
      </w:r>
      <w:r>
        <w:rPr>
          <w:b/>
        </w:rPr>
        <w:br/>
        <w:t>B)</w:t>
      </w:r>
      <w:r>
        <w:t xml:space="preserve"> Kiedy metoda powinna być wywoływana tylko dla konkretnej instancji.</w:t>
      </w:r>
      <w:r>
        <w:rPr>
          <w:b/>
        </w:rPr>
        <w:br/>
        <w:t>C)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D)</w:t>
      </w:r>
      <w:r>
        <w:t xml:space="preserve"> Kiedy metoda powinna być dziedziczona przez wszystkie podklasy.</w:t>
      </w:r>
    </w:p>
    <w:p>
      <w:r>
        <w:rPr>
          <w:b/>
        </w:rPr>
        <w:t>11 Jaką rolę pełni dynamiczny potok w nowoczesnym OpenGL?</w:t>
      </w:r>
      <w:r>
        <w:rPr>
          <w:b/>
        </w:rPr>
        <w:br/>
        <w:t>A)</w:t>
      </w:r>
      <w:r>
        <w:t xml:space="preserve"> Kontroluje, jakie tekstury i materiały są używane w procesie renderowania.</w:t>
      </w:r>
      <w:r>
        <w:rPr>
          <w:b/>
        </w:rPr>
        <w:br/>
        <w:t>B)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C)</w:t>
      </w:r>
      <w:r>
        <w:t xml:space="preserve"> Ogranicza ilość przetwarzania, aby zoptymalizować wydajność renderowania.</w:t>
      </w:r>
      <w:r>
        <w:rPr>
          <w:b/>
        </w:rPr>
        <w:br/>
        <w:t>D)</w:t>
      </w:r>
      <w:r>
        <w:t xml:space="preserve"> Zapewnia, że modele 3D są renderowane w czasie rzeczywistym.</w:t>
      </w:r>
    </w:p>
    <w:p>
      <w:r>
        <w:rPr>
          <w:b/>
        </w:rPr>
        <w:t>12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system zarządzania bazami danych.</w:t>
      </w:r>
      <w:r>
        <w:rPr>
          <w:b/>
        </w:rPr>
        <w:br/>
        <w:t>C)</w:t>
      </w:r>
      <w:r>
        <w:t xml:space="preserve"> Jest to środowisko do tworzenia gier komputerowych.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13 Który z filarów grafiki komputerowej odpowiada za dodawanie ruchu do modeli 3D?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Modelowanie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Skalowanie</w:t>
      </w:r>
    </w:p>
    <w:p>
      <w:r>
        <w:rPr>
          <w:b/>
        </w:rPr>
        <w:t>14 Czym jest moduł wierzchołków (vertex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zapewnia oświetlenie obiektów.</w:t>
      </w:r>
      <w:r>
        <w:rPr>
          <w:b/>
        </w:rPr>
        <w:br/>
        <w:t>C)</w:t>
      </w:r>
      <w:r>
        <w:t xml:space="preserve"> Jest to algorytm odpowiedzialny za utworzenie drzewa sceny.</w:t>
      </w:r>
      <w:r>
        <w:rPr>
          <w:b/>
        </w:rPr>
        <w:br/>
        <w:t>D)</w:t>
      </w:r>
      <w:r>
        <w:t xml:space="preserve"> Jest to program, który przetwarza pojedyncze wierzchołki geometrii w przestrzeni 3D.</w:t>
      </w:r>
    </w:p>
    <w:p>
      <w:r>
        <w:rPr>
          <w:b/>
        </w:rPr>
        <w:t>15 Czym jest interpolacja barycentryczna w grafice komputerowej?</w:t>
      </w:r>
      <w:r>
        <w:rPr>
          <w:b/>
        </w:rPr>
        <w:br/>
        <w:t>A)</w:t>
      </w:r>
      <w:r>
        <w:t xml:space="preserve"> Interpolacja barycentryczna to proces konwersji obiektów 2D na obiekty 3D w grafice komputerowej.</w:t>
      </w:r>
      <w:r>
        <w:rPr>
          <w:b/>
        </w:rPr>
        <w:br/>
        <w:t>B)</w:t>
      </w:r>
      <w:r>
        <w:t xml:space="preserve"> Jest to technika interpolacji wartości na podstawie ich wag wewnątrz trójkąta.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Interpolacja barycentryczna to technika oświetlenia obiektów w grafice komputerowej.</w:t>
      </w:r>
    </w:p>
    <w:p>
      <w:r>
        <w:rPr>
          <w:b/>
        </w:rPr>
        <w:t>16 Jak działa projekcja perspektywiczna w grafice komputerowej?</w:t>
      </w:r>
      <w:r>
        <w:rPr>
          <w:b/>
        </w:rPr>
        <w:br/>
        <w:t>A)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B)</w:t>
      </w:r>
      <w:r>
        <w:t xml:space="preserve"> Projekcja perspektywiczna jest używana do generowania tekstur na obiektach wizualizacji.</w:t>
      </w:r>
      <w:r>
        <w:rPr>
          <w:b/>
        </w:rPr>
        <w:br/>
        <w:t>C)</w:t>
      </w:r>
      <w:r>
        <w:t xml:space="preserve"> Projekcja perspektywiczna służy tylko do przesuwania obiektów wzdłuż osi x, y i z.</w:t>
      </w:r>
      <w:r>
        <w:rPr>
          <w:b/>
        </w:rPr>
        <w:br/>
        <w:t>D)</w:t>
      </w:r>
      <w:r>
        <w:t xml:space="preserve"> Projekcja perspektywiczna jest stosowana tylko w przypadku obiektów 2D, nie ma zastosowania w grafice 3D.</w:t>
      </w:r>
    </w:p>
    <w:p>
      <w:r>
        <w:rPr>
          <w:b/>
        </w:rPr>
        <w:t>17 Jaki jest zakres wartości w Normalized Device Coordinates (NDC) w OpenGL?</w:t>
      </w:r>
      <w:r>
        <w:rPr>
          <w:b/>
        </w:rPr>
        <w:br/>
        <w:t>A)</w:t>
      </w:r>
      <w:r>
        <w:t xml:space="preserve"> Zakres wartości w NDC zależy od rozdzielczości ekranu, na którym odbywa się renderowanie.</w:t>
      </w:r>
      <w:r>
        <w:rPr>
          <w:b/>
        </w:rPr>
        <w:br/>
        <w:t>B)</w:t>
      </w:r>
      <w:r>
        <w:t xml:space="preserve"> Zakres wartości w NDC wynosi [0, 1], gdzie 0 oznacza dolną granicę, a 1 - górną granicę.</w:t>
      </w:r>
      <w:r>
        <w:rPr>
          <w:b/>
        </w:rPr>
        <w:br/>
        <w:t>C)</w:t>
      </w:r>
      <w:r>
        <w:t xml:space="preserve"> Zakres wartości w NDC wynosi [-1, 1], gdzie -1 oznacza dolną granicę, a 1 - górną granicę.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(ub)</w:t>
      </w:r>
    </w:p>
    <w:p>
      <w:r>
        <w:rPr>
          <w:b/>
        </w:rPr>
        <w:t>1 Czym różni się metoda klasy od metody obiektu w Pythonie?</w:t>
      </w:r>
      <w:r>
        <w:rPr>
          <w:b/>
        </w:rPr>
        <w:br/>
        <w:t>A)</w:t>
      </w:r>
      <w:r>
        <w:t xml:space="preserve"> Metoda klasy nie może być przekazywana jako argument</w:t>
      </w:r>
      <w:r>
        <w:rPr>
          <w:b/>
        </w:rPr>
        <w:br/>
        <w:t>B)</w:t>
      </w:r>
      <w:r>
        <w:t xml:space="preserve"> Metoda klasy jest szybsza</w:t>
      </w:r>
      <w:r>
        <w:rPr>
          <w:b/>
        </w:rPr>
        <w:br/>
        <w:t>C)</w:t>
      </w:r>
      <w:r>
        <w:t xml:space="preserve"> Metoda klasy jest powiązana z klasą, a nie z konkretną instancją klasy</w:t>
      </w:r>
      <w:r>
        <w:rPr>
          <w:b/>
        </w:rPr>
        <w:br/>
        <w:t>D)</w:t>
      </w:r>
      <w:r>
        <w:t xml:space="preserve"> Metoda klasy nie może być przeciążona</w:t>
      </w:r>
    </w:p>
    <w:p>
      <w:r>
        <w:rPr>
          <w:b/>
        </w:rPr>
        <w:t>2 Czym jest triangulacja w grafice komputerowej?</w:t>
      </w:r>
      <w:r>
        <w:rPr>
          <w:b/>
        </w:rPr>
        <w:br/>
        <w:t>A)</w:t>
      </w:r>
      <w:r>
        <w:t xml:space="preserve"> Triangulacja jest stosowana tylko w renderowaniu obiektów o określonym kształcie, takich jak kule lub sześciany.</w:t>
      </w:r>
      <w:r>
        <w:rPr>
          <w:b/>
        </w:rPr>
        <w:br/>
        <w:t>B)</w:t>
      </w:r>
      <w:r>
        <w:t xml:space="preserve"> Jest to proces podziału kompleksu lub poligonu na trójkąty.</w:t>
      </w:r>
      <w:r>
        <w:rPr>
          <w:b/>
        </w:rPr>
        <w:br/>
        <w:t>C)</w:t>
      </w:r>
      <w:r>
        <w:t xml:space="preserve"> Triangulacja to proces generowania krawędzi i wierzchołków w grafach komputerowych.</w:t>
      </w:r>
      <w:r>
        <w:rPr>
          <w:b/>
        </w:rPr>
        <w:br/>
        <w:t>D)</w:t>
      </w:r>
      <w:r>
        <w:t xml:space="preserve"> Triangulacja odnosi się do techniki generowania tekstur na obiektach 3D.</w:t>
      </w:r>
    </w:p>
    <w:p>
      <w:r>
        <w:rPr>
          <w:b/>
        </w:rPr>
        <w:t>3 Jak nazywa się funkcję, która jest definiowana wewnątrz klasy w Pythonie?</w:t>
      </w:r>
      <w:r>
        <w:rPr>
          <w:b/>
        </w:rPr>
        <w:br/>
        <w:t>A)</w:t>
      </w:r>
      <w:r>
        <w:t xml:space="preserve"> Pakietem</w:t>
      </w:r>
      <w:r>
        <w:rPr>
          <w:b/>
        </w:rPr>
        <w:br/>
        <w:t>B)</w:t>
      </w:r>
      <w:r>
        <w:t xml:space="preserve"> Klasą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Metodą</w:t>
      </w:r>
    </w:p>
    <w:p>
      <w:r>
        <w:rPr>
          <w:b/>
        </w:rPr>
        <w:t>4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5 Jak działają macierze transformacji w grafice komputerowej?</w:t>
      </w:r>
      <w:r>
        <w:rPr>
          <w:b/>
        </w:rPr>
        <w:br/>
        <w:t>A)</w:t>
      </w:r>
      <w:r>
        <w:t xml:space="preserve"> Macierze transformacji służą tylko do skalowania obiektów wzdłuż osi x, y i z.</w:t>
      </w:r>
      <w:r>
        <w:rPr>
          <w:b/>
        </w:rPr>
        <w:br/>
        <w:t>B)</w:t>
      </w:r>
      <w:r>
        <w:t xml:space="preserve"> Macierze transformacji są używane tylko do generowania tekstur na obiektach 3D.</w:t>
      </w:r>
      <w:r>
        <w:rPr>
          <w:b/>
        </w:rPr>
        <w:br/>
        <w:t>C)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6 Co to jest OpenGL?</w:t>
      </w:r>
      <w:r>
        <w:rPr>
          <w:b/>
        </w:rPr>
        <w:br/>
        <w:t>A)</w:t>
      </w:r>
      <w:r>
        <w:t xml:space="preserve"> Środowisko uruchomieniowe</w:t>
      </w:r>
      <w:r>
        <w:rPr>
          <w:b/>
        </w:rPr>
        <w:br/>
        <w:t>B)</w:t>
      </w:r>
      <w:r>
        <w:t xml:space="preserve"> API do renderowania grafiki 2D i 3D</w:t>
      </w:r>
      <w:r>
        <w:rPr>
          <w:b/>
        </w:rPr>
        <w:br/>
        <w:t>C)</w:t>
      </w:r>
      <w:r>
        <w:t xml:space="preserve"> Język programowania</w:t>
      </w:r>
      <w:r>
        <w:rPr>
          <w:b/>
        </w:rPr>
        <w:br/>
        <w:t>D)</w:t>
      </w:r>
      <w:r>
        <w:t xml:space="preserve"> Narzędzie do tworzenia stron internetowych</w:t>
      </w:r>
    </w:p>
    <w:p>
      <w:r>
        <w:rPr>
          <w:b/>
        </w:rPr>
        <w:t>7 Czym jest modelowanie w kontekście grafiki komputerowej?</w:t>
      </w:r>
      <w:r>
        <w:rPr>
          <w:b/>
        </w:rPr>
        <w:br/>
        <w:t>A)</w:t>
      </w:r>
      <w:r>
        <w:t xml:space="preserve"> Jest to proces przekształcania modeli 3D w obrazy 2D.</w:t>
      </w:r>
      <w:r>
        <w:rPr>
          <w:b/>
        </w:rPr>
        <w:br/>
        <w:t>B)</w:t>
      </w:r>
      <w:r>
        <w:t xml:space="preserve"> Jest to proces tworzenia obiektów 3D, które są potem używane w scenach graficznych.</w:t>
      </w:r>
      <w:r>
        <w:rPr>
          <w:b/>
        </w:rPr>
        <w:br/>
        <w:t>C)</w:t>
      </w:r>
      <w:r>
        <w:t xml:space="preserve"> Jest to proces optymalizacji grafiki komputerowej.</w:t>
      </w:r>
      <w:r>
        <w:rPr>
          <w:b/>
        </w:rPr>
        <w:br/>
        <w:t>D)</w:t>
      </w:r>
      <w:r>
        <w:t xml:space="preserve"> Jest to proces dodawania ruchu do modeli 3D.</w:t>
      </w:r>
    </w:p>
    <w:p>
      <w:r>
        <w:rPr>
          <w:b/>
        </w:rPr>
        <w:t>8 Czym jest OpenGL?</w:t>
      </w:r>
      <w:r>
        <w:rPr>
          <w:b/>
        </w:rPr>
        <w:br/>
        <w:t>A)</w:t>
      </w:r>
      <w:r>
        <w:t xml:space="preserve"> Jest to wieloplatformowa biblioteka do tworzenia grafiki 2D i 3D.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język programowania do tworzenia aplikacji webowych.</w:t>
      </w:r>
      <w:r>
        <w:rPr>
          <w:b/>
        </w:rPr>
        <w:br/>
        <w:t>D)</w:t>
      </w:r>
      <w:r>
        <w:t xml:space="preserve"> Jest to system zarządzania bazami danych.</w:t>
      </w:r>
    </w:p>
    <w:p>
      <w:r>
        <w:rPr>
          <w:b/>
        </w:rPr>
        <w:t>9 Jaką rolę pełni OpenGL w tworzeniu grafiki komputerowej?</w:t>
      </w:r>
      <w:r>
        <w:rPr>
          <w:b/>
        </w:rPr>
        <w:br/>
        <w:t>A)</w:t>
      </w:r>
      <w:r>
        <w:t xml:space="preserve"> Umożliwia tworzenie baz danych graficznych.</w:t>
      </w:r>
      <w:r>
        <w:rPr>
          <w:b/>
        </w:rPr>
        <w:br/>
        <w:t>B)</w:t>
      </w:r>
      <w:r>
        <w:t xml:space="preserve"> Umożliwia tworzenie i manipulowanie grafiką 2D i 3D.</w:t>
      </w:r>
      <w:r>
        <w:rPr>
          <w:b/>
        </w:rPr>
        <w:br/>
        <w:t>C)</w:t>
      </w:r>
      <w:r>
        <w:t xml:space="preserve"> Umożliwia tworzenie stron internetowych z grafiką interaktywną.</w:t>
      </w:r>
      <w:r>
        <w:rPr>
          <w:b/>
        </w:rPr>
        <w:br/>
        <w:t>D)</w:t>
      </w:r>
      <w:r>
        <w:t xml:space="preserve"> Umożliwia tworzenie animacji 2D dla filmów i seriali animowanych.</w:t>
      </w:r>
    </w:p>
    <w:p>
      <w:r>
        <w:rPr>
          <w:b/>
        </w:rPr>
        <w:t>10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type</w:t>
      </w:r>
      <w:r>
        <w:rPr>
          <w:b/>
        </w:rPr>
        <w:br/>
        <w:t>C)</w:t>
      </w:r>
      <w:r>
        <w:t xml:space="preserve"> Używając słowa kluczowego object</w:t>
      </w:r>
      <w:r>
        <w:rPr>
          <w:b/>
        </w:rPr>
        <w:br/>
        <w:t>D)</w:t>
      </w:r>
      <w:r>
        <w:t xml:space="preserve"> Używając słowa kluczowego def</w:t>
      </w:r>
    </w:p>
    <w:p>
      <w:r>
        <w:rPr>
          <w:b/>
        </w:rPr>
        <w:t>11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Manipulacja danymi tabelarycznymi wizualizacji.</w:t>
      </w:r>
    </w:p>
    <w:p>
      <w:r>
        <w:rPr>
          <w:b/>
        </w:rPr>
        <w:t>12 Co to jest dekorator property w Pythonie?</w:t>
      </w:r>
      <w:r>
        <w:rPr>
          <w:b/>
        </w:rPr>
        <w:br/>
        <w:t>A)</w:t>
      </w:r>
      <w:r>
        <w:t xml:space="preserve"> Jest to mechanizm, który pozwala na modyfikację składni wywołania funkcji.</w:t>
      </w:r>
      <w:r>
        <w:rPr>
          <w:b/>
        </w:rPr>
        <w:br/>
        <w:t>B)</w:t>
      </w:r>
      <w:r>
        <w:t xml:space="preserve"> Jest to narzędzie do tworzenia funkcji anonimowych.</w:t>
      </w:r>
      <w:r>
        <w:rPr>
          <w:b/>
        </w:rPr>
        <w:br/>
        <w:t>C)</w:t>
      </w:r>
      <w:r>
        <w:t xml:space="preserve"> Jest to dekorator, który zmienia zasięg zmiennej.</w:t>
      </w:r>
      <w:r>
        <w:rPr>
          <w:b/>
        </w:rPr>
        <w:br/>
        <w:t>D)</w:t>
      </w:r>
      <w:r>
        <w:t xml:space="preserve"> Jest to wbudowany dekorator, który pozwala na definiowanie getterów i setterów w obrębie klasy.</w:t>
      </w:r>
    </w:p>
    <w:p>
      <w:r>
        <w:rPr>
          <w:b/>
        </w:rPr>
        <w:t>13 Czym są Normalized Device Coordinates (NDC) w OpenGL?</w:t>
      </w:r>
      <w:r>
        <w:rPr>
          <w:b/>
        </w:rPr>
        <w:br/>
        <w:t>A)</w:t>
      </w:r>
      <w:r>
        <w:t xml:space="preserve"> Są to współrzędne tekstur używane w procesie renderowania w OpenGL.</w:t>
      </w:r>
      <w:r>
        <w:rPr>
          <w:b/>
        </w:rPr>
        <w:br/>
        <w:t>B)</w:t>
      </w:r>
      <w:r>
        <w:t xml:space="preserve"> Są to współrzędne obiektów po transformacji projekcyjnej, skalowane do zakresu [-1, 1].</w:t>
      </w:r>
      <w:r>
        <w:rPr>
          <w:b/>
        </w:rPr>
        <w:br/>
        <w:t>C)</w:t>
      </w:r>
      <w:r>
        <w:t xml:space="preserve"> Są to współrzędne pikseli na ekranie monitora.</w:t>
      </w:r>
      <w:r>
        <w:rPr>
          <w:b/>
        </w:rPr>
        <w:br/>
        <w:t>D)</w:t>
      </w:r>
      <w:r>
        <w:t xml:space="preserve"> Są to znormalizowane współrzędne obiektów 3D w przestrzeni sceny.</w:t>
      </w:r>
    </w:p>
    <w:p>
      <w:r>
        <w:rPr>
          <w:b/>
        </w:rPr>
        <w:t>14 Jaką rolę pełni dekorator property w Pythonie?</w:t>
      </w:r>
      <w:r>
        <w:rPr>
          <w:b/>
        </w:rPr>
        <w:br/>
        <w:t>A)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B)</w:t>
      </w:r>
      <w:r>
        <w:t xml:space="preserve"> Umożliwia tworzenie funkcji, które są automatycznie wywoływane przy zakończeniu programu.</w:t>
      </w:r>
      <w:r>
        <w:rPr>
          <w:b/>
        </w:rPr>
        <w:br/>
        <w:t>C)</w:t>
      </w:r>
      <w:r>
        <w:t xml:space="preserve"> Pozwala na tworzenie funkcji, które są automatycznie wywoływane przy starcie programu.</w:t>
      </w:r>
      <w:r>
        <w:rPr>
          <w:b/>
        </w:rPr>
        <w:br/>
        <w:t>D)</w:t>
      </w:r>
      <w:r>
        <w:t xml:space="preserve"> Zmienia sposób, w jaki Python interpretuje wywołania funkcji.</w:t>
      </w:r>
    </w:p>
    <w:p>
      <w:r>
        <w:rPr>
          <w:b/>
        </w:rPr>
        <w:t>15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zależy od rozdzielczości ekranu, na którym odbywa się renderowanie.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16 Co to są atrybuty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17 Do czego służą zmienne typu "varying"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Pozwalają na przekazywanie danych między modułem wierzchołków a modułem fragmentów.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(ut)</w:t>
      </w:r>
    </w:p>
    <w:p>
      <w:r>
        <w:rPr>
          <w:b/>
        </w:rPr>
        <w:t>1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Definiuje strukturę klasy.</w:t>
      </w:r>
      <w:r>
        <w:rPr>
          <w:b/>
        </w:rPr>
        <w:br/>
        <w:t>C)</w:t>
      </w:r>
      <w:r>
        <w:t xml:space="preserve"> Wszystkie instancje klasy dzielą te same metody.</w:t>
      </w:r>
      <w:r>
        <w:rPr>
          <w:b/>
        </w:rPr>
        <w:br/>
        <w:t>D)</w:t>
      </w:r>
      <w:r>
        <w:t xml:space="preserve"> Operuje na danych obiektu i/lub wykonuje akcje związane z tym obiektem.</w:t>
      </w:r>
    </w:p>
    <w:p>
      <w:r>
        <w:rPr>
          <w:b/>
        </w:rPr>
        <w:t>2 Co to jest atrybut klasy w Pythonie?</w:t>
      </w:r>
      <w:r>
        <w:rPr>
          <w:b/>
        </w:rPr>
        <w:br/>
        <w:t>A)</w:t>
      </w:r>
      <w:r>
        <w:t xml:space="preserve"> Właściwość przypisana do klasy, dostępna dla wszystkich jej instancji</w:t>
      </w:r>
      <w:r>
        <w:rPr>
          <w:b/>
        </w:rPr>
        <w:br/>
        <w:t>B)</w:t>
      </w:r>
      <w:r>
        <w:t xml:space="preserve"> Blok kodu wewnątrz klasy</w:t>
      </w:r>
      <w:r>
        <w:rPr>
          <w:b/>
        </w:rPr>
        <w:br/>
        <w:t>C)</w:t>
      </w:r>
      <w:r>
        <w:t xml:space="preserve"> Wartość zwracana przez funkcję</w:t>
      </w:r>
      <w:r>
        <w:rPr>
          <w:b/>
        </w:rPr>
        <w:br/>
        <w:t>D)</w:t>
      </w:r>
      <w:r>
        <w:t xml:space="preserve"> Nazwa klasy</w:t>
      </w:r>
    </w:p>
    <w:p>
      <w:r>
        <w:rPr>
          <w:b/>
        </w:rPr>
        <w:t>3 Jakie są główne zadania GLSL?</w:t>
      </w:r>
      <w:r>
        <w:rPr>
          <w:b/>
        </w:rPr>
        <w:br/>
        <w:t>A)</w:t>
      </w:r>
      <w:r>
        <w:t xml:space="preserve"> Definiuje i kontroluje moduły cieniujące używane w procesie renderowania.</w:t>
      </w:r>
      <w:r>
        <w:rPr>
          <w:b/>
        </w:rPr>
        <w:br/>
        <w:t>B)</w:t>
      </w:r>
      <w:r>
        <w:t xml:space="preserve"> Odpowiada za ładowanie tekstur i materiałów do obiektów graficznych.</w:t>
      </w:r>
      <w:r>
        <w:rPr>
          <w:b/>
        </w:rPr>
        <w:br/>
        <w:t>C)</w:t>
      </w:r>
      <w:r>
        <w:t xml:space="preserve"> Steruje animacją obiektów 3D.</w:t>
      </w:r>
      <w:r>
        <w:rPr>
          <w:b/>
        </w:rPr>
        <w:br/>
        <w:t>D)</w:t>
      </w:r>
      <w:r>
        <w:t xml:space="preserve"> Odpowiada za generowanie grafiki wektorowej w czasie rzeczywistym.</w:t>
      </w:r>
    </w:p>
    <w:p>
      <w:r>
        <w:rPr>
          <w:b/>
        </w:rPr>
        <w:t>4 Jakie jest główne zastosowanie zmiennych typu "uniform" w GLSL?</w:t>
      </w:r>
      <w:r>
        <w:rPr>
          <w:b/>
        </w:rPr>
        <w:br/>
        <w:t>A)</w:t>
      </w:r>
      <w:r>
        <w:t xml:space="preserve"> Pozwalają na manipulację zmiennymi w trakcie renderowania.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Przechowują dane oświetlenia dla obiektów w scenie.</w:t>
      </w:r>
      <w:r>
        <w:rPr>
          <w:b/>
        </w:rPr>
        <w:br/>
        <w:t>D)</w:t>
      </w:r>
      <w:r>
        <w:t xml:space="preserve"> Służą do definiowania atrybutów wierzchołków.</w:t>
      </w:r>
    </w:p>
    <w:p>
      <w:r>
        <w:rPr>
          <w:b/>
        </w:rPr>
        <w:t>5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Technika tworzenia nowych modułów</w:t>
      </w:r>
    </w:p>
    <w:p>
      <w:r>
        <w:rPr>
          <w:b/>
        </w:rPr>
        <w:t>6 Co to jest aliasing w kontekście grafiki komputerowej?</w:t>
      </w:r>
      <w:r>
        <w:rPr>
          <w:b/>
        </w:rPr>
        <w:br/>
        <w:t>A)</w:t>
      </w:r>
      <w:r>
        <w:t xml:space="preserve"> Aliasing to technika stosowana tylko w generowaniu animacji.</w:t>
      </w:r>
      <w:r>
        <w:rPr>
          <w:b/>
        </w:rPr>
        <w:br/>
        <w:t>B)</w:t>
      </w:r>
      <w:r>
        <w:t xml:space="preserve"> Aliasing to tylko błąd programistyczny, nie ma wpływu na wygląd renderowanych obiektów.</w:t>
      </w:r>
      <w:r>
        <w:rPr>
          <w:b/>
        </w:rPr>
        <w:br/>
        <w:t>C)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7 Czym jest interpolacja barycentryczna w grafice komputerowej?</w:t>
      </w:r>
      <w:r>
        <w:rPr>
          <w:b/>
        </w:rPr>
        <w:br/>
        <w:t>A)</w:t>
      </w:r>
      <w:r>
        <w:t xml:space="preserve"> Interpolacja barycentryczna to technika oświetlenia obiektów w grafice komputerowej.</w:t>
      </w:r>
      <w:r>
        <w:rPr>
          <w:b/>
        </w:rPr>
        <w:br/>
        <w:t>B)</w:t>
      </w:r>
      <w:r>
        <w:t xml:space="preserve"> Interpolacja barycentryczna to proces konwersji obiektów 2D na obiekty 3D w grafice komputerowej.</w:t>
      </w:r>
      <w:r>
        <w:rPr>
          <w:b/>
        </w:rPr>
        <w:br/>
        <w:t>C)</w:t>
      </w:r>
      <w:r>
        <w:t xml:space="preserve"> Interpolacja barycentryczna to technika generowania tekstur na obiektach 3D.</w:t>
      </w:r>
      <w:r>
        <w:rPr>
          <w:b/>
        </w:rPr>
        <w:br/>
        <w:t>D)</w:t>
      </w:r>
      <w:r>
        <w:t xml:space="preserve"> Jest to technika interpolacji wartości na podstawie ich wag wewnątrz trójkąta.</w:t>
      </w:r>
    </w:p>
    <w:p>
      <w:r>
        <w:rPr>
          <w:b/>
        </w:rPr>
        <w:t>8 Jak działa macierz translacji w grafice komputerowej?</w:t>
      </w:r>
      <w:r>
        <w:rPr>
          <w:b/>
        </w:rPr>
        <w:br/>
        <w:t>A)</w:t>
      </w:r>
      <w:r>
        <w:t xml:space="preserve"> Macierz translacji służy wyłącznie do skalowania obiektów wzdłuż osi x, y i z.</w:t>
      </w:r>
      <w:r>
        <w:rPr>
          <w:b/>
        </w:rPr>
        <w:br/>
        <w:t>B)</w:t>
      </w:r>
      <w:r>
        <w:t xml:space="preserve"> Macierz translacji jest stosowana tylko w przypadku obiektów 2D, nie ma zastosowania w grafice 3D.</w:t>
      </w:r>
      <w:r>
        <w:rPr>
          <w:b/>
        </w:rPr>
        <w:br/>
        <w:t>C)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D)</w:t>
      </w:r>
      <w:r>
        <w:t xml:space="preserve"> Macierz translacji jest używana do generowania tekstur na obiektach wizualizacji.</w:t>
      </w:r>
    </w:p>
    <w:p>
      <w:r>
        <w:rPr>
          <w:b/>
        </w:rPr>
        <w:t>9 Jak renderować grafikę z wykorzystaniem modułów cieniujących w bibliotece Vispy?</w:t>
      </w:r>
      <w:r>
        <w:rPr>
          <w:b/>
        </w:rPr>
        <w:br/>
        <w:t>A)</w:t>
      </w:r>
      <w:r>
        <w:t xml:space="preserve"> Korzystając z obiektów vispy.gloo.Program</w:t>
      </w:r>
      <w:r>
        <w:rPr>
          <w:b/>
        </w:rPr>
        <w:br/>
        <w:t>B)</w:t>
      </w:r>
      <w:r>
        <w:t xml:space="preserve"> Używając funkcji vispy.gloo.compile_program.</w:t>
      </w:r>
      <w:r>
        <w:rPr>
          <w:b/>
        </w:rPr>
        <w:br/>
        <w:t>C)</w:t>
      </w:r>
      <w:r>
        <w:t xml:space="preserve"> Renderowanie z użyciem modułów cieniujących nie jest obsługiwane w bibliotece Vispy.</w:t>
      </w:r>
      <w:r>
        <w:rPr>
          <w:b/>
        </w:rPr>
        <w:br/>
        <w:t>D)</w:t>
      </w:r>
      <w:r>
        <w:t xml:space="preserve"> Poprzez korzystanie z funkcji vispy.gloo.set_shaders.</w:t>
      </w:r>
    </w:p>
    <w:p>
      <w:r>
        <w:rPr>
          <w:b/>
        </w:rPr>
        <w:t>10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tworzenie obiektów o identycznych atrybutach.</w:t>
      </w:r>
      <w:r>
        <w:rPr>
          <w:b/>
        </w:rPr>
        <w:br/>
        <w:t>C)</w:t>
      </w:r>
      <w:r>
        <w:t xml:space="preserve"> Umożliwia tworzenie metod, które zawsze zwracają wartość stałą.</w:t>
      </w:r>
      <w:r>
        <w:rPr>
          <w:b/>
        </w:rPr>
        <w:br/>
        <w:t>D)</w:t>
      </w:r>
      <w:r>
        <w:t xml:space="preserve"> Umożliwia kontrolę nad tym, jak atrybuty obiektu są dostępne dla kodu poza obiektem.</w:t>
      </w:r>
    </w:p>
    <w:p>
      <w:r>
        <w:rPr>
          <w:b/>
        </w:rPr>
        <w:t>11 Jak działają macierze transformacji w grafice komputerowej?</w:t>
      </w:r>
      <w:r>
        <w:rPr>
          <w:b/>
        </w:rPr>
        <w:br/>
        <w:t>A)</w:t>
      </w:r>
      <w:r>
        <w:t xml:space="preserve"> Macierze transformacji są stosowane wyłącznie do manipulacji oświetleniem obiektów w scenie.</w:t>
      </w:r>
      <w:r>
        <w:rPr>
          <w:b/>
        </w:rPr>
        <w:br/>
        <w:t>B)</w:t>
      </w:r>
      <w:r>
        <w:t xml:space="preserve"> Macierze transformacji są używane tylko do generowania tekstur na obiektach 3D.</w:t>
      </w:r>
      <w:r>
        <w:rPr>
          <w:b/>
        </w:rPr>
        <w:br/>
        <w:t>C)</w:t>
      </w:r>
      <w:r>
        <w:t xml:space="preserve"> Macierze transformacji służą tylko do skalowania obiektów wzdłuż osi x, y i z.</w:t>
      </w:r>
      <w:r>
        <w:rPr>
          <w:b/>
        </w:rPr>
        <w:br/>
        <w:t>D)</w:t>
      </w:r>
      <w:r>
        <w:t xml:space="preserve"> Macierze transformacji pozwalają na przekształcenie współrzędnych obiektów z jednego układu odniesienia do drugiego poprzez mnożenie punktów przez odpowiednią macierz.</w:t>
      </w:r>
    </w:p>
    <w:p>
      <w:r>
        <w:rPr>
          <w:b/>
        </w:rPr>
        <w:t>12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Współrzędne homogeniczne to system współrzędnych, który jest stosowany tylko w przypadku obiektów płaskich, takich jak tekstury.</w:t>
      </w:r>
    </w:p>
    <w:p>
      <w:r>
        <w:rPr>
          <w:b/>
        </w:rPr>
        <w:t>13 Jaki jest zakres wartości w Normalized Device Coordinates (NDC) w OpenGL?</w:t>
      </w:r>
      <w:r>
        <w:rPr>
          <w:b/>
        </w:rPr>
        <w:br/>
        <w:t>A)</w:t>
      </w:r>
      <w:r>
        <w:t xml:space="preserve"> Zakres wartości w NDC zależy od rozdzielczości ekranu, na którym odbywa się renderowanie.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wynosi [0, 1], gdzie 0 oznacza dolną granicę, a 1 - górną granicę.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14 Czym jest macierz widoku (view matrix) w grafice komputerowej?</w:t>
      </w:r>
      <w:r>
        <w:rPr>
          <w:b/>
        </w:rPr>
        <w:br/>
        <w:t>A)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B)</w:t>
      </w:r>
      <w:r>
        <w:t xml:space="preserve"> Macierz widoku służy tylko do przesuwania obiektów wzdłuż osi x, y i z.</w:t>
      </w:r>
      <w:r>
        <w:rPr>
          <w:b/>
        </w:rPr>
        <w:br/>
        <w:t>C)</w:t>
      </w:r>
      <w:r>
        <w:t xml:space="preserve"> Macierz widoku jest stosowana tylko w przypadku obiektów 2D, nie ma zastosowania w grafice 3D.</w:t>
      </w:r>
      <w:r>
        <w:rPr>
          <w:b/>
        </w:rPr>
        <w:br/>
        <w:t>D)</w:t>
      </w:r>
      <w:r>
        <w:t xml:space="preserve"> Macierz widoku jest używana do generowania tekstur na obiektach wizualizacji.</w:t>
      </w:r>
    </w:p>
    <w:p>
      <w:r>
        <w:rPr>
          <w:b/>
        </w:rPr>
        <w:t>15 Jakie jest główne zadanie modułu vispy.gloo w bibliotece Vispy?</w:t>
      </w:r>
      <w:r>
        <w:rPr>
          <w:b/>
        </w:rPr>
        <w:br/>
        <w:t>A)</w:t>
      </w:r>
      <w:r>
        <w:t xml:space="preserve"> vispy.gloo jest odpowiedzialne za tworzenie interfejsów graficznych wizualizacji.</w:t>
      </w:r>
      <w:r>
        <w:rPr>
          <w:b/>
        </w:rPr>
        <w:br/>
        <w:t>B)</w:t>
      </w:r>
      <w:r>
        <w:t xml:space="preserve"> Moduł vispy.gloo służy do obsługi zdarzeń w bibliotece Vispy.</w:t>
      </w:r>
      <w:r>
        <w:rPr>
          <w:b/>
        </w:rPr>
        <w:br/>
        <w:t>C)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16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Ogranicza ilość przetwarzania, aby zoptymalizować wydajność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Kontroluje, jakie tekstury i materiały są używane w procesie renderowania.</w:t>
      </w:r>
    </w:p>
    <w:p>
      <w:r>
        <w:rPr>
          <w:b/>
        </w:rPr>
        <w:t>17 Jakie są zadania modułu vispy.geometry.generation w bibliotece Vispy?</w:t>
      </w:r>
      <w:r>
        <w:rPr>
          <w:b/>
        </w:rPr>
        <w:br/>
        <w:t>A)</w:t>
      </w:r>
      <w:r>
        <w:t xml:space="preserve"> Generowanie geometrii, takiej jak sześciany, sfera czy walec.</w:t>
      </w:r>
      <w:r>
        <w:rPr>
          <w:b/>
        </w:rPr>
        <w:br/>
        <w:t>B)</w:t>
      </w:r>
      <w:r>
        <w:t xml:space="preserve"> Manipulacja danymi tabelarycznymi wizualizacji.</w:t>
      </w:r>
      <w:r>
        <w:rPr>
          <w:b/>
        </w:rPr>
        <w:br/>
        <w:t>C)</w:t>
      </w:r>
      <w:r>
        <w:t xml:space="preserve"> Tworzenie interfejsów graficznych wizualizacji.</w:t>
      </w:r>
      <w:r>
        <w:rPr>
          <w:b/>
        </w:rPr>
        <w:br/>
        <w:t>D)</w:t>
      </w:r>
      <w:r>
        <w:t xml:space="preserve"> Obsługa zdarzeń w bibliotece Vispy.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(he)</w:t>
      </w:r>
    </w:p>
    <w:p>
      <w:r>
        <w:rPr>
          <w:b/>
        </w:rPr>
        <w:t>1 Jaką rolę pełni setter w programowaniu obiektowym?</w:t>
      </w:r>
      <w:r>
        <w:rPr>
          <w:b/>
        </w:rPr>
        <w:br/>
        <w:t>A)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Kontroluje, jakie dane mogą być dostępne i modyfikowane przez kod poza obiektem.</w:t>
      </w:r>
      <w:r>
        <w:rPr>
          <w:b/>
        </w:rPr>
        <w:br/>
        <w:t>D)</w:t>
      </w:r>
      <w:r>
        <w:t xml:space="preserve"> Wymusza, aby wszystkie obiekty dziedziczyły wszystkie metody i atrybuty klasy bazowej.</w:t>
      </w:r>
    </w:p>
    <w:p>
      <w:r>
        <w:rPr>
          <w:b/>
        </w:rPr>
        <w:t>2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Tworzenie interfejsów graficznych wizualizacji.</w:t>
      </w:r>
      <w:r>
        <w:rPr>
          <w:b/>
        </w:rPr>
        <w:br/>
        <w:t>C)</w:t>
      </w:r>
      <w:r>
        <w:t xml:space="preserve"> Manipulacja danymi tabelarycznymi wizualizacji.</w:t>
      </w:r>
      <w:r>
        <w:rPr>
          <w:b/>
        </w:rPr>
        <w:br/>
        <w:t>D)</w:t>
      </w:r>
      <w:r>
        <w:t xml:space="preserve"> Generowanie geometrii, takiej jak sześciany, sfera czy walec.</w:t>
      </w:r>
    </w:p>
    <w:p>
      <w:r>
        <w:rPr>
          <w:b/>
        </w:rPr>
        <w:t>3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renderowania grafiki z wykorzystaniem modułów cieniujących.</w:t>
      </w:r>
      <w:r>
        <w:rPr>
          <w:b/>
        </w:rPr>
        <w:br/>
        <w:t>C)</w:t>
      </w:r>
      <w:r>
        <w:t xml:space="preserve"> Nie, biblioteka Vispy nie obsługuje tworzenia aplikacji okienkowych.</w:t>
      </w:r>
      <w:r>
        <w:rPr>
          <w:b/>
        </w:rPr>
        <w:br/>
        <w:t>D)</w:t>
      </w:r>
      <w:r>
        <w:t xml:space="preserve"> Nie, biblioteka Vispy nie obsługuje obsługi zdarzeń.</w:t>
      </w:r>
    </w:p>
    <w:p>
      <w:r>
        <w:rPr>
          <w:b/>
        </w:rPr>
        <w:t>4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C)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p>
      <w:r>
        <w:rPr>
          <w:b/>
        </w:rPr>
        <w:t>5 Jakie są zastosowania zmiennych typu "attribute"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Pozwalają na przesyłanie danych między różnymi shaderami.</w:t>
      </w:r>
      <w:r>
        <w:rPr>
          <w:b/>
        </w:rPr>
        <w:br/>
        <w:t>C)</w:t>
      </w:r>
      <w:r>
        <w:t xml:space="preserve"> Umożliwiają manipulację teksturowaniem obiektów.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6 Czym jest macierz widoku (view matrix) w grafice komputerowej?</w:t>
      </w:r>
      <w:r>
        <w:rPr>
          <w:b/>
        </w:rPr>
        <w:br/>
        <w:t>A)</w:t>
      </w:r>
      <w:r>
        <w:t xml:space="preserve"> Macierz widoku jest macierzą transformacji, która reprezentuje położenie i orientację kamery w przestrzeni sceny.</w:t>
      </w:r>
      <w:r>
        <w:rPr>
          <w:b/>
        </w:rPr>
        <w:br/>
        <w:t>B)</w:t>
      </w:r>
      <w:r>
        <w:t xml:space="preserve"> Macierz widoku jest stosowana tylko w przypadku obiektów 2D, nie ma zastosowania w grafice 3D.</w:t>
      </w:r>
      <w:r>
        <w:rPr>
          <w:b/>
        </w:rPr>
        <w:br/>
        <w:t>C)</w:t>
      </w:r>
      <w:r>
        <w:t xml:space="preserve"> Macierz widoku jest używana do generowania tekstur na obiektach wizualizacji.</w:t>
      </w:r>
      <w:r>
        <w:rPr>
          <w:b/>
        </w:rPr>
        <w:br/>
        <w:t>D)</w:t>
      </w:r>
      <w:r>
        <w:t xml:space="preserve"> Macierz widoku służy tylko do przesuwania obiektów wzdłuż osi x, y i z.</w:t>
      </w:r>
    </w:p>
    <w:p>
      <w:r>
        <w:rPr>
          <w:b/>
        </w:rPr>
        <w:t>7 Co to jest aliasing w kontekście grafiki komputerowej?</w:t>
      </w:r>
      <w:r>
        <w:rPr>
          <w:b/>
        </w:rPr>
        <w:br/>
        <w:t>A)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B)</w:t>
      </w:r>
      <w:r>
        <w:t xml:space="preserve"> Aliasing to proces redukcji rozmiaru obrazu w grafice komputerowej.</w:t>
      </w:r>
      <w:r>
        <w:rPr>
          <w:b/>
        </w:rPr>
        <w:br/>
        <w:t>C)</w:t>
      </w:r>
      <w:r>
        <w:t xml:space="preserve"> Aliasing to tylko błąd programistyczny, nie ma wpływu na wygląd renderowanych obiektów.</w:t>
      </w:r>
      <w:r>
        <w:rPr>
          <w:b/>
        </w:rPr>
        <w:br/>
        <w:t>D)</w:t>
      </w:r>
      <w:r>
        <w:t xml:space="preserve"> Aliasing to technika stosowana tylko w generowaniu animacji.</w:t>
      </w:r>
    </w:p>
    <w:p>
      <w:r>
        <w:rPr>
          <w:b/>
        </w:rPr>
        <w:t>8 Co to jest hermetyzacja (enkapsulacja) w kontekście programowania obiektowego?</w:t>
      </w:r>
      <w:r>
        <w:rPr>
          <w:b/>
        </w:rPr>
        <w:br/>
        <w:t>A)</w:t>
      </w:r>
      <w:r>
        <w:t xml:space="preserve"> Jest to proces, w którym klasa pochodna dziedziczy pola i metody klasy bazowej.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 tworzenia metody statycznej.</w:t>
      </w:r>
      <w:r>
        <w:rPr>
          <w:b/>
        </w:rPr>
        <w:br/>
        <w:t>D)</w:t>
      </w:r>
      <w:r>
        <w:t xml:space="preserve"> Jest to proces ukrywania wewnętrznych szczegółów obiektów i zapewniania publicznych metod do manipulowania tymi obiektami.</w:t>
      </w:r>
    </w:p>
    <w:p>
      <w:r>
        <w:rPr>
          <w:b/>
        </w:rPr>
        <w:t>9 Jak działa macierz skalowania w grafice komputerowej?</w:t>
      </w:r>
      <w:r>
        <w:rPr>
          <w:b/>
        </w:rPr>
        <w:br/>
        <w:t>A)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B)</w:t>
      </w:r>
      <w:r>
        <w:t xml:space="preserve"> Macierz skalowania służy do obracania obiektów wokół osi x, y i z.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10 Jaką rolę pełni dekorator property w Pythonie?</w:t>
      </w:r>
      <w:r>
        <w:rPr>
          <w:b/>
        </w:rPr>
        <w:br/>
        <w:t>A)</w:t>
      </w:r>
      <w:r>
        <w:t xml:space="preserve"> Zmienia sposób, w jaki Python interpretuje wywołania funkcji.</w:t>
      </w:r>
      <w:r>
        <w:rPr>
          <w:b/>
        </w:rPr>
        <w:br/>
        <w:t>B)</w:t>
      </w:r>
      <w:r>
        <w:t xml:space="preserve"> Pozwala na tworzenie metod klasy, które można wywoływać jak atrybuty, umożliwiając kontrolę nad ich odczytem i zapisem.</w:t>
      </w:r>
      <w:r>
        <w:rPr>
          <w:b/>
        </w:rPr>
        <w:br/>
        <w:t>C)</w:t>
      </w:r>
      <w:r>
        <w:t xml:space="preserve"> Umożliwia tworzenie funkcji, które są automatycznie wywoływane przy zakończeniu programu.</w:t>
      </w:r>
      <w:r>
        <w:rPr>
          <w:b/>
        </w:rPr>
        <w:br/>
        <w:t>D)</w:t>
      </w:r>
      <w:r>
        <w:t xml:space="preserve"> Pozwala na tworzenie funkcji, które są automatycznie wywoływane przy starcie programu.</w:t>
      </w:r>
    </w:p>
    <w:p>
      <w:r>
        <w:rPr>
          <w:b/>
        </w:rPr>
        <w:t>11 Jak działają macierze transformacji w grafice komputerowej?</w:t>
      </w:r>
      <w:r>
        <w:rPr>
          <w:b/>
        </w:rPr>
        <w:br/>
        <w:t>A)</w:t>
      </w:r>
      <w:r>
        <w:t xml:space="preserve"> Macierze transformacji są używane tylko do generowania tekstur na obiektach 3D.</w:t>
      </w:r>
      <w:r>
        <w:rPr>
          <w:b/>
        </w:rPr>
        <w:br/>
        <w:t>B)</w:t>
      </w:r>
      <w:r>
        <w:t xml:space="preserve"> Macierze transformacji są stosowane wyłącznie do manipulacji oświetleniem obiektów w scenie.</w:t>
      </w:r>
      <w:r>
        <w:rPr>
          <w:b/>
        </w:rPr>
        <w:br/>
        <w:t>C)</w:t>
      </w:r>
      <w:r>
        <w:t xml:space="preserve"> Macierze transformacji służą tylko do skalowania obiektów wzdłuż osi x, y i z.</w:t>
      </w:r>
      <w:r>
        <w:rPr>
          <w:b/>
        </w:rPr>
        <w:br/>
        <w:t>D)</w:t>
      </w:r>
      <w:r>
        <w:t xml:space="preserve"> Macierze transformacji pozwalają na przekształcenie współrzędnych obiektów z jednego układu odniesienia do drugiego poprzez mnożenie punktów przez odpowiednią macierz.</w:t>
      </w:r>
    </w:p>
    <w:p>
      <w:r>
        <w:rPr>
          <w:b/>
        </w:rPr>
        <w:t>12 Czym są Normalized Device Coordinates (NDC) w OpenGL?</w:t>
      </w:r>
      <w:r>
        <w:rPr>
          <w:b/>
        </w:rPr>
        <w:br/>
        <w:t>A)</w:t>
      </w:r>
      <w:r>
        <w:t xml:space="preserve"> Są to współrzędne tekstur używane w procesie renderowania w OpenGL.</w:t>
      </w:r>
      <w:r>
        <w:rPr>
          <w:b/>
        </w:rPr>
        <w:br/>
        <w:t>B)</w:t>
      </w:r>
      <w:r>
        <w:t xml:space="preserve"> Są to współrzędne pikseli na ekranie monitora.</w:t>
      </w:r>
      <w:r>
        <w:rPr>
          <w:b/>
        </w:rPr>
        <w:br/>
        <w:t>C)</w:t>
      </w:r>
      <w:r>
        <w:t xml:space="preserve"> Są to znormalizowane współrzędne obiektów 3D w przestrzeni sceny.</w:t>
      </w:r>
      <w:r>
        <w:rPr>
          <w:b/>
        </w:rPr>
        <w:br/>
        <w:t>D)</w:t>
      </w:r>
      <w:r>
        <w:t xml:space="preserve"> Są to współrzędne obiektów po transformacji projekcyjnej, skalowane do zakresu [-1, 1].</w:t>
      </w:r>
    </w:p>
    <w:p>
      <w:r>
        <w:rPr>
          <w:b/>
        </w:rPr>
        <w:t>13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specjalny rodzaj konstruktora używanego do tworzenia obiektów.</w:t>
      </w:r>
      <w:r>
        <w:rPr>
          <w:b/>
        </w:rPr>
        <w:br/>
        <w:t>C)</w:t>
      </w:r>
      <w:r>
        <w:t xml:space="preserve"> Jest to metoda służąca do porównywania dwóch obiektów.</w:t>
      </w:r>
      <w:r>
        <w:rPr>
          <w:b/>
        </w:rPr>
        <w:br/>
        <w:t>D)</w:t>
      </w:r>
      <w:r>
        <w:t xml:space="preserve"> Jest to metoda, która zawsze zwraca wartość stałą.</w:t>
      </w:r>
    </w:p>
    <w:p>
      <w:r>
        <w:rPr>
          <w:b/>
        </w:rPr>
        <w:t>14 Jaką rolę pełnią dekoratory w Pythonie?</w:t>
      </w:r>
      <w:r>
        <w:rPr>
          <w:b/>
        </w:rPr>
        <w:br/>
        <w:t>A)</w:t>
      </w:r>
      <w:r>
        <w:t xml:space="preserve"> Zapewniają, że wszystkie funkcje lub klasy muszą mieć ten sam zestaw atrybutów.</w:t>
      </w:r>
      <w:r>
        <w:rPr>
          <w:b/>
        </w:rPr>
        <w:br/>
        <w:t>B)</w:t>
      </w:r>
      <w:r>
        <w:t xml:space="preserve"> Wymuszają, aby wszystkie funkcje lub klasy dziedziczyły wszystkie atrybuty i metody klasy bazowej.</w:t>
      </w:r>
      <w:r>
        <w:rPr>
          <w:b/>
        </w:rPr>
        <w:br/>
        <w:t>C)</w:t>
      </w:r>
      <w:r>
        <w:t xml:space="preserve"> Kontrolują, jakie dane mogą być dostępne i modyfikowane przez kod poza funkcją lub klasą.</w:t>
      </w:r>
      <w:r>
        <w:rPr>
          <w:b/>
        </w:rPr>
        <w:br/>
        <w:t>D)</w:t>
      </w:r>
      <w:r>
        <w:t xml:space="preserve"> Pozwalają na dodanie nowej funkcjonalności do istniejących obiektów (funkcji, klas) bez modyfikowania ich kodu.</w:t>
      </w:r>
    </w:p>
    <w:p>
      <w:r>
        <w:rPr>
          <w:b/>
        </w:rPr>
        <w:t>15 Co to jest atrybut klasy w Pythonie?</w:t>
      </w:r>
      <w:r>
        <w:rPr>
          <w:b/>
        </w:rPr>
        <w:br/>
        <w:t>A)</w:t>
      </w:r>
      <w:r>
        <w:t xml:space="preserve"> Nazwa klasy</w:t>
      </w:r>
      <w:r>
        <w:rPr>
          <w:b/>
        </w:rPr>
        <w:br/>
        <w:t>B)</w:t>
      </w:r>
      <w:r>
        <w:t xml:space="preserve"> Wartość zwracana przez funkcję</w:t>
      </w:r>
      <w:r>
        <w:rPr>
          <w:b/>
        </w:rPr>
        <w:br/>
        <w:t>C)</w:t>
      </w:r>
      <w:r>
        <w:t xml:space="preserve"> Właściwość przypisana do klasy, dostępna dla wszystkich jej instancji</w:t>
      </w:r>
      <w:r>
        <w:rPr>
          <w:b/>
        </w:rPr>
        <w:br/>
        <w:t>D)</w:t>
      </w:r>
      <w:r>
        <w:t xml:space="preserve"> Blok kodu wewnątrz klasy</w:t>
      </w:r>
    </w:p>
    <w:p>
      <w:r>
        <w:rPr>
          <w:b/>
        </w:rPr>
        <w:t>16 Co robi metoda obiektu w programowaniu obiektowym?</w:t>
      </w:r>
      <w:r>
        <w:rPr>
          <w:b/>
        </w:rPr>
        <w:br/>
        <w:t>A)</w:t>
      </w:r>
      <w:r>
        <w:t xml:space="preserve"> Definiuje strukturę klasy.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Wszystkie instancje klasy dzielą te same metody.</w:t>
      </w:r>
      <w:r>
        <w:rPr>
          <w:b/>
        </w:rPr>
        <w:br/>
        <w:t>D)</w:t>
      </w:r>
      <w:r>
        <w:t xml:space="preserve"> Tworzy nową instancję klasy.</w:t>
      </w:r>
    </w:p>
    <w:p>
      <w:r>
        <w:rPr>
          <w:b/>
        </w:rPr>
        <w:t>17 Jak działa macierz projekcji w grafice komputerowej?</w:t>
      </w:r>
      <w:r>
        <w:rPr>
          <w:b/>
        </w:rPr>
        <w:br/>
        <w:t>A)</w:t>
      </w:r>
      <w:r>
        <w:t xml:space="preserve"> Macierz projekcji jest stosowana tylko w przypadku obiektów 2D, nie ma zastosowania w grafice 3D.</w:t>
      </w:r>
      <w:r>
        <w:rPr>
          <w:b/>
        </w:rPr>
        <w:br/>
        <w:t>B)</w:t>
      </w:r>
      <w:r>
        <w:t xml:space="preserve"> Macierz projekcji służy tylko do przesuwania obiektów wzdłuż osi x, y i z.</w:t>
      </w:r>
      <w:r>
        <w:rPr>
          <w:b/>
        </w:rPr>
        <w:br/>
        <w:t>C)</w:t>
      </w:r>
      <w:r>
        <w:t xml:space="preserve"> Macierz projekcji jest używana do generowania tekstur na obiektach wizualizacji.</w:t>
      </w:r>
      <w:r>
        <w:rPr>
          <w:b/>
        </w:rPr>
        <w:br/>
        <w:t>D)</w:t>
      </w:r>
      <w:r>
        <w:t xml:space="preserve"> Macierz projekcji jest macierzą transformacji, która przekształca obiekty z przestrzeni trójwymiarowej do przestrzeni projekcyjnej.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(kd)</w:t>
      </w:r>
    </w:p>
    <w:p>
      <w:r>
        <w:rPr>
          <w:b/>
        </w:rPr>
        <w:t>1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Technika tworzenia nowych modułów</w:t>
      </w:r>
    </w:p>
    <w:p>
      <w:r>
        <w:rPr>
          <w:b/>
        </w:rPr>
        <w:t>2 Jak w Pythonie zdefiniować coś podobnego do interfejsu znanych z innych języków?</w:t>
      </w:r>
      <w:r>
        <w:rPr>
          <w:b/>
        </w:rPr>
        <w:br/>
        <w:t>A)</w:t>
      </w:r>
      <w:r>
        <w:t xml:space="preserve"> Definiując klasę z samymi metodami statycznymi.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Używając klas abstrakcyjnych z modułu abc i definiując metody abstrakcyjne.</w:t>
      </w:r>
      <w:r>
        <w:rPr>
          <w:b/>
        </w:rPr>
        <w:br/>
        <w:t>D)</w:t>
      </w:r>
      <w:r>
        <w:t xml:space="preserve"> Używając dekoratora @interface na klasie.</w:t>
      </w:r>
    </w:p>
    <w:p>
      <w:r>
        <w:rPr>
          <w:b/>
        </w:rPr>
        <w:t>3 Czym jest OpenGL?</w:t>
      </w:r>
      <w:r>
        <w:rPr>
          <w:b/>
        </w:rPr>
        <w:br/>
        <w:t>A)</w:t>
      </w:r>
      <w:r>
        <w:t xml:space="preserve"> Jest to środowisko do tworzenia gier komputerowych.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język programowania do tworzenia aplikacji webowych.</w:t>
      </w:r>
    </w:p>
    <w:p>
      <w:r>
        <w:rPr>
          <w:b/>
        </w:rPr>
        <w:t>4 Jak nazywamy "szablon" używany do tworzenia obiektów w programowaniu obiektowym?</w:t>
      </w:r>
      <w:r>
        <w:rPr>
          <w:b/>
        </w:rPr>
        <w:br/>
        <w:t>A)</w:t>
      </w:r>
      <w:r>
        <w:t xml:space="preserve"> Interfejs</w:t>
      </w:r>
      <w:r>
        <w:rPr>
          <w:b/>
        </w:rPr>
        <w:br/>
        <w:t>B)</w:t>
      </w:r>
      <w:r>
        <w:t xml:space="preserve"> Klasa</w:t>
      </w:r>
      <w:r>
        <w:rPr>
          <w:b/>
        </w:rPr>
        <w:br/>
        <w:t>C)</w:t>
      </w:r>
      <w:r>
        <w:t xml:space="preserve"> Pakiet</w:t>
      </w:r>
      <w:r>
        <w:rPr>
          <w:b/>
        </w:rPr>
        <w:br/>
        <w:t>D)</w:t>
      </w:r>
      <w:r>
        <w:t xml:space="preserve"> Instancja</w:t>
      </w:r>
    </w:p>
    <w:p>
      <w:r>
        <w:rPr>
          <w:b/>
        </w:rPr>
        <w:t>5 Co to jest antyaliasing w kontekście grafiki komputerowej?</w:t>
      </w:r>
      <w:r>
        <w:rPr>
          <w:b/>
        </w:rPr>
        <w:br/>
        <w:t>A)</w:t>
      </w:r>
      <w:r>
        <w:t xml:space="preserve"> Antyaliasing to metoda kompresji grafiki używana do oszczędzania pamięci.</w:t>
      </w:r>
      <w:r>
        <w:rPr>
          <w:b/>
        </w:rPr>
        <w:br/>
        <w:t>B)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C)</w:t>
      </w:r>
      <w:r>
        <w:t xml:space="preserve"> Antyaliasing nie ma żadnego zastosowania w grafice komputerowej.</w:t>
      </w:r>
      <w:r>
        <w:rPr>
          <w:b/>
        </w:rPr>
        <w:br/>
        <w:t>D)</w:t>
      </w:r>
      <w:r>
        <w:t xml:space="preserve"> Antyaliasing to tylko dodatkowy efekt wizualny stosowany w animacjach.</w:t>
      </w:r>
    </w:p>
    <w:p>
      <w:r>
        <w:rPr>
          <w:b/>
        </w:rPr>
        <w:t>6 Jakie są zastosowania zmiennych typu "attribute" w GLSL?</w:t>
      </w:r>
      <w:r>
        <w:rPr>
          <w:b/>
        </w:rPr>
        <w:br/>
        <w:t>A)</w:t>
      </w:r>
      <w:r>
        <w:t xml:space="preserve"> Przechowują stałe wartości używane w shaderach.</w:t>
      </w:r>
      <w:r>
        <w:rPr>
          <w:b/>
        </w:rPr>
        <w:br/>
        <w:t>B)</w:t>
      </w:r>
      <w:r>
        <w:t xml:space="preserve"> Umożliwiają manipulację teksturowaniem obiektów.</w:t>
      </w:r>
      <w:r>
        <w:rPr>
          <w:b/>
        </w:rPr>
        <w:br/>
        <w:t>C)</w:t>
      </w:r>
      <w:r>
        <w:t xml:space="preserve"> Pozwalają na przesyłanie danych między różnymi shaderami.</w:t>
      </w:r>
      <w:r>
        <w:rPr>
          <w:b/>
        </w:rPr>
        <w:br/>
        <w:t>D)</w:t>
      </w:r>
      <w:r>
        <w:t xml:space="preserve"> Służą do przekazywania danych wierzchołków do modułów cieniujących.</w:t>
      </w:r>
    </w:p>
    <w:p>
      <w:r>
        <w:rPr>
          <w:b/>
        </w:rPr>
        <w:t>7 Jak nazywa się funkcję, która jest definiowana wewnątrz klasy w Pythonie?</w:t>
      </w:r>
      <w:r>
        <w:rPr>
          <w:b/>
        </w:rPr>
        <w:br/>
        <w:t>A)</w:t>
      </w:r>
      <w:r>
        <w:t xml:space="preserve"> Metodą</w:t>
      </w:r>
      <w:r>
        <w:rPr>
          <w:b/>
        </w:rPr>
        <w:br/>
        <w:t>B)</w:t>
      </w:r>
      <w:r>
        <w:t xml:space="preserve"> Klasą</w:t>
      </w:r>
      <w:r>
        <w:rPr>
          <w:b/>
        </w:rPr>
        <w:br/>
        <w:t>C)</w:t>
      </w:r>
      <w:r>
        <w:t xml:space="preserve"> Pakietem</w:t>
      </w:r>
      <w:r>
        <w:rPr>
          <w:b/>
        </w:rPr>
        <w:br/>
        <w:t>D)</w:t>
      </w:r>
      <w:r>
        <w:t xml:space="preserve"> Modułem</w:t>
      </w:r>
    </w:p>
    <w:p>
      <w:r>
        <w:rPr>
          <w:b/>
        </w:rPr>
        <w:t>8 Czym są współrzędne homogeniczne w grafice komputerowej?</w:t>
      </w:r>
      <w:r>
        <w:rPr>
          <w:b/>
        </w:rPr>
        <w:br/>
        <w:t>A)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9 Co to jest biblioteka Vispy?</w:t>
      </w:r>
      <w:r>
        <w:rPr>
          <w:b/>
        </w:rPr>
        <w:br/>
        <w:t>A)</w:t>
      </w:r>
      <w:r>
        <w:t xml:space="preserve"> Jest to biblioteka do tworzenia interaktywnej grafiki 2D i 3D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manipulacji danymi tabelarycznymi w Pythonie.</w:t>
      </w:r>
      <w:r>
        <w:rPr>
          <w:b/>
        </w:rPr>
        <w:br/>
        <w:t>D)</w:t>
      </w:r>
      <w:r>
        <w:t xml:space="preserve"> Jest to biblioteka do tworzenia gier komputerowych w Pythonie.</w:t>
      </w:r>
    </w:p>
    <w:p>
      <w:r>
        <w:rPr>
          <w:b/>
        </w:rPr>
        <w:t>10 Co to jest dekorator w Pythonie?</w:t>
      </w:r>
      <w:r>
        <w:rPr>
          <w:b/>
        </w:rPr>
        <w:br/>
        <w:t>A)</w:t>
      </w:r>
      <w:r>
        <w:t xml:space="preserve"> Jest to funkcja, która jest automatycznie wywoływana podczas tworzenia obiektu.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specjalny typ funkcji, który pozwala na modyfikowanie zachowania innej funkcji lub klasy.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11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[-1, 1], gdzie -1 oznacza dolną granicę, a 1 - górną granicę.</w:t>
      </w:r>
      <w:r>
        <w:rPr>
          <w:b/>
        </w:rPr>
        <w:br/>
        <w:t>B)</w:t>
      </w:r>
      <w:r>
        <w:t xml:space="preserve"> Zakres wartości w NDC wynosi [0, 1], gdzie 0 oznacza dolną granicę, a 1 - górną granicę.</w:t>
      </w:r>
      <w:r>
        <w:rPr>
          <w:b/>
        </w:rPr>
        <w:br/>
        <w:t>C)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D)</w:t>
      </w:r>
      <w:r>
        <w:t xml:space="preserve"> Zakres wartości w NDC zależy od rozdzielczości ekranu, na którym odbywa się renderowanie.</w:t>
      </w:r>
    </w:p>
    <w:p>
      <w:r>
        <w:rPr>
          <w:b/>
        </w:rPr>
        <w:t>12 Jak działa macierz rotacji w grafice komputerowej?</w:t>
      </w:r>
      <w:r>
        <w:rPr>
          <w:b/>
        </w:rPr>
        <w:br/>
        <w:t>A)</w:t>
      </w:r>
      <w:r>
        <w:t xml:space="preserve"> Macierz rotacji jest używana do generowania tekstur na obiektach wizualizacji.</w:t>
      </w:r>
      <w:r>
        <w:rPr>
          <w:b/>
        </w:rPr>
        <w:br/>
        <w:t>B)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C)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D)</w:t>
      </w:r>
      <w:r>
        <w:t xml:space="preserve"> Macierz rotacji służy do przesuwania obiektów wzdłuż osi x, y i z.</w:t>
      </w:r>
    </w:p>
    <w:p>
      <w:r>
        <w:rPr>
          <w:b/>
        </w:rPr>
        <w:t>13 Jaką rolę pełni OpenGL w tworzeniu grafiki komputerowej?</w:t>
      </w:r>
      <w:r>
        <w:rPr>
          <w:b/>
        </w:rPr>
        <w:br/>
        <w:t>A)</w:t>
      </w:r>
      <w:r>
        <w:t xml:space="preserve"> Umożliwia tworzenie i manipulowanie grafiką 2D i 3D.</w:t>
      </w:r>
      <w:r>
        <w:rPr>
          <w:b/>
        </w:rPr>
        <w:br/>
        <w:t>B)</w:t>
      </w:r>
      <w:r>
        <w:t xml:space="preserve"> Umożliwia tworzenie stron internetowych z grafiką interaktywną.</w:t>
      </w:r>
      <w:r>
        <w:rPr>
          <w:b/>
        </w:rPr>
        <w:br/>
        <w:t>C)</w:t>
      </w:r>
      <w:r>
        <w:t xml:space="preserve"> Umożliwia tworzenie baz danych graficznych.</w:t>
      </w:r>
      <w:r>
        <w:rPr>
          <w:b/>
        </w:rPr>
        <w:br/>
        <w:t>D)</w:t>
      </w:r>
      <w:r>
        <w:t xml:space="preserve"> Umożliwia tworzenie animacji 2D dla filmów i seriali animowanych.</w:t>
      </w:r>
    </w:p>
    <w:p>
      <w:r>
        <w:rPr>
          <w:b/>
        </w:rPr>
        <w:t>14 Co to jest klasa w Pythonie?</w:t>
      </w:r>
      <w:r>
        <w:rPr>
          <w:b/>
        </w:rPr>
        <w:br/>
        <w:t>A)</w:t>
      </w:r>
      <w:r>
        <w:t xml:space="preserve"> Zmienna przechowująca wartość</w:t>
      </w:r>
      <w:r>
        <w:rPr>
          <w:b/>
        </w:rPr>
        <w:br/>
        <w:t>B)</w:t>
      </w:r>
      <w:r>
        <w:t xml:space="preserve"> Blok kodu, który może być wielokrotnie używany</w:t>
      </w:r>
      <w:r>
        <w:rPr>
          <w:b/>
        </w:rPr>
        <w:br/>
        <w:t>C)</w:t>
      </w:r>
      <w:r>
        <w:t xml:space="preserve"> Funkcja wywoływana przy tworzeniu obiektu</w:t>
      </w:r>
      <w:r>
        <w:rPr>
          <w:b/>
        </w:rPr>
        <w:br/>
        <w:t>D)</w:t>
      </w:r>
      <w:r>
        <w:t xml:space="preserve"> Szablon dla tworzenia obiektów</w:t>
      </w:r>
    </w:p>
    <w:p>
      <w:r>
        <w:rPr>
          <w:b/>
        </w:rPr>
        <w:t>15 Czym są Normalized Device Coordinates (NDC) w OpenGL?</w:t>
      </w:r>
      <w:r>
        <w:rPr>
          <w:b/>
        </w:rPr>
        <w:br/>
        <w:t>A)</w:t>
      </w:r>
      <w:r>
        <w:t xml:space="preserve"> Są to znormalizowane współrzędne obiektów 3D w przestrzeni sceny.</w:t>
      </w:r>
      <w:r>
        <w:rPr>
          <w:b/>
        </w:rPr>
        <w:br/>
        <w:t>B)</w:t>
      </w:r>
      <w:r>
        <w:t xml:space="preserve"> Są to współrzędne tekstur używane w procesie renderowania w OpenGL.</w:t>
      </w:r>
      <w:r>
        <w:rPr>
          <w:b/>
        </w:rPr>
        <w:br/>
        <w:t>C)</w:t>
      </w:r>
      <w:r>
        <w:t xml:space="preserve"> Są to współrzędne pikseli na ekranie monitora.</w:t>
      </w:r>
      <w:r>
        <w:rPr>
          <w:b/>
        </w:rPr>
        <w:br/>
        <w:t>D)</w:t>
      </w:r>
      <w:r>
        <w:t xml:space="preserve"> Są to współrzędne obiektów po transformacji projekcyjnej, skalowane do zakresu [-1, 1].</w:t>
      </w:r>
    </w:p>
    <w:p>
      <w:r>
        <w:rPr>
          <w:b/>
        </w:rPr>
        <w:t>16 Co to są atrybuty klasy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funkcje, które operują na danych klasy.</w:t>
      </w:r>
      <w:r>
        <w:rPr>
          <w:b/>
        </w:rPr>
        <w:br/>
        <w:t>C)</w:t>
      </w:r>
      <w:r>
        <w:t xml:space="preserve"> Są to zmienne zdefiniowane wewnątrz klasy.</w:t>
      </w:r>
      <w:r>
        <w:rPr>
          <w:b/>
        </w:rPr>
        <w:br/>
        <w:t>D)</w:t>
      </w:r>
      <w:r>
        <w:t xml:space="preserve"> Są to metody do tworzenia nowych instancji klasy.</w:t>
      </w:r>
    </w:p>
    <w:p>
      <w:r>
        <w:rPr>
          <w:b/>
        </w:rPr>
        <w:t>17 Jakie są główne zastosowania biblioteki Vispy?</w:t>
      </w:r>
      <w:r>
        <w:rPr>
          <w:b/>
        </w:rPr>
        <w:br/>
        <w:t>A)</w:t>
      </w:r>
      <w:r>
        <w:t xml:space="preserve"> Tworzenie sztucznej inteligencji, robotyka, analiza big data.</w:t>
      </w:r>
      <w:r>
        <w:rPr>
          <w:b/>
        </w:rPr>
        <w:br/>
        <w:t>B)</w:t>
      </w:r>
      <w:r>
        <w:t xml:space="preserve"> Wizualizacja danych naukowych, grafika komputerowa, renderowanie interaktywnych wizualizacji.</w:t>
      </w:r>
      <w:r>
        <w:rPr>
          <w:b/>
        </w:rPr>
        <w:br/>
        <w:t>C)</w:t>
      </w:r>
      <w:r>
        <w:t xml:space="preserve"> Tworzenie stron internetowych, programowanie aplikacji mobilnych, tworzenie gier.</w:t>
      </w:r>
      <w:r>
        <w:rPr>
          <w:b/>
        </w:rPr>
        <w:br/>
        <w:t>D)</w:t>
      </w:r>
      <w:r>
        <w:t xml:space="preserve"> Analiza finansowa, zarządzanie projektami, obliczenia naukowe.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(wj)</w:t>
      </w:r>
    </w:p>
    <w:p>
      <w:r>
        <w:rPr>
          <w:b/>
        </w:rPr>
        <w:t>1 Jaką rolę pełni konstruktor w klasie?</w:t>
      </w:r>
      <w:r>
        <w:rPr>
          <w:b/>
        </w:rPr>
        <w:br/>
        <w:t>A)</w:t>
      </w:r>
      <w:r>
        <w:t xml:space="preserve"> Niszczy obiekty klasy.</w:t>
      </w:r>
      <w:r>
        <w:rPr>
          <w:b/>
        </w:rPr>
        <w:br/>
        <w:t>B)</w:t>
      </w:r>
      <w:r>
        <w:t xml:space="preserve"> Inicjalizuje nowo tworzone obiekty i przypisuje im początkowe wartości.</w:t>
      </w:r>
      <w:r>
        <w:rPr>
          <w:b/>
        </w:rPr>
        <w:br/>
        <w:t>C)</w:t>
      </w:r>
      <w:r>
        <w:t xml:space="preserve"> Tworzy kopie obiektów klasy.</w:t>
      </w:r>
      <w:r>
        <w:rPr>
          <w:b/>
        </w:rPr>
        <w:br/>
        <w:t>D)</w:t>
      </w:r>
      <w:r>
        <w:t xml:space="preserve"> Definiuje metody klasy.</w:t>
      </w:r>
    </w:p>
    <w:p>
      <w:r>
        <w:rPr>
          <w:b/>
        </w:rPr>
        <w:t>2 Jaki jest zakres wartości w Normalized Device Coordinates (NDC) w OpenGL?</w:t>
      </w:r>
      <w:r>
        <w:rPr>
          <w:b/>
        </w:rPr>
        <w:br/>
        <w:t>A)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zależy od rozdzielczości ekranu, na którym odbywa się renderowanie.</w:t>
      </w:r>
      <w:r>
        <w:rPr>
          <w:b/>
        </w:rPr>
        <w:br/>
        <w:t>D)</w:t>
      </w:r>
      <w:r>
        <w:t xml:space="preserve"> Zakres wartości w NDC wynosi [0, 1], gdzie 0 oznacza dolną granicę, a 1 - górną granicę.</w:t>
      </w:r>
    </w:p>
    <w:p>
      <w:r>
        <w:rPr>
          <w:b/>
        </w:rPr>
        <w:t>3 Co to jest property w Pythonie?</w:t>
      </w:r>
      <w:r>
        <w:rPr>
          <w:b/>
        </w:rPr>
        <w:br/>
        <w:t>A)</w:t>
      </w:r>
      <w:r>
        <w:t xml:space="preserve"> Typ danych</w:t>
      </w:r>
      <w:r>
        <w:rPr>
          <w:b/>
        </w:rPr>
        <w:br/>
        <w:t>B)</w:t>
      </w:r>
      <w:r>
        <w:t xml:space="preserve"> Dekorator umożliwiający definiowanie metod dostępu do atrybutu klasy</w:t>
      </w:r>
      <w:r>
        <w:rPr>
          <w:b/>
        </w:rPr>
        <w:br/>
        <w:t>C)</w:t>
      </w:r>
      <w:r>
        <w:t xml:space="preserve"> Wartość przechowywana w obiekcie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4 Co to są metody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atrybuty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funkcje zdefiniowane w klasie, które operują na danych obiektu.</w:t>
      </w:r>
    </w:p>
    <w:p>
      <w:r>
        <w:rPr>
          <w:b/>
        </w:rPr>
        <w:t>5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Bieżący obiekt (self)</w:t>
      </w:r>
      <w:r>
        <w:rPr>
          <w:b/>
        </w:rPr>
        <w:br/>
        <w:t>D)</w:t>
      </w:r>
      <w:r>
        <w:t xml:space="preserve"> Nic (metoda __init__ nie ma instrukcji return)</w:t>
      </w:r>
    </w:p>
    <w:p>
      <w:r>
        <w:rPr>
          <w:b/>
        </w:rPr>
        <w:t>6 Co to jest metoda statyczna w Pythonie?</w:t>
      </w:r>
      <w:r>
        <w:rPr>
          <w:b/>
        </w:rPr>
        <w:br/>
        <w:t>A)</w:t>
      </w:r>
      <w:r>
        <w:t xml:space="preserve"> Metoda, która nie może być dziedziczona</w:t>
      </w:r>
      <w:r>
        <w:rPr>
          <w:b/>
        </w:rPr>
        <w:br/>
        <w:t>B)</w:t>
      </w:r>
      <w:r>
        <w:t xml:space="preserve"> Metoda, która nie może być przeciążona</w:t>
      </w:r>
      <w:r>
        <w:rPr>
          <w:b/>
        </w:rPr>
        <w:br/>
        <w:t>C)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D)</w:t>
      </w:r>
      <w:r>
        <w:t xml:space="preserve"> Metoda, która jest zawsze wywoływana na początku programu</w:t>
      </w:r>
    </w:p>
    <w:p>
      <w:r>
        <w:rPr>
          <w:b/>
        </w:rPr>
        <w:t>7 Jakie kolory są obsługiwane w standardzie RGB używanym w OpenGL?</w:t>
      </w:r>
      <w:r>
        <w:rPr>
          <w:b/>
        </w:rPr>
        <w:br/>
        <w:t>A)</w:t>
      </w:r>
      <w:r>
        <w:t xml:space="preserve"> Czerwony, zielony, niebieski</w:t>
      </w:r>
      <w:r>
        <w:rPr>
          <w:b/>
        </w:rPr>
        <w:br/>
        <w:t>B)</w:t>
      </w:r>
      <w:r>
        <w:t xml:space="preserve"> Czerwony, pomarańczowy, żółty</w:t>
      </w:r>
      <w:r>
        <w:rPr>
          <w:b/>
        </w:rPr>
        <w:br/>
        <w:t>C)</w:t>
      </w:r>
      <w:r>
        <w:t xml:space="preserve"> Biały, czarny, szary</w:t>
      </w:r>
      <w:r>
        <w:rPr>
          <w:b/>
        </w:rPr>
        <w:br/>
        <w:t>D)</w:t>
      </w:r>
      <w:r>
        <w:t xml:space="preserve"> Cyan, magenta, żółty</w:t>
      </w:r>
    </w:p>
    <w:p>
      <w:r>
        <w:rPr>
          <w:b/>
        </w:rPr>
        <w:t>8 Co to jest tekstura w grafice komputerowej?</w:t>
      </w:r>
      <w:r>
        <w:rPr>
          <w:b/>
        </w:rPr>
        <w:br/>
        <w:t>A)</w:t>
      </w:r>
      <w:r>
        <w:t xml:space="preserve"> Tekstura to specjalny rodzaj obiektu, który emituje światło w trakcie renderowania sceny.</w:t>
      </w:r>
      <w:r>
        <w:rPr>
          <w:b/>
        </w:rPr>
        <w:br/>
        <w:t>B)</w:t>
      </w:r>
      <w:r>
        <w:t xml:space="preserve"> Tekstura to efekt wizualny stosowany tylko w animacjach.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metoda kompresji danych graficznych w celu oszczędności pamięci.</w:t>
      </w:r>
    </w:p>
    <w:p>
      <w:r>
        <w:rPr>
          <w:b/>
        </w:rPr>
        <w:t>9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10 Kiedy metody statyczne są zwykle używane w programowaniu obiektowym?</w:t>
      </w:r>
      <w:r>
        <w:rPr>
          <w:b/>
        </w:rPr>
        <w:br/>
        <w:t>A)</w:t>
      </w:r>
      <w:r>
        <w:t xml:space="preserve"> Kiedy metoda powinna być wywoływana tylko dla konkretnej instancji.</w:t>
      </w:r>
      <w:r>
        <w:rPr>
          <w:b/>
        </w:rPr>
        <w:br/>
        <w:t>B)</w:t>
      </w:r>
      <w:r>
        <w:t xml:space="preserve"> Kiedy metoda powinna być automatycznie wywoływana przy tworzeniu obiektu.</w:t>
      </w:r>
      <w:r>
        <w:rPr>
          <w:b/>
        </w:rPr>
        <w:br/>
        <w:t>C)</w:t>
      </w:r>
      <w:r>
        <w:t xml:space="preserve"> Kiedy metoda powinna być dziedziczona przez wszystkie podklasy.</w:t>
      </w:r>
      <w:r>
        <w:rPr>
          <w:b/>
        </w:rPr>
        <w:br/>
        <w:t>D)</w:t>
      </w:r>
      <w:r>
        <w:t xml:space="preserve"> Kiedy metoda nie wymaga dostępu do konkretnych danych obiektu i może być wywołana na poziomie klasy.</w:t>
      </w:r>
    </w:p>
    <w:p>
      <w:r>
        <w:rPr>
          <w:b/>
        </w:rPr>
        <w:t>11 Czym jest abstrakcja w kontekście programowania obiektowego w Pythonie?</w:t>
      </w:r>
      <w:r>
        <w:rPr>
          <w:b/>
        </w:rPr>
        <w:br/>
        <w:t>A)</w:t>
      </w:r>
      <w:r>
        <w:t xml:space="preserve"> Procesem tworzenia nowych modułów</w:t>
      </w:r>
      <w:r>
        <w:rPr>
          <w:b/>
        </w:rPr>
        <w:br/>
        <w:t>B)</w:t>
      </w:r>
      <w:r>
        <w:t xml:space="preserve"> Procesem ukrywania szczegółów implementacji i pokazywania tylko funkcjonalności użytkownikowi</w:t>
      </w:r>
      <w:r>
        <w:rPr>
          <w:b/>
        </w:rPr>
        <w:br/>
        <w:t>C)</w:t>
      </w:r>
      <w:r>
        <w:t xml:space="preserve"> Sposobem zarządzania pamięcią</w:t>
      </w:r>
      <w:r>
        <w:rPr>
          <w:b/>
        </w:rPr>
        <w:br/>
        <w:t>D)</w:t>
      </w:r>
      <w:r>
        <w:t xml:space="preserve"> Techniką optymalizacji kodu</w:t>
      </w:r>
    </w:p>
    <w:p>
      <w:r>
        <w:rPr>
          <w:b/>
        </w:rPr>
        <w:t>12 Jaki jest główny cel modułu wierzchołków w OpenGL?</w:t>
      </w:r>
      <w:r>
        <w:rPr>
          <w:b/>
        </w:rPr>
        <w:br/>
        <w:t>A)</w:t>
      </w:r>
      <w:r>
        <w:t xml:space="preserve"> Wykonywanie operacji logicznych na pikselach.</w:t>
      </w:r>
      <w:r>
        <w:rPr>
          <w:b/>
        </w:rPr>
        <w:br/>
        <w:t>B)</w:t>
      </w:r>
      <w:r>
        <w:t xml:space="preserve"> Generowanie oświetlenia dla obiektów 3D.</w:t>
      </w:r>
      <w:r>
        <w:rPr>
          <w:b/>
        </w:rPr>
        <w:br/>
        <w:t>C)</w:t>
      </w:r>
      <w:r>
        <w:t xml:space="preserve"> Renderowanie tekstur na obiekty.</w:t>
      </w:r>
      <w:r>
        <w:rPr>
          <w:b/>
        </w:rPr>
        <w:br/>
        <w:t>D)</w:t>
      </w:r>
      <w:r>
        <w:t xml:space="preserve"> Przekształcanie wierzchołków 3D z przestrzeni modelu na przestrzeń ekranu.</w:t>
      </w:r>
    </w:p>
    <w:p>
      <w:r>
        <w:rPr>
          <w:b/>
        </w:rPr>
        <w:t>13 Jak działa projekcja ortograficzna w grafice komputerowej?</w:t>
      </w:r>
      <w:r>
        <w:rPr>
          <w:b/>
        </w:rPr>
        <w:br/>
        <w:t>A)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B)</w:t>
      </w:r>
      <w:r>
        <w:t xml:space="preserve"> Projekcja ortograficzna służy tylko do przesuwania obiektów wzdłuż osi x, y i z.</w:t>
      </w:r>
      <w:r>
        <w:rPr>
          <w:b/>
        </w:rPr>
        <w:br/>
        <w:t>C)</w:t>
      </w:r>
      <w:r>
        <w:t xml:space="preserve"> Projekcja ortograficzna jest używana do generowania tekstur na obiektach wizualizacji.</w:t>
      </w:r>
      <w:r>
        <w:rPr>
          <w:b/>
        </w:rPr>
        <w:br/>
        <w:t>D)</w:t>
      </w:r>
      <w:r>
        <w:t xml:space="preserve"> Projekcja ortograficzna jest techniką rzutowania obiektów na płaską powierzchnię z zachowaniem proporcji i równoległych linii.</w:t>
      </w:r>
    </w:p>
    <w:p>
      <w:r>
        <w:rPr>
          <w:b/>
        </w:rPr>
        <w:t>14 Co to jest aliasing w kontekście grafiki komputerowej?</w:t>
      </w:r>
      <w:r>
        <w:rPr>
          <w:b/>
        </w:rPr>
        <w:br/>
        <w:t>A)</w:t>
      </w:r>
      <w:r>
        <w:t xml:space="preserve"> Aliasing to proces redukcji rozmiaru obrazu w grafice komputerowej.</w:t>
      </w:r>
      <w:r>
        <w:rPr>
          <w:b/>
        </w:rPr>
        <w:br/>
        <w:t>B)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C)</w:t>
      </w:r>
      <w:r>
        <w:t xml:space="preserve"> Aliasing to tylko błąd programistyczny, nie ma wpływu na wygląd renderowanych obiektów.</w:t>
      </w:r>
      <w:r>
        <w:rPr>
          <w:b/>
        </w:rPr>
        <w:br/>
        <w:t>D)</w:t>
      </w:r>
      <w:r>
        <w:t xml:space="preserve"> Aliasing to technika stosowana tylko w generowaniu animacji.</w:t>
      </w:r>
    </w:p>
    <w:p>
      <w:r>
        <w:rPr>
          <w:b/>
        </w:rPr>
        <w:t>15 Jak nazywa się funkcję, która jest definiowana wewnątrz klasy w Pythonie?</w:t>
      </w:r>
      <w:r>
        <w:rPr>
          <w:b/>
        </w:rPr>
        <w:br/>
        <w:t>A)</w:t>
      </w:r>
      <w:r>
        <w:t xml:space="preserve"> Metodą</w:t>
      </w:r>
      <w:r>
        <w:rPr>
          <w:b/>
        </w:rPr>
        <w:br/>
        <w:t>B)</w:t>
      </w:r>
      <w:r>
        <w:t xml:space="preserve"> Klasą</w:t>
      </w:r>
      <w:r>
        <w:rPr>
          <w:b/>
        </w:rPr>
        <w:br/>
        <w:t>C)</w:t>
      </w:r>
      <w:r>
        <w:t xml:space="preserve"> Modułem</w:t>
      </w:r>
      <w:r>
        <w:rPr>
          <w:b/>
        </w:rPr>
        <w:br/>
        <w:t>D)</w:t>
      </w:r>
      <w:r>
        <w:t xml:space="preserve"> Pakietem</w:t>
      </w:r>
    </w:p>
    <w:p>
      <w:r>
        <w:rPr>
          <w:b/>
        </w:rPr>
        <w:t>16 Jakie jest główne zadanie modułu vispy.gloo w bibliotece Vispy?</w:t>
      </w:r>
      <w:r>
        <w:rPr>
          <w:b/>
        </w:rPr>
        <w:br/>
        <w:t>A)</w:t>
      </w:r>
      <w:r>
        <w:t xml:space="preserve"> vispy.gloo jest odpowiedzialne za tworzenie interfejsów graficznych wizualizacji.</w:t>
      </w:r>
      <w:r>
        <w:rPr>
          <w:b/>
        </w:rPr>
        <w:br/>
        <w:t>B)</w:t>
      </w:r>
      <w:r>
        <w:t xml:space="preserve"> Jest to moduł do manipulacji danymi tabelarycznymi wizualizacji.</w:t>
      </w:r>
      <w:r>
        <w:rPr>
          <w:b/>
        </w:rPr>
        <w:br/>
        <w:t>C)</w:t>
      </w:r>
      <w:r>
        <w:t xml:space="preserve"> Moduł vispy.gloo służy do obsługi zdarzeń w bibliotece Vispy.</w:t>
      </w:r>
      <w:r>
        <w:rPr>
          <w:b/>
        </w:rPr>
        <w:br/>
        <w:t>D)</w:t>
      </w:r>
      <w:r>
        <w:t xml:space="preserve"> Jest to moduł odpowiedzialny za niskopoziomowe operacje graficzne i interakcję z modułami cieniującymi.</w:t>
      </w:r>
    </w:p>
    <w:p>
      <w:r>
        <w:rPr>
          <w:b/>
        </w:rPr>
        <w:t>17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C)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D)</w:t>
      </w:r>
      <w:r>
        <w:t xml:space="preserve"> Bufor danych w Vispy jest odpowiedzialny za przechowywanie kodu źródłowego shaderów.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(rj)</w:t>
      </w:r>
    </w:p>
    <w:p>
      <w:r>
        <w:rPr>
          <w:b/>
        </w:rPr>
        <w:t>1 Co to są metody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funkcje zdefiniowane w klasie, które operują na danych obiektu.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atrybuty klasy.</w:t>
      </w:r>
    </w:p>
    <w:p>
      <w:r>
        <w:rPr>
          <w:b/>
        </w:rPr>
        <w:t>2 Jaki jest zakres wartości w Normalized Device Coordinates (NDC) w OpenGL?</w:t>
      </w:r>
      <w:r>
        <w:rPr>
          <w:b/>
        </w:rPr>
        <w:br/>
        <w:t>A)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B)</w:t>
      </w:r>
      <w:r>
        <w:t xml:space="preserve"> Zakres wartości w NDC zależy od rozdzielczości ekranu, na którym odbywa się renderowanie.</w:t>
      </w:r>
      <w:r>
        <w:rPr>
          <w:b/>
        </w:rPr>
        <w:br/>
        <w:t>C)</w:t>
      </w:r>
      <w:r>
        <w:t xml:space="preserve"> Zakres wartości w NDC wynosi [0, 1], gdzie 0 oznacza dolną granicę, a 1 - górną granicę.</w:t>
      </w:r>
      <w:r>
        <w:rPr>
          <w:b/>
        </w:rPr>
        <w:br/>
        <w:t>D)</w:t>
      </w:r>
      <w:r>
        <w:t xml:space="preserve"> Zakres wartości w NDC wynosi [-1, 1], gdzie -1 oznacza dolną granicę, a 1 - górną granicę.</w:t>
      </w:r>
    </w:p>
    <w:p>
      <w:r>
        <w:rPr>
          <w:b/>
        </w:rPr>
        <w:t>3 Jakie są główne zadania GLSL?</w:t>
      </w:r>
      <w:r>
        <w:rPr>
          <w:b/>
        </w:rPr>
        <w:br/>
        <w:t>A)</w:t>
      </w:r>
      <w:r>
        <w:t xml:space="preserve"> Odpowiada za ładowanie tekstur i materiałów do obiektów graficznych.</w:t>
      </w:r>
      <w:r>
        <w:rPr>
          <w:b/>
        </w:rPr>
        <w:br/>
        <w:t>B)</w:t>
      </w:r>
      <w:r>
        <w:t xml:space="preserve"> Odpowiada za generowanie grafiki wektorowej w czasie rzeczywistym.</w:t>
      </w:r>
      <w:r>
        <w:rPr>
          <w:b/>
        </w:rPr>
        <w:br/>
        <w:t>C)</w:t>
      </w:r>
      <w:r>
        <w:t xml:space="preserve"> Steruje animacją obiektów 3D.</w:t>
      </w:r>
      <w:r>
        <w:rPr>
          <w:b/>
        </w:rPr>
        <w:br/>
        <w:t>D)</w:t>
      </w:r>
      <w:r>
        <w:t xml:space="preserve"> Definiuje i kontroluje moduły cieniujące używane w procesie renderowania.</w:t>
      </w:r>
    </w:p>
    <w:p>
      <w:r>
        <w:rPr>
          <w:b/>
        </w:rPr>
        <w:t>4 Co to jest tekstura w grafice komputerowej?</w:t>
      </w:r>
      <w:r>
        <w:rPr>
          <w:b/>
        </w:rPr>
        <w:br/>
        <w:t>A)</w:t>
      </w:r>
      <w:r>
        <w:t xml:space="preserve"> Tekstura to metoda kompresji danych graficznych w celu oszczędności pamięci.</w:t>
      </w:r>
      <w:r>
        <w:rPr>
          <w:b/>
        </w:rPr>
        <w:br/>
        <w:t>B)</w:t>
      </w:r>
      <w:r>
        <w:t xml:space="preserve"> Tekstura to obraz lub wzór, który jest nakładany na powierzchnię obiektu wizualizacji.</w:t>
      </w:r>
      <w:r>
        <w:rPr>
          <w:b/>
        </w:rPr>
        <w:br/>
        <w:t>C)</w:t>
      </w:r>
      <w:r>
        <w:t xml:space="preserve"> Tekstura to specjalny rodzaj obiektu, który emituje światło w trakcie renderowania sceny.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5 Czym różni się metoda klasy od metody obiektu w Pythonie?</w:t>
      </w:r>
      <w:r>
        <w:rPr>
          <w:b/>
        </w:rPr>
        <w:br/>
        <w:t>A)</w:t>
      </w:r>
      <w:r>
        <w:t xml:space="preserve"> Metoda klasy jest szybsza</w:t>
      </w:r>
      <w:r>
        <w:rPr>
          <w:b/>
        </w:rPr>
        <w:br/>
        <w:t>B)</w:t>
      </w:r>
      <w:r>
        <w:t xml:space="preserve"> Metoda klasy jest powiązana z klasą, a nie z konkretną instancją klasy</w:t>
      </w:r>
      <w:r>
        <w:rPr>
          <w:b/>
        </w:rPr>
        <w:br/>
        <w:t>C)</w:t>
      </w:r>
      <w:r>
        <w:t xml:space="preserve"> Metoda klasy nie może być przekazywana jako argument</w:t>
      </w:r>
      <w:r>
        <w:rPr>
          <w:b/>
        </w:rPr>
        <w:br/>
        <w:t>D)</w:t>
      </w:r>
      <w:r>
        <w:t xml:space="preserve"> Metoda klasy nie może być przeciążona</w:t>
      </w:r>
    </w:p>
    <w:p>
      <w:r>
        <w:rPr>
          <w:b/>
        </w:rPr>
        <w:t>6 Czym jest abstrakcja w kontekście programowania obiektowego w Pythonie?</w:t>
      </w:r>
      <w:r>
        <w:rPr>
          <w:b/>
        </w:rPr>
        <w:br/>
        <w:t>A)</w:t>
      </w:r>
      <w:r>
        <w:t xml:space="preserve"> Procesem tworzenia nowych modułów</w:t>
      </w:r>
      <w:r>
        <w:rPr>
          <w:b/>
        </w:rPr>
        <w:br/>
        <w:t>B)</w:t>
      </w:r>
      <w:r>
        <w:t xml:space="preserve"> Procesem ukrywania szczegółów implementacji i pokazywania tylko funkcjonalności użytkownikowi</w:t>
      </w:r>
      <w:r>
        <w:rPr>
          <w:b/>
        </w:rPr>
        <w:br/>
        <w:t>C)</w:t>
      </w:r>
      <w:r>
        <w:t xml:space="preserve"> Techniką optymalizacji kodu</w:t>
      </w:r>
      <w:r>
        <w:rPr>
          <w:b/>
        </w:rPr>
        <w:br/>
        <w:t>D)</w:t>
      </w:r>
      <w:r>
        <w:t xml:space="preserve"> Sposobem zarządzania pamięcią</w:t>
      </w:r>
    </w:p>
    <w:p>
      <w:r>
        <w:rPr>
          <w:b/>
        </w:rPr>
        <w:t>7 Jak działają macierze transformacji w grafice komputerowej?</w:t>
      </w:r>
      <w:r>
        <w:rPr>
          <w:b/>
        </w:rPr>
        <w:br/>
        <w:t>A)</w:t>
      </w:r>
      <w:r>
        <w:t xml:space="preserve"> Macierze transformacji służą tylko do skalowania obiektów wzdłuż osi x, y i z.</w:t>
      </w:r>
      <w:r>
        <w:rPr>
          <w:b/>
        </w:rPr>
        <w:br/>
        <w:t>B)</w:t>
      </w:r>
      <w:r>
        <w:t xml:space="preserve"> Macierze transformacji są stosowane wyłącznie do manipulacji oświetleniem obiektów w scenie.</w:t>
      </w:r>
      <w:r>
        <w:rPr>
          <w:b/>
        </w:rPr>
        <w:br/>
        <w:t>C)</w:t>
      </w:r>
      <w:r>
        <w:t xml:space="preserve"> Macierze transformacji są używane tylko do generowania tekstur na obiektach 3D.</w:t>
      </w:r>
      <w:r>
        <w:rPr>
          <w:b/>
        </w:rPr>
        <w:br/>
        <w:t>D)</w:t>
      </w:r>
      <w:r>
        <w:t xml:space="preserve"> Macierze transformacji pozwalają na przekształcenie współrzędnych obiektów z jednego układu odniesienia do drugiego poprzez mnożenie punktów przez odpowiednią macierz.</w:t>
      </w:r>
    </w:p>
    <w:p>
      <w:r>
        <w:rPr>
          <w:b/>
        </w:rPr>
        <w:t>8 Jaką rolę pełni setter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obiektem.</w:t>
      </w:r>
      <w:r>
        <w:rPr>
          <w:b/>
        </w:rPr>
        <w:br/>
        <w:t>B)</w:t>
      </w:r>
      <w:r>
        <w:t xml:space="preserve"> Wymusza, aby wszystkie obiekty dziedziczyły wszystkie metody i atrybuty klasy bazowej.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</w:p>
    <w:p>
      <w:r>
        <w:rPr>
          <w:b/>
        </w:rPr>
        <w:t>9 Jak działa macierz projekcji w grafice komputerowej?</w:t>
      </w:r>
      <w:r>
        <w:rPr>
          <w:b/>
        </w:rPr>
        <w:br/>
        <w:t>A)</w:t>
      </w:r>
      <w:r>
        <w:t xml:space="preserve"> Macierz projekcji jest stosowana tylko w przypadku obiektów 2D, nie ma zastosowania w grafice 3D.</w:t>
      </w:r>
      <w:r>
        <w:rPr>
          <w:b/>
        </w:rPr>
        <w:br/>
        <w:t>B)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C)</w:t>
      </w:r>
      <w:r>
        <w:t xml:space="preserve"> Macierz projekcji służy tylko do przesuwania obiektów wzdłuż osi x, y i z.</w:t>
      </w:r>
      <w:r>
        <w:rPr>
          <w:b/>
        </w:rPr>
        <w:br/>
        <w:t>D)</w:t>
      </w:r>
      <w:r>
        <w:t xml:space="preserve"> Macierz projekcji jest używana do generowania tekstur na obiektach wizualizacji.</w:t>
      </w:r>
    </w:p>
    <w:p>
      <w:r>
        <w:rPr>
          <w:b/>
        </w:rPr>
        <w:t>10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służą wyłącznie do generowania animacji w grafice komputerowej.</w:t>
      </w:r>
      <w:r>
        <w:rPr>
          <w:b/>
        </w:rPr>
        <w:br/>
        <w:t>B)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11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Obsługa grafiki 2D i 3D, interaktywność, wydajność, wieloplatformowość.</w:t>
      </w:r>
      <w:r>
        <w:rPr>
          <w:b/>
        </w:rPr>
        <w:br/>
        <w:t>C)</w:t>
      </w:r>
      <w:r>
        <w:t xml:space="preserve"> Tworzenie sztucznej inteligencji, analiza danych, statystyka.</w:t>
      </w:r>
      <w:r>
        <w:rPr>
          <w:b/>
        </w:rPr>
        <w:br/>
        <w:t>D)</w:t>
      </w:r>
      <w:r>
        <w:t xml:space="preserve"> Obsługa baz danych, zarządzanie plikami, generowanie raportów.</w:t>
      </w:r>
    </w:p>
    <w:p>
      <w:r>
        <w:rPr>
          <w:b/>
        </w:rPr>
        <w:t>12 Co to jest klasa w Pythonie?</w:t>
      </w:r>
      <w:r>
        <w:rPr>
          <w:b/>
        </w:rPr>
        <w:br/>
        <w:t>A)</w:t>
      </w:r>
      <w:r>
        <w:t xml:space="preserve"> Blok kodu, który może być wielokrotnie używany</w:t>
      </w:r>
      <w:r>
        <w:rPr>
          <w:b/>
        </w:rPr>
        <w:br/>
        <w:t>B)</w:t>
      </w:r>
      <w:r>
        <w:t xml:space="preserve"> Zmienna przechowująca wartość</w:t>
      </w:r>
      <w:r>
        <w:rPr>
          <w:b/>
        </w:rPr>
        <w:br/>
        <w:t>C)</w:t>
      </w:r>
      <w:r>
        <w:t xml:space="preserve"> Szablon dla tworzenia obiektów</w:t>
      </w:r>
      <w:r>
        <w:rPr>
          <w:b/>
        </w:rPr>
        <w:br/>
        <w:t>D)</w:t>
      </w:r>
      <w:r>
        <w:t xml:space="preserve"> Funkcja wywoływana przy tworzeniu obiektu</w:t>
      </w:r>
    </w:p>
    <w:p>
      <w:r>
        <w:rPr>
          <w:b/>
        </w:rPr>
        <w:t>13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Używając funkcji vispy.event.connect.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Obsługa zdarzeń nie jest obsługiwana w bibliotece Vispy.</w:t>
      </w:r>
    </w:p>
    <w:p>
      <w:r>
        <w:rPr>
          <w:b/>
        </w:rPr>
        <w:t>14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 używana do ustawiania wartości atrybutu obiektu.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15 Czym jest moduł fragmentów (fragment shader) w OpenGL?</w:t>
      </w:r>
      <w:r>
        <w:rPr>
          <w:b/>
        </w:rPr>
        <w:br/>
        <w:t>A)</w:t>
      </w:r>
      <w:r>
        <w:t xml:space="preserve"> Jest to program, który przetwarza piksele, które zostaną wyrenderowane na ekranie.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specjalny rodzaj tekstury używanej do renderowania obiektów.</w:t>
      </w:r>
      <w:r>
        <w:rPr>
          <w:b/>
        </w:rPr>
        <w:br/>
        <w:t>D)</w:t>
      </w:r>
      <w:r>
        <w:t xml:space="preserve"> Jest to algorytm odpowiedzialny za optymalizację przetwarzania grafiki.</w:t>
      </w:r>
    </w:p>
    <w:p>
      <w:r>
        <w:rPr>
          <w:b/>
        </w:rPr>
        <w:t>16 Jaką rolę pełni abstrakcja w programowaniu obiektowym?</w:t>
      </w:r>
      <w:r>
        <w:rPr>
          <w:b/>
        </w:rPr>
        <w:br/>
        <w:t>A)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Umożliwia tworzenie wielu kopii tego samego obiektu.</w:t>
      </w:r>
    </w:p>
    <w:p>
      <w:r>
        <w:rPr>
          <w:b/>
        </w:rPr>
        <w:t>17 Czym jest interpolacja barycentryczna w grafice komputerowej?</w:t>
      </w:r>
      <w:r>
        <w:rPr>
          <w:b/>
        </w:rPr>
        <w:br/>
        <w:t>A)</w:t>
      </w:r>
      <w:r>
        <w:t xml:space="preserve"> Interpolacja barycentryczna to proces konwersji obiektów 2D na obiekty 3D w grafice komputerowej.</w:t>
      </w:r>
      <w:r>
        <w:rPr>
          <w:b/>
        </w:rPr>
        <w:br/>
        <w:t>B)</w:t>
      </w:r>
      <w:r>
        <w:t xml:space="preserve"> Jest to technika interpolacji wartości na podstawie ich wag wewnątrz trójkąta.</w:t>
      </w:r>
      <w:r>
        <w:rPr>
          <w:b/>
        </w:rPr>
        <w:br/>
        <w:t>C)</w:t>
      </w:r>
      <w:r>
        <w:t xml:space="preserve"> Interpolacja barycentryczna to technika oświetlenia obiektów w grafice komputerowej.</w:t>
      </w:r>
      <w:r>
        <w:rPr>
          <w:b/>
        </w:rPr>
        <w:br/>
        <w:t>D)</w:t>
      </w:r>
      <w:r>
        <w:t xml:space="preserve"> Interpolacja barycentryczna to technika generowania tekstur na obiektach 3D.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(qa)</w:t>
      </w:r>
    </w:p>
    <w:p>
      <w:r>
        <w:rPr>
          <w:b/>
        </w:rPr>
        <w:t>1 Co to są atrybuty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metody zdefiniowane wewnątrz klasy.</w:t>
      </w:r>
      <w:r>
        <w:rPr>
          <w:b/>
        </w:rPr>
        <w:br/>
        <w:t>D)</w:t>
      </w:r>
      <w:r>
        <w:t xml:space="preserve"> Są to zmienne związane z konkretną instancją klasy.</w:t>
      </w:r>
    </w:p>
    <w:p>
      <w:r>
        <w:rPr>
          <w:b/>
        </w:rPr>
        <w:t>2 Jaką rolę pełni dziedziczenie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Kontroluje, jakie dane mogą być dostępne i modyfikowane przez kod poza klasą.</w:t>
      </w:r>
      <w:r>
        <w:rPr>
          <w:b/>
        </w:rPr>
        <w:br/>
        <w:t>D)</w:t>
      </w:r>
      <w:r>
        <w:t xml:space="preserve"> Umożliwia ponowne użycie kodu, ułatwiając tworzenie i zarządzanie złożonymi programami.</w:t>
      </w:r>
    </w:p>
    <w:p>
      <w:r>
        <w:rPr>
          <w:b/>
        </w:rPr>
        <w:t>3 Czym jest triangulacja w grafice komputerowej?</w:t>
      </w:r>
      <w:r>
        <w:rPr>
          <w:b/>
        </w:rPr>
        <w:br/>
        <w:t>A)</w:t>
      </w:r>
      <w:r>
        <w:t xml:space="preserve"> Jest to proces podziału kompleksu lub poligonu na trójkąty.</w:t>
      </w:r>
      <w:r>
        <w:rPr>
          <w:b/>
        </w:rPr>
        <w:br/>
        <w:t>B)</w:t>
      </w:r>
      <w:r>
        <w:t xml:space="preserve"> Triangulacja to proces generowania krawędzi i wierzchołków w grafach komputerowych.</w:t>
      </w:r>
      <w:r>
        <w:rPr>
          <w:b/>
        </w:rPr>
        <w:br/>
        <w:t>C)</w:t>
      </w:r>
      <w:r>
        <w:t xml:space="preserve"> Triangulacja odnosi się do techniki generowania tekstur na obiektach 3D.</w:t>
      </w:r>
      <w:r>
        <w:rPr>
          <w:b/>
        </w:rPr>
        <w:br/>
        <w:t>D)</w:t>
      </w:r>
      <w:r>
        <w:t xml:space="preserve"> Triangulacja jest stosowana tylko w renderowaniu obiektów o określonym kształcie, takich jak kule lub sześciany.</w:t>
      </w:r>
    </w:p>
    <w:p>
      <w:r>
        <w:rPr>
          <w:b/>
        </w:rPr>
        <w:t>4 Jak działają macierze transformacji w grafice komputerowej?</w:t>
      </w:r>
      <w:r>
        <w:rPr>
          <w:b/>
        </w:rPr>
        <w:br/>
        <w:t>A)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B)</w:t>
      </w:r>
      <w:r>
        <w:t xml:space="preserve"> Macierze transformacji są stosowane wyłącznie do manipulacji oświetleniem obiektów w scenie.</w:t>
      </w:r>
      <w:r>
        <w:rPr>
          <w:b/>
        </w:rPr>
        <w:br/>
        <w:t>C)</w:t>
      </w:r>
      <w:r>
        <w:t xml:space="preserve"> Macierze transformacji są używane tylko do generowania tekstur na obiektach 3D.</w:t>
      </w:r>
      <w:r>
        <w:rPr>
          <w:b/>
        </w:rPr>
        <w:br/>
        <w:t>D)</w:t>
      </w:r>
      <w:r>
        <w:t xml:space="preserve"> Macierze transformacji służą tylko do skalowania obiektów wzdłuż osi x, y i z.</w:t>
      </w:r>
    </w:p>
    <w:p>
      <w:r>
        <w:rPr>
          <w:b/>
        </w:rPr>
        <w:t>5 Co to jest metoda abstrakcyjna w Pythonie?</w:t>
      </w:r>
      <w:r>
        <w:rPr>
          <w:b/>
        </w:rPr>
        <w:br/>
        <w:t>A)</w:t>
      </w:r>
      <w:r>
        <w:t xml:space="preserve"> Jest to metoda, która zawsze zwraca wartość None.</w:t>
      </w:r>
      <w:r>
        <w:rPr>
          <w:b/>
        </w:rPr>
        <w:br/>
        <w:t>B)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C)</w:t>
      </w:r>
      <w:r>
        <w:t xml:space="preserve"> Jest to metoda, która nie może zostać zaimplementowana przez klasę dziedziczącą.</w:t>
      </w:r>
      <w:r>
        <w:rPr>
          <w:b/>
        </w:rPr>
        <w:br/>
        <w:t>D)</w:t>
      </w:r>
      <w:r>
        <w:t xml:space="preserve"> Jest to metoda, która automatycznie tworzy obiekty klasy.</w:t>
      </w:r>
    </w:p>
    <w:p>
      <w:r>
        <w:rPr>
          <w:b/>
        </w:rPr>
        <w:t>6 Co to jest bufor danych (data buffer) w bibliotece Vispy?</w:t>
      </w:r>
      <w:r>
        <w:rPr>
          <w:b/>
        </w:rPr>
        <w:br/>
        <w:t>A)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B)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C)</w:t>
      </w:r>
      <w:r>
        <w:t xml:space="preserve"> Bufor danych w Vispy jest odpowiedzialny za przechowywanie kodu źródłowego shaderów.</w:t>
      </w:r>
      <w:r>
        <w:rPr>
          <w:b/>
        </w:rPr>
        <w:br/>
        <w:t>D)</w:t>
      </w:r>
      <w:r>
        <w:t xml:space="preserve"> Jest to obszar pamięci, w którym przechowywane są dane, takie jak pozycje wierzchołków lub kolory.</w:t>
      </w:r>
    </w:p>
    <w:p>
      <w:r>
        <w:rPr>
          <w:b/>
        </w:rPr>
        <w:t>7 Czym są Normalized Device Coordinates (NDC) w OpenGL?</w:t>
      </w:r>
      <w:r>
        <w:rPr>
          <w:b/>
        </w:rPr>
        <w:br/>
        <w:t>A)</w:t>
      </w:r>
      <w:r>
        <w:t xml:space="preserve"> Są to współrzędne obiektów po transformacji projekcyjnej, skalowane do zakresu [-1, 1].</w:t>
      </w:r>
      <w:r>
        <w:rPr>
          <w:b/>
        </w:rPr>
        <w:br/>
        <w:t>B)</w:t>
      </w:r>
      <w:r>
        <w:t xml:space="preserve"> Są to współrzędne pikseli na ekranie monitora.</w:t>
      </w:r>
      <w:r>
        <w:rPr>
          <w:b/>
        </w:rPr>
        <w:br/>
        <w:t>C)</w:t>
      </w:r>
      <w:r>
        <w:t xml:space="preserve"> Są to znormalizowane współrzędne obiektów 3D w przestrzeni sceny.</w:t>
      </w:r>
      <w:r>
        <w:rPr>
          <w:b/>
        </w:rPr>
        <w:br/>
        <w:t>D)</w:t>
      </w:r>
      <w:r>
        <w:t xml:space="preserve"> Są to współrzędne tekstur używane w procesie renderowania w OpenGL.</w:t>
      </w:r>
    </w:p>
    <w:p>
      <w:r>
        <w:rPr>
          <w:b/>
        </w:rPr>
        <w:t>8 Co to jest atrybut klasy w Pythonie?</w:t>
      </w:r>
      <w:r>
        <w:rPr>
          <w:b/>
        </w:rPr>
        <w:br/>
        <w:t>A)</w:t>
      </w:r>
      <w:r>
        <w:t xml:space="preserve"> Wartość zwracana przez funkcję</w:t>
      </w:r>
      <w:r>
        <w:rPr>
          <w:b/>
        </w:rPr>
        <w:br/>
        <w:t>B)</w:t>
      </w:r>
      <w:r>
        <w:t xml:space="preserve"> Właściwość przypisana do klasy, dostępna dla wszystkich jej instancji</w:t>
      </w:r>
      <w:r>
        <w:rPr>
          <w:b/>
        </w:rPr>
        <w:br/>
        <w:t>C)</w:t>
      </w:r>
      <w:r>
        <w:t xml:space="preserve"> Nazwa klasy</w:t>
      </w:r>
      <w:r>
        <w:rPr>
          <w:b/>
        </w:rPr>
        <w:br/>
        <w:t>D)</w:t>
      </w:r>
      <w:r>
        <w:t xml:space="preserve"> Blok kodu wewnątrz klasy</w:t>
      </w:r>
    </w:p>
    <w:p>
      <w:r>
        <w:rPr>
          <w:b/>
        </w:rPr>
        <w:t>9 Który z filarów grafiki komputerowej odpowiada za dodawanie ruchu do modeli 3D?</w:t>
      </w:r>
      <w:r>
        <w:rPr>
          <w:b/>
        </w:rPr>
        <w:br/>
        <w:t>A)</w:t>
      </w:r>
      <w:r>
        <w:t xml:space="preserve"> Skalowanie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10 Czym jest GLSL?</w:t>
      </w:r>
      <w:r>
        <w:rPr>
          <w:b/>
        </w:rPr>
        <w:br/>
        <w:t>A)</w:t>
      </w:r>
      <w:r>
        <w:t xml:space="preserve"> Jest to język programowania używany w OpenGL do definiowania modułów cieniujących.</w:t>
      </w:r>
      <w:r>
        <w:rPr>
          <w:b/>
        </w:rPr>
        <w:br/>
        <w:t>B)</w:t>
      </w:r>
      <w:r>
        <w:t xml:space="preserve"> Jest to specjalny efekt wizualny używany w grafice komputerowej.</w:t>
      </w:r>
      <w:r>
        <w:rPr>
          <w:b/>
        </w:rPr>
        <w:br/>
        <w:t>C)</w:t>
      </w:r>
      <w:r>
        <w:t xml:space="preserve"> Jest to język programowania do tworzenia interfejsów graficznych.</w:t>
      </w:r>
      <w:r>
        <w:rPr>
          <w:b/>
        </w:rPr>
        <w:br/>
        <w:t>D)</w:t>
      </w:r>
      <w:r>
        <w:t xml:space="preserve"> Jest to skrót od "Global Shader Library" - globalnej biblioteki cieniowania.</w:t>
      </w:r>
    </w:p>
    <w:p>
      <w:r>
        <w:rPr>
          <w:b/>
        </w:rPr>
        <w:t>11 Do czego służą zmienne typu "varying" w GLSL?</w:t>
      </w:r>
      <w:r>
        <w:rPr>
          <w:b/>
        </w:rPr>
        <w:br/>
        <w:t>A)</w:t>
      </w:r>
      <w:r>
        <w:t xml:space="preserve"> Umożliwiają manipulację oświetleniem w trakcie renderowania.</w:t>
      </w:r>
      <w:r>
        <w:rPr>
          <w:b/>
        </w:rPr>
        <w:br/>
        <w:t>B)</w:t>
      </w:r>
      <w:r>
        <w:t xml:space="preserve"> Pozwalają na przekazywanie danych między modułem wierzchołków a modułem fragmentów.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Służą do definiowania stałych dla całego programu.</w:t>
      </w:r>
    </w:p>
    <w:p>
      <w:r>
        <w:rPr>
          <w:b/>
        </w:rPr>
        <w:t>12 Jakie jest główne zastosowanie zmiennych typu "uniform" w GLSL?</w:t>
      </w:r>
      <w:r>
        <w:rPr>
          <w:b/>
        </w:rPr>
        <w:br/>
        <w:t>A)</w:t>
      </w:r>
      <w:r>
        <w:t xml:space="preserve"> Przechowują dane oświetlenia dla obiektów w scenie.</w:t>
      </w:r>
      <w:r>
        <w:rPr>
          <w:b/>
        </w:rPr>
        <w:br/>
        <w:t>B)</w:t>
      </w:r>
      <w:r>
        <w:t xml:space="preserve"> Służą do przekazywania danych niezmieniających się przez cały cykl renderowania.</w:t>
      </w:r>
      <w:r>
        <w:rPr>
          <w:b/>
        </w:rPr>
        <w:br/>
        <w:t>C)</w:t>
      </w:r>
      <w:r>
        <w:t xml:space="preserve"> Służą do definiowania atrybutów wierzchołków.</w:t>
      </w:r>
      <w:r>
        <w:rPr>
          <w:b/>
        </w:rPr>
        <w:br/>
        <w:t>D)</w:t>
      </w:r>
      <w:r>
        <w:t xml:space="preserve"> Pozwalają na manipulację zmiennymi w trakcie renderowania.</w:t>
      </w:r>
    </w:p>
    <w:p>
      <w:r>
        <w:rPr>
          <w:b/>
        </w:rPr>
        <w:t>13 Czym jest moduł wierzchołków (vertex shader) w OpenGL?</w:t>
      </w:r>
      <w:r>
        <w:rPr>
          <w:b/>
        </w:rPr>
        <w:br/>
        <w:t>A)</w:t>
      </w:r>
      <w:r>
        <w:t xml:space="preserve"> Jest to algorytm odpowiedzialny za utworzenie drzewa sceny.</w:t>
      </w:r>
      <w:r>
        <w:rPr>
          <w:b/>
        </w:rPr>
        <w:br/>
        <w:t>B)</w:t>
      </w:r>
      <w:r>
        <w:t xml:space="preserve"> Jest to program, który przetwarza pojedyncze wierzchołki geometrii w przestrzeni 3D.</w:t>
      </w:r>
      <w:r>
        <w:rPr>
          <w:b/>
        </w:rPr>
        <w:br/>
        <w:t>C)</w:t>
      </w:r>
      <w:r>
        <w:t xml:space="preserve"> Jest to technika renderowania, która zapewnia oświetlenie obiektów.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14 Co to jest konstruktor w kontekście programowania obiektowego?</w:t>
      </w:r>
      <w:r>
        <w:rPr>
          <w:b/>
        </w:rPr>
        <w:br/>
        <w:t>A)</w:t>
      </w:r>
      <w:r>
        <w:t xml:space="preserve"> Jest to funkcja, która niszczy obiekt.</w:t>
      </w:r>
      <w:r>
        <w:rPr>
          <w:b/>
        </w:rPr>
        <w:br/>
        <w:t>B)</w:t>
      </w:r>
      <w:r>
        <w:t xml:space="preserve"> Jest to specjalna metoda klasy, która jest wywoływana automatycznie podczas tworzenia obiektu.</w:t>
      </w:r>
      <w:r>
        <w:rPr>
          <w:b/>
        </w:rPr>
        <w:br/>
        <w:t>C)</w:t>
      </w:r>
      <w:r>
        <w:t xml:space="preserve"> Jest to atrybut obiektu.</w:t>
      </w:r>
      <w:r>
        <w:rPr>
          <w:b/>
        </w:rPr>
        <w:br/>
        <w:t>D)</w:t>
      </w:r>
      <w:r>
        <w:t xml:space="preserve"> Jest to metoda używana do tworzenia nowych klas.</w:t>
      </w:r>
    </w:p>
    <w:p>
      <w:r>
        <w:rPr>
          <w:b/>
        </w:rPr>
        <w:t>15 Który z procesów grafiki komputerowej przekształca modele 3D w obrazy 2D?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Teksturowanie</w:t>
      </w:r>
      <w:r>
        <w:rPr>
          <w:b/>
        </w:rPr>
        <w:br/>
        <w:t>C)</w:t>
      </w:r>
      <w:r>
        <w:t xml:space="preserve"> Renderowanie</w:t>
      </w:r>
      <w:r>
        <w:rPr>
          <w:b/>
        </w:rPr>
        <w:br/>
        <w:t>D)</w:t>
      </w:r>
      <w:r>
        <w:t xml:space="preserve"> Modelowanie</w:t>
      </w:r>
    </w:p>
    <w:p>
      <w:r>
        <w:rPr>
          <w:b/>
        </w:rPr>
        <w:t>16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Definiują one interfejs dla klas dziedziczących, wymuszając implementację tych metod.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Umożliwiają automatyczne tworzenie obiektów klasy.</w:t>
      </w:r>
    </w:p>
    <w:p>
      <w:r>
        <w:rPr>
          <w:b/>
        </w:rPr>
        <w:t>17 Co to jest setter w kontekście programowania obiektowego?</w:t>
      </w:r>
      <w:r>
        <w:rPr>
          <w:b/>
        </w:rPr>
        <w:br/>
        <w:t>A)</w:t>
      </w:r>
      <w:r>
        <w:t xml:space="preserve"> Jest to metoda, która pozwala na tworzenie statycznych metod.</w:t>
      </w:r>
      <w:r>
        <w:rPr>
          <w:b/>
        </w:rPr>
        <w:br/>
        <w:t>B)</w:t>
      </w:r>
      <w:r>
        <w:t xml:space="preserve"> Jest to metoda używana do ustawiania wartości atrybutu obiektu.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metoda, która jest automatycznie wywoływana podczas tworzenia obiektu.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(ri)</w:t>
      </w:r>
    </w:p>
    <w:p>
      <w:r>
        <w:rPr>
          <w:b/>
        </w:rPr>
        <w:t>1 Co to jest antyaliasing w kontekście grafiki komputerowej?</w:t>
      </w:r>
      <w:r>
        <w:rPr>
          <w:b/>
        </w:rPr>
        <w:br/>
        <w:t>A)</w:t>
      </w:r>
      <w:r>
        <w:t xml:space="preserve"> Antyaliasing to tylko dodatkowy efekt wizualny stosowany w animacjach.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nie ma żadnego zastosowania w grafice komputerowej.</w:t>
      </w:r>
    </w:p>
    <w:p>
      <w:r>
        <w:rPr>
          <w:b/>
        </w:rPr>
        <w:t>2 Co to są metody obiektu w kontekście programowania obiektowego?</w:t>
      </w:r>
      <w:r>
        <w:rPr>
          <w:b/>
        </w:rPr>
        <w:br/>
        <w:t>A)</w:t>
      </w:r>
      <w:r>
        <w:t xml:space="preserve"> Są to atrybuty klasy.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funkcje zdefiniowane w klasie, które operują na danych obiektu.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3 Co to jest metoda statyczna w kontekście programowania obiektowego?</w:t>
      </w:r>
      <w:r>
        <w:rPr>
          <w:b/>
        </w:rPr>
        <w:br/>
        <w:t>A)</w:t>
      </w:r>
      <w:r>
        <w:t xml:space="preserve"> Jest to metoda, która nie może być dziedziczona.</w:t>
      </w:r>
      <w:r>
        <w:rPr>
          <w:b/>
        </w:rPr>
        <w:br/>
        <w:t>B)</w:t>
      </w:r>
      <w:r>
        <w:t xml:space="preserve"> Jest to metoda, która jest powiązana tylko z konkretnym obiektem.</w:t>
      </w:r>
      <w:r>
        <w:rPr>
          <w:b/>
        </w:rPr>
        <w:br/>
        <w:t>C)</w:t>
      </w:r>
      <w:r>
        <w:t xml:space="preserve"> Jest to metoda, która jest automatycznie wywoływana przy tworzeniu obiektu.</w:t>
      </w:r>
      <w:r>
        <w:rPr>
          <w:b/>
        </w:rPr>
        <w:br/>
        <w:t>D)</w:t>
      </w:r>
      <w:r>
        <w:t xml:space="preserve"> Jest to metoda, która jest powiązana z klasą, a nie z instancją klasy.</w:t>
      </w:r>
    </w:p>
    <w:p>
      <w:r>
        <w:rPr>
          <w:b/>
        </w:rPr>
        <w:t>4 Co to jest biblioteka Vispy?</w:t>
      </w:r>
      <w:r>
        <w:rPr>
          <w:b/>
        </w:rPr>
        <w:br/>
        <w:t>A)</w:t>
      </w:r>
      <w:r>
        <w:t xml:space="preserve"> Jest to biblioteka do tworzenia gier komputerowych w Pythonie.</w:t>
      </w:r>
      <w:r>
        <w:rPr>
          <w:b/>
        </w:rPr>
        <w:br/>
        <w:t>B)</w:t>
      </w:r>
      <w:r>
        <w:t xml:space="preserve"> Jest to biblioteka do tworzenia baz danych w Pythonie.</w:t>
      </w:r>
      <w:r>
        <w:rPr>
          <w:b/>
        </w:rPr>
        <w:br/>
        <w:t>C)</w:t>
      </w:r>
      <w:r>
        <w:t xml:space="preserve"> Jest to biblioteka do manipulacji danymi tabelarycznymi w Pythonie.</w:t>
      </w:r>
      <w:r>
        <w:rPr>
          <w:b/>
        </w:rPr>
        <w:br/>
        <w:t>D)</w:t>
      </w:r>
      <w:r>
        <w:t xml:space="preserve"> Jest to biblioteka do tworzenia interaktywnej grafiki 2D i 3D w Pythonie.</w:t>
      </w:r>
    </w:p>
    <w:p>
      <w:r>
        <w:rPr>
          <w:b/>
        </w:rPr>
        <w:t>5 Jaki jest główny cel modułu vispy.scene.transforms w bibliotece Vispy?</w:t>
      </w:r>
      <w:r>
        <w:rPr>
          <w:b/>
        </w:rPr>
        <w:br/>
        <w:t>A)</w:t>
      </w:r>
      <w:r>
        <w:t xml:space="preserve"> vispy.scene.transforms jest odpowiedzialne za tworzenie interfejsów graficznych wizualizacji.</w:t>
      </w:r>
      <w:r>
        <w:rPr>
          <w:b/>
        </w:rPr>
        <w:br/>
        <w:t>B)</w:t>
      </w:r>
      <w:r>
        <w:t xml:space="preserve"> Jest to moduł do manipulacji danymi tabelarycznymi wizualizacji.</w:t>
      </w:r>
      <w:r>
        <w:rPr>
          <w:b/>
        </w:rPr>
        <w:br/>
        <w:t>C)</w:t>
      </w:r>
      <w:r>
        <w:t xml:space="preserve"> Jest to moduł do obsługi zdarzeń w bibliotece Vispy.</w:t>
      </w:r>
      <w:r>
        <w:rPr>
          <w:b/>
        </w:rPr>
        <w:br/>
        <w:t>D)</w:t>
      </w:r>
      <w:r>
        <w:t xml:space="preserve"> Moduł vispy.scene.transforms służy do przekształceń geometrycznych obiektów w przestrzeni sceny.</w:t>
      </w:r>
    </w:p>
    <w:p>
      <w:r>
        <w:rPr>
          <w:b/>
        </w:rPr>
        <w:t>6 Jak działa interpolacja barycentryczna w grafice komputerowej?</w:t>
      </w:r>
      <w:r>
        <w:rPr>
          <w:b/>
        </w:rPr>
        <w:br/>
        <w:t>A)</w:t>
      </w:r>
      <w:r>
        <w:t xml:space="preserve"> Interpolacja barycentryczna jest stosowana wyłącznie do interpolacji normalnych na obiektach 3D.</w:t>
      </w:r>
      <w:r>
        <w:rPr>
          <w:b/>
        </w:rPr>
        <w:br/>
        <w:t>B)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C)</w:t>
      </w:r>
      <w:r>
        <w:t xml:space="preserve"> Interpolacja barycentryczna oblicza wartość piksela na podstawie wagi poszczególnych wierzchołków trójkąta.</w:t>
      </w:r>
      <w:r>
        <w:rPr>
          <w:b/>
        </w:rPr>
        <w:br/>
        <w:t>D)</w:t>
      </w:r>
      <w:r>
        <w:t xml:space="preserve"> Interpolacja barycentryczna odnosi się tylko do interpolacji kolorów na teksturach.</w:t>
      </w:r>
    </w:p>
    <w:p>
      <w:r>
        <w:rPr>
          <w:b/>
        </w:rPr>
        <w:t>7 Jak działa projekcja perspektywiczna w grafice komputerowej?</w:t>
      </w:r>
      <w:r>
        <w:rPr>
          <w:b/>
        </w:rPr>
        <w:br/>
        <w:t>A)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B)</w:t>
      </w:r>
      <w:r>
        <w:t xml:space="preserve"> Projekcja perspektywiczna służy tylko do przesuwania obiektów wzdłuż osi x, y i z.</w:t>
      </w:r>
      <w:r>
        <w:rPr>
          <w:b/>
        </w:rPr>
        <w:br/>
        <w:t>C)</w:t>
      </w:r>
      <w:r>
        <w:t xml:space="preserve"> Projekcja perspektywiczna jest używana do generowania tekstur na obiektach wizualizacji.</w:t>
      </w:r>
      <w:r>
        <w:rPr>
          <w:b/>
        </w:rPr>
        <w:br/>
        <w:t>D)</w:t>
      </w:r>
      <w:r>
        <w:t xml:space="preserve"> Projekcja perspektywiczna jest stosowana tylko w przypadku obiektów 2D, nie ma zastosowania w grafice 3D.</w:t>
      </w:r>
    </w:p>
    <w:p>
      <w:r>
        <w:rPr>
          <w:b/>
        </w:rPr>
        <w:t>8 Jak tworzyć aplikacje okienkowe w bibliotece Vispy?</w:t>
      </w:r>
      <w:r>
        <w:rPr>
          <w:b/>
        </w:rPr>
        <w:br/>
        <w:t>A)</w:t>
      </w:r>
      <w:r>
        <w:t xml:space="preserve"> Korzystając z klasy Canvas lub SceneCanvas.</w:t>
      </w:r>
      <w:r>
        <w:rPr>
          <w:b/>
        </w:rPr>
        <w:br/>
        <w:t>B)</w:t>
      </w:r>
      <w:r>
        <w:t xml:space="preserve"> Używając modułu vispy.app.</w:t>
      </w:r>
      <w:r>
        <w:rPr>
          <w:b/>
        </w:rPr>
        <w:br/>
        <w:t>C)</w:t>
      </w:r>
      <w:r>
        <w:t xml:space="preserve"> Poprzez utworzenie obiektu vispy.window.Window.</w:t>
      </w:r>
      <w:r>
        <w:rPr>
          <w:b/>
        </w:rPr>
        <w:br/>
        <w:t>D)</w:t>
      </w:r>
      <w:r>
        <w:t xml:space="preserve"> Aplikacje okienkowe nie są obsługiwane w bibliotece Vispy.</w:t>
      </w:r>
    </w:p>
    <w:p>
      <w:r>
        <w:rPr>
          <w:b/>
        </w:rPr>
        <w:t>9 Co robi metoda obiektu w programowaniu obiektowym?</w:t>
      </w:r>
      <w:r>
        <w:rPr>
          <w:b/>
        </w:rPr>
        <w:br/>
        <w:t>A)</w:t>
      </w:r>
      <w:r>
        <w:t xml:space="preserve"> Wszystkie instancje klasy dzielą te same metody.</w:t>
      </w:r>
      <w:r>
        <w:rPr>
          <w:b/>
        </w:rPr>
        <w:br/>
        <w:t>B)</w:t>
      </w:r>
      <w:r>
        <w:t xml:space="preserve"> Definiuje strukturę klasy.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Operuje na danych obiektu i/lub wykonuje akcje związane z tym obiektem.</w:t>
      </w:r>
    </w:p>
    <w:p>
      <w:r>
        <w:rPr>
          <w:b/>
        </w:rPr>
        <w:t>10 Jaką rolę pełni dynamiczny potok w nowoczesnym OpenGL?</w:t>
      </w:r>
      <w:r>
        <w:rPr>
          <w:b/>
        </w:rPr>
        <w:br/>
        <w:t>A)</w:t>
      </w:r>
      <w:r>
        <w:t xml:space="preserve"> Zapewnia, że modele 3D są renderowane w czasie rzeczywistym.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Ogranicza ilość przetwarzania, aby zoptymalizować wydajność renderowania.</w:t>
      </w:r>
    </w:p>
    <w:p>
      <w:r>
        <w:rPr>
          <w:b/>
        </w:rPr>
        <w:t>11 Czym jest macierz modelu (model matrix) w grafice komputerowej?</w:t>
      </w:r>
      <w:r>
        <w:rPr>
          <w:b/>
        </w:rPr>
        <w:br/>
        <w:t>A)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B)</w:t>
      </w:r>
      <w:r>
        <w:t xml:space="preserve"> Macierz modelu służy tylko do przesuwania obiektów wzdłuż osi x, y i z.</w:t>
      </w:r>
      <w:r>
        <w:rPr>
          <w:b/>
        </w:rPr>
        <w:br/>
        <w:t>C)</w:t>
      </w:r>
      <w:r>
        <w:t xml:space="preserve"> Macierz modelu jest używana do generowania tekstur na obiektach wizualizacji.</w:t>
      </w:r>
      <w:r>
        <w:rPr>
          <w:b/>
        </w:rPr>
        <w:br/>
        <w:t>D)</w:t>
      </w:r>
      <w:r>
        <w:t xml:space="preserve"> Macierz modelu jest stosowana tylko w przypadku obiektów 2D, nie ma zastosowania w grafice 3D.</w:t>
      </w:r>
    </w:p>
    <w:p>
      <w:r>
        <w:rPr>
          <w:b/>
        </w:rPr>
        <w:t>12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Czerwony, zielony, niebieski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Cyan, magenta, żółty</w:t>
      </w:r>
    </w:p>
    <w:p>
      <w:r>
        <w:rPr>
          <w:b/>
        </w:rPr>
        <w:t>13 Czym jest modelowanie w kontekście grafiki komputerowej?</w:t>
      </w:r>
      <w:r>
        <w:rPr>
          <w:b/>
        </w:rPr>
        <w:br/>
        <w:t>A)</w:t>
      </w:r>
      <w:r>
        <w:t xml:space="preserve"> Jest to proces przekształcania modeli 3D w obrazy 2D.</w:t>
      </w:r>
      <w:r>
        <w:rPr>
          <w:b/>
        </w:rPr>
        <w:br/>
        <w:t>B)</w:t>
      </w:r>
      <w:r>
        <w:t xml:space="preserve"> Jest to proces optymalizacji grafiki komputerowej.</w:t>
      </w:r>
      <w:r>
        <w:rPr>
          <w:b/>
        </w:rPr>
        <w:br/>
        <w:t>C)</w:t>
      </w:r>
      <w:r>
        <w:t xml:space="preserve"> Jest to proces dodawania ruchu do modeli 3D.</w:t>
      </w:r>
      <w:r>
        <w:rPr>
          <w:b/>
        </w:rPr>
        <w:br/>
        <w:t>D)</w:t>
      </w:r>
      <w:r>
        <w:t xml:space="preserve"> Jest to proces tworzenia obiektów 3D, które są potem używane w scenach graficznych.</w:t>
      </w:r>
    </w:p>
    <w:p>
      <w:r>
        <w:rPr>
          <w:b/>
        </w:rPr>
        <w:t>14 Czym jest GLSL?</w:t>
      </w:r>
      <w:r>
        <w:rPr>
          <w:b/>
        </w:rPr>
        <w:br/>
        <w:t>A)</w:t>
      </w:r>
      <w:r>
        <w:t xml:space="preserve"> Jest to specjalny efekt wizualny używany w grafice komputerowej.</w:t>
      </w:r>
      <w:r>
        <w:rPr>
          <w:b/>
        </w:rPr>
        <w:br/>
        <w:t>B)</w:t>
      </w:r>
      <w:r>
        <w:t xml:space="preserve"> Jest to język programowania do tworzenia interfejsów graficznych.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język programowania używany w OpenGL do definiowania modułów cieniujących.</w:t>
      </w:r>
    </w:p>
    <w:p>
      <w:r>
        <w:rPr>
          <w:b/>
        </w:rPr>
        <w:t>15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Mac OS.</w:t>
      </w:r>
      <w:r>
        <w:rPr>
          <w:b/>
        </w:rPr>
        <w:br/>
        <w:t>B)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C)</w:t>
      </w:r>
      <w:r>
        <w:t xml:space="preserve"> Tak, OpenGL może być używany tylko na systemach operacyjnych Windows.</w:t>
      </w:r>
      <w:r>
        <w:rPr>
          <w:b/>
        </w:rPr>
        <w:br/>
        <w:t>D)</w:t>
      </w:r>
      <w:r>
        <w:t xml:space="preserve"> Tak, OpenGL może być używany tylko na systemach operacyjnych Linux.</w:t>
      </w:r>
    </w:p>
    <w:p>
      <w:r>
        <w:rPr>
          <w:b/>
        </w:rPr>
        <w:t>16 Jak nazywamy "szablon" używany do tworzenia obiektów w programowaniu obiektowym?</w:t>
      </w:r>
      <w:r>
        <w:rPr>
          <w:b/>
        </w:rPr>
        <w:br/>
        <w:t>A)</w:t>
      </w:r>
      <w:r>
        <w:t xml:space="preserve"> Klasa</w:t>
      </w:r>
      <w:r>
        <w:rPr>
          <w:b/>
        </w:rPr>
        <w:br/>
        <w:t>B)</w:t>
      </w:r>
      <w:r>
        <w:t xml:space="preserve"> Instancja</w:t>
      </w:r>
      <w:r>
        <w:rPr>
          <w:b/>
        </w:rPr>
        <w:br/>
        <w:t>C)</w:t>
      </w:r>
      <w:r>
        <w:t xml:space="preserve"> Interfejs</w:t>
      </w:r>
      <w:r>
        <w:rPr>
          <w:b/>
        </w:rPr>
        <w:br/>
        <w:t>D)</w:t>
      </w:r>
      <w:r>
        <w:t xml:space="preserve"> Pakiet</w:t>
      </w:r>
    </w:p>
    <w:p>
      <w:r>
        <w:rPr>
          <w:b/>
        </w:rPr>
        <w:t>17 Co to jest property w Pythonie?</w:t>
      </w:r>
      <w:r>
        <w:rPr>
          <w:b/>
        </w:rPr>
        <w:br/>
        <w:t>A)</w:t>
      </w:r>
      <w:r>
        <w:t xml:space="preserve"> Typ danych</w:t>
      </w:r>
      <w:r>
        <w:rPr>
          <w:b/>
        </w:rPr>
        <w:br/>
        <w:t>B)</w:t>
      </w:r>
      <w:r>
        <w:t xml:space="preserve"> Nazwa metody</w:t>
      </w:r>
      <w:r>
        <w:rPr>
          <w:b/>
        </w:rPr>
        <w:br/>
        <w:t>C)</w:t>
      </w:r>
      <w:r>
        <w:t xml:space="preserve"> Dekorator umożliwiający definiowanie metod dostępu do atrybutu klasy</w:t>
      </w:r>
      <w:r>
        <w:rPr>
          <w:b/>
        </w:rPr>
        <w:br/>
        <w:t>D)</w:t>
      </w:r>
      <w:r>
        <w:t xml:space="preserve"> Wartość przechowywana w obiekcie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(gb)</w:t>
      </w:r>
    </w:p>
    <w:p>
      <w:r>
        <w:rPr>
          <w:b/>
        </w:rPr>
        <w:t>1 Czym są Normalized Device Coordinates (NDC) w OpenGL?</w:t>
      </w:r>
      <w:r>
        <w:rPr>
          <w:b/>
        </w:rPr>
        <w:br/>
        <w:t>A)</w:t>
      </w:r>
      <w:r>
        <w:t xml:space="preserve"> Są to współrzędne tekstur używane w procesie renderowania w OpenGL.</w:t>
      </w:r>
      <w:r>
        <w:rPr>
          <w:b/>
        </w:rPr>
        <w:br/>
        <w:t>B)</w:t>
      </w:r>
      <w:r>
        <w:t xml:space="preserve"> Są to współrzędne obiektów po transformacji projekcyjnej, skalowane do zakresu [-1, 1].</w:t>
      </w:r>
      <w:r>
        <w:rPr>
          <w:b/>
        </w:rPr>
        <w:br/>
        <w:t>C)</w:t>
      </w:r>
      <w:r>
        <w:t xml:space="preserve"> Są to współrzędne pikseli na ekranie monitora.</w:t>
      </w:r>
      <w:r>
        <w:rPr>
          <w:b/>
        </w:rPr>
        <w:br/>
        <w:t>D)</w:t>
      </w:r>
      <w:r>
        <w:t xml:space="preserve"> Są to znormalizowane współrzędne obiektów 3D w przestrzeni sceny.</w:t>
      </w:r>
    </w:p>
    <w:p>
      <w:r>
        <w:rPr>
          <w:b/>
        </w:rPr>
        <w:t>2 Co to jest dekorator w Pythonie?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funkcja, która jest automatycznie wywoływana podczas tworzenia obiektu.</w:t>
      </w:r>
      <w:r>
        <w:rPr>
          <w:b/>
        </w:rPr>
        <w:br/>
        <w:t>C)</w:t>
      </w:r>
      <w:r>
        <w:t xml:space="preserve"> Jest to specjalny typ funkcji, który pozwala na modyfikowanie zachowania innej funkcji lub klasy.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3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tworzenia aplikacji okienkowych.</w:t>
      </w:r>
      <w:r>
        <w:rPr>
          <w:b/>
        </w:rPr>
        <w:br/>
        <w:t>C)</w:t>
      </w:r>
      <w:r>
        <w:t xml:space="preserve"> Nie, biblioteka Vispy nie obsługuje obsługi zdarzeń.</w:t>
      </w:r>
      <w:r>
        <w:rPr>
          <w:b/>
        </w:rPr>
        <w:br/>
        <w:t>D)</w:t>
      </w:r>
      <w:r>
        <w:t xml:space="preserve"> Nie, biblioteka Vispy nie obsługuje renderowania grafiki z wykorzystaniem modułów cieniujących.</w:t>
      </w:r>
    </w:p>
    <w:p>
      <w:r>
        <w:rPr>
          <w:b/>
        </w:rPr>
        <w:t>4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złożony proces przetwarzania obrazu, który stosuje efekty specjalne na teksturach.</w:t>
      </w:r>
      <w:r>
        <w:rPr>
          <w:b/>
        </w:rPr>
        <w:br/>
        <w:t>C)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D)</w:t>
      </w:r>
      <w:r>
        <w:t xml:space="preserve"> Jest to moduł do ładowania i renderowania modeli 3D w nowoczesnym OpenGL.</w:t>
      </w:r>
    </w:p>
    <w:p>
      <w:r>
        <w:rPr>
          <w:b/>
        </w:rPr>
        <w:t>5 Czym jest OpenGL?</w:t>
      </w:r>
      <w:r>
        <w:rPr>
          <w:b/>
        </w:rPr>
        <w:br/>
        <w:t>A)</w:t>
      </w:r>
      <w:r>
        <w:t xml:space="preserve"> Jest to system zarządzania bazami danych.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język programowania do tworzenia aplikacji webowych.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6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Sposób przypisywania wartości do zmiennych</w:t>
      </w:r>
    </w:p>
    <w:p>
      <w:r>
        <w:rPr>
          <w:b/>
        </w:rPr>
        <w:t>7 Co to jest klasa w Pythonie?</w:t>
      </w:r>
      <w:r>
        <w:rPr>
          <w:b/>
        </w:rPr>
        <w:br/>
        <w:t>A)</w:t>
      </w:r>
      <w:r>
        <w:t xml:space="preserve"> Zmienna przechowująca wartość</w:t>
      </w:r>
      <w:r>
        <w:rPr>
          <w:b/>
        </w:rPr>
        <w:br/>
        <w:t>B)</w:t>
      </w:r>
      <w:r>
        <w:t xml:space="preserve"> Funkcja wywoływana przy tworzeniu obiektu</w:t>
      </w:r>
      <w:r>
        <w:rPr>
          <w:b/>
        </w:rPr>
        <w:br/>
        <w:t>C)</w:t>
      </w:r>
      <w:r>
        <w:t xml:space="preserve"> Blok kodu, który może być wielokrotnie używany</w:t>
      </w:r>
      <w:r>
        <w:rPr>
          <w:b/>
        </w:rPr>
        <w:br/>
        <w:t>D)</w:t>
      </w:r>
      <w:r>
        <w:t xml:space="preserve"> Szablon dla tworzenia obiektów</w:t>
      </w:r>
    </w:p>
    <w:p>
      <w:r>
        <w:rPr>
          <w:b/>
        </w:rPr>
        <w:t>8 Kiedy metody statyczne są zwykle używane w programowaniu obiektowym?</w:t>
      </w:r>
      <w:r>
        <w:rPr>
          <w:b/>
        </w:rPr>
        <w:br/>
        <w:t>A)</w:t>
      </w:r>
      <w:r>
        <w:t xml:space="preserve"> Kiedy metoda powinna być dziedziczona przez wszystkie podklasy.</w:t>
      </w:r>
      <w:r>
        <w:rPr>
          <w:b/>
        </w:rPr>
        <w:br/>
        <w:t>B)</w:t>
      </w:r>
      <w:r>
        <w:t xml:space="preserve"> Kiedy metoda powinna być automatycznie wywoływana przy tworzeniu obiektu.</w:t>
      </w:r>
      <w:r>
        <w:rPr>
          <w:b/>
        </w:rPr>
        <w:br/>
        <w:t>C)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D)</w:t>
      </w:r>
      <w:r>
        <w:t xml:space="preserve"> Kiedy metoda powinna być wywoływana tylko dla konkretnej instancji.</w:t>
      </w:r>
    </w:p>
    <w:p>
      <w:r>
        <w:rPr>
          <w:b/>
        </w:rPr>
        <w:t>9 Jaką rolę pełni dziedziczenie w programowaniu obiektowym?</w:t>
      </w:r>
      <w:r>
        <w:rPr>
          <w:b/>
        </w:rPr>
        <w:br/>
        <w:t>A)</w:t>
      </w:r>
      <w:r>
        <w:t xml:space="preserve"> Zapewnia, że wszystkie obiekty muszą mieć ten sam zestaw atrybutów.</w:t>
      </w:r>
      <w:r>
        <w:rPr>
          <w:b/>
        </w:rPr>
        <w:br/>
        <w:t>B)</w:t>
      </w:r>
      <w:r>
        <w:t xml:space="preserve"> Umożliwia ponowne użycie kodu, ułatwiając tworzenie i zarządzanie złożonymi programami.</w:t>
      </w:r>
      <w:r>
        <w:rPr>
          <w:b/>
        </w:rPr>
        <w:br/>
        <w:t>C)</w:t>
      </w:r>
      <w:r>
        <w:t xml:space="preserve"> Wymusza, aby wszystkie klasy dziedziczyły wszystkie metody i atrybuty klasy bazowej.</w:t>
      </w:r>
      <w:r>
        <w:rPr>
          <w:b/>
        </w:rPr>
        <w:br/>
        <w:t>D)</w:t>
      </w:r>
      <w:r>
        <w:t xml:space="preserve"> Kontroluje, jakie dane mogą być dostępne i modyfikowane przez kod poza klasą.</w:t>
      </w:r>
    </w:p>
    <w:p>
      <w:r>
        <w:rPr>
          <w:b/>
        </w:rPr>
        <w:t>10 Czym jest abstrakcja w kontekście programowania obiektowego w Pythonie?</w:t>
      </w:r>
      <w:r>
        <w:rPr>
          <w:b/>
        </w:rPr>
        <w:br/>
        <w:t>A)</w:t>
      </w:r>
      <w:r>
        <w:t xml:space="preserve"> Procesem tworzenia nowych modułów</w:t>
      </w:r>
      <w:r>
        <w:rPr>
          <w:b/>
        </w:rPr>
        <w:br/>
        <w:t>B)</w:t>
      </w:r>
      <w:r>
        <w:t xml:space="preserve"> Sposobem zarządzania pamięcią</w:t>
      </w:r>
      <w:r>
        <w:rPr>
          <w:b/>
        </w:rPr>
        <w:br/>
        <w:t>C)</w:t>
      </w:r>
      <w:r>
        <w:t xml:space="preserve"> Techniką optymalizacji kodu</w:t>
      </w:r>
      <w:r>
        <w:rPr>
          <w:b/>
        </w:rPr>
        <w:br/>
        <w:t>D)</w:t>
      </w:r>
      <w:r>
        <w:t xml:space="preserve"> Procesem ukrywania szczegółów implementacji i pokazywania tylko funkcjonalności użytkownikowi</w:t>
      </w:r>
    </w:p>
    <w:p>
      <w:r>
        <w:rPr>
          <w:b/>
        </w:rPr>
        <w:t>11 Jak w Pythonie zdefiniować coś podobnego do interfejsu znanych z innych języków?</w:t>
      </w:r>
      <w:r>
        <w:rPr>
          <w:b/>
        </w:rPr>
        <w:br/>
        <w:t>A)</w:t>
      </w:r>
      <w:r>
        <w:t xml:space="preserve"> Definiując klasę z samymi metodami statycznymi.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Używając dekoratora @interface na klasie.</w:t>
      </w:r>
      <w:r>
        <w:rPr>
          <w:b/>
        </w:rPr>
        <w:br/>
        <w:t>D)</w:t>
      </w:r>
      <w:r>
        <w:t xml:space="preserve"> Używając klas abstrakcyjnych z modułu abc i definiując metody abstrakcyjne.</w:t>
      </w:r>
    </w:p>
    <w:p>
      <w:r>
        <w:rPr>
          <w:b/>
        </w:rPr>
        <w:t>12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Umożliwiają automatyczne tworzenie obiektów klasy.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Pozwalają na tworzenie metod, które nie mają żadnej funkcjonalności.</w:t>
      </w:r>
    </w:p>
    <w:p>
      <w:r>
        <w:rPr>
          <w:b/>
        </w:rPr>
        <w:t>13 Co to jest property w Pythonie?</w:t>
      </w:r>
      <w:r>
        <w:rPr>
          <w:b/>
        </w:rPr>
        <w:br/>
        <w:t>A)</w:t>
      </w:r>
      <w:r>
        <w:t xml:space="preserve"> Dekorator umożliwiający definiowanie metod dostępu do atrybutu klasy</w:t>
      </w:r>
      <w:r>
        <w:rPr>
          <w:b/>
        </w:rPr>
        <w:br/>
        <w:t>B)</w:t>
      </w:r>
      <w:r>
        <w:t xml:space="preserve"> Typ danych</w:t>
      </w:r>
      <w:r>
        <w:rPr>
          <w:b/>
        </w:rPr>
        <w:br/>
        <w:t>C)</w:t>
      </w:r>
      <w:r>
        <w:t xml:space="preserve"> Wartość przechowywana w obiekcie</w:t>
      </w:r>
      <w:r>
        <w:rPr>
          <w:b/>
        </w:rPr>
        <w:br/>
        <w:t>D)</w:t>
      </w:r>
      <w:r>
        <w:t xml:space="preserve"> Nazwa metody</w:t>
      </w:r>
    </w:p>
    <w:p>
      <w:r>
        <w:rPr>
          <w:b/>
        </w:rPr>
        <w:t>14 Jak działa projekcja perspektywiczna w grafice komputerowej?</w:t>
      </w:r>
      <w:r>
        <w:rPr>
          <w:b/>
        </w:rPr>
        <w:br/>
        <w:t>A)</w:t>
      </w:r>
      <w:r>
        <w:t xml:space="preserve"> Projekcja perspektywiczna jest stosowana tylko w przypadku obiektów 2D, nie ma zastosowania w grafice 3D.</w:t>
      </w:r>
      <w:r>
        <w:rPr>
          <w:b/>
        </w:rPr>
        <w:br/>
        <w:t>B)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C)</w:t>
      </w:r>
      <w:r>
        <w:t xml:space="preserve"> Projekcja perspektywiczna jest używana do generowania tekstur na obiektach wizualizacji.</w:t>
      </w:r>
      <w:r>
        <w:rPr>
          <w:b/>
        </w:rPr>
        <w:br/>
        <w:t>D)</w:t>
      </w:r>
      <w:r>
        <w:t xml:space="preserve"> Projekcja perspektywiczna służy tylko do przesuwania obiektów wzdłuż osi x, y i z.</w:t>
      </w:r>
    </w:p>
    <w:p>
      <w:r>
        <w:rPr>
          <w:b/>
        </w:rPr>
        <w:t>15 Jakie są wymagania dotyczące instalacji biblioteki Vispy?</w:t>
      </w:r>
      <w:r>
        <w:rPr>
          <w:b/>
        </w:rPr>
        <w:br/>
        <w:t>A)</w:t>
      </w:r>
      <w:r>
        <w:t xml:space="preserve"> Wymaga posiadania specjalnego sprzętu komputerowego, takiego jak karta graficzna.</w:t>
      </w:r>
      <w:r>
        <w:rPr>
          <w:b/>
        </w:rPr>
        <w:br/>
        <w:t>B)</w:t>
      </w:r>
      <w:r>
        <w:t xml:space="preserve"> Wymaga instalacji Pythona oraz zależności takich jak NumPy i PyOpenGL.</w:t>
      </w:r>
      <w:r>
        <w:rPr>
          <w:b/>
        </w:rPr>
        <w:br/>
        <w:t>C)</w:t>
      </w:r>
      <w:r>
        <w:t xml:space="preserve"> Wymaga zakupu licencji przed instalacją.</w:t>
      </w:r>
      <w:r>
        <w:rPr>
          <w:b/>
        </w:rPr>
        <w:br/>
        <w:t>D)</w:t>
      </w:r>
      <w:r>
        <w:t xml:space="preserve"> Wymaga jedynie instalacji odpowiedniego menedżera pakietów w Pythonie.</w:t>
      </w:r>
    </w:p>
    <w:p>
      <w:r>
        <w:rPr>
          <w:b/>
        </w:rPr>
        <w:t>16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Używając funkcji vispy.event.connect.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Obsługa zdarzeń nie jest obsługiwana w bibliotece Vispy.</w:t>
      </w:r>
    </w:p>
    <w:p>
      <w:r>
        <w:rPr>
          <w:b/>
        </w:rPr>
        <w:t>17 Jak działa macierz projekcji w grafice komputerowej?</w:t>
      </w:r>
      <w:r>
        <w:rPr>
          <w:b/>
        </w:rPr>
        <w:br/>
        <w:t>A)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B)</w:t>
      </w:r>
      <w:r>
        <w:t xml:space="preserve"> Macierz projekcji jest używana do generowania tekstur na obiektach wizualizacji.</w:t>
      </w:r>
      <w:r>
        <w:rPr>
          <w:b/>
        </w:rPr>
        <w:br/>
        <w:t>C)</w:t>
      </w:r>
      <w:r>
        <w:t xml:space="preserve"> Macierz projekcji służy tylko do przesuwania obiektów wzdłuż osi x, y i z.</w:t>
      </w:r>
      <w:r>
        <w:rPr>
          <w:b/>
        </w:rPr>
        <w:br/>
        <w:t>D)</w:t>
      </w:r>
      <w:r>
        <w:t xml:space="preserve"> Macierz projekcji jest stosowana tylko w przypadku obiektów 2D, nie ma zastosowania w grafice 3D.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(hj)</w:t>
      </w:r>
    </w:p>
    <w:p>
      <w:r>
        <w:rPr>
          <w:b/>
        </w:rPr>
        <w:t>1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Czerwony, zielony, niebieski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Biały, czarny, szary</w:t>
      </w:r>
    </w:p>
    <w:p>
      <w:r>
        <w:rPr>
          <w:b/>
        </w:rPr>
        <w:t>2 Co to jest klasa w Pythonie?</w:t>
      </w:r>
      <w:r>
        <w:rPr>
          <w:b/>
        </w:rPr>
        <w:br/>
        <w:t>A)</w:t>
      </w:r>
      <w:r>
        <w:t xml:space="preserve"> Szablon dla tworzenia obiektów</w:t>
      </w:r>
      <w:r>
        <w:rPr>
          <w:b/>
        </w:rPr>
        <w:br/>
        <w:t>B)</w:t>
      </w:r>
      <w:r>
        <w:t xml:space="preserve"> Blok kodu, który może być wielokrotnie używany</w:t>
      </w:r>
      <w:r>
        <w:rPr>
          <w:b/>
        </w:rPr>
        <w:br/>
        <w:t>C)</w:t>
      </w:r>
      <w:r>
        <w:t xml:space="preserve"> Funkcja wywoływana przy tworzeniu obiektu</w:t>
      </w:r>
      <w:r>
        <w:rPr>
          <w:b/>
        </w:rPr>
        <w:br/>
        <w:t>D)</w:t>
      </w:r>
      <w:r>
        <w:t xml:space="preserve"> Zmienna przechowująca wartość</w:t>
      </w:r>
    </w:p>
    <w:p>
      <w:r>
        <w:rPr>
          <w:b/>
        </w:rPr>
        <w:t>3 Jak działa macierz rotacji w grafice komputerowej?</w:t>
      </w:r>
      <w:r>
        <w:rPr>
          <w:b/>
        </w:rPr>
        <w:br/>
        <w:t>A)</w:t>
      </w:r>
      <w:r>
        <w:t xml:space="preserve"> Macierz rotacji służy do przesuwania obiektów wzdłuż osi x, y i z.</w:t>
      </w:r>
      <w:r>
        <w:rPr>
          <w:b/>
        </w:rPr>
        <w:br/>
        <w:t>B)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C)</w:t>
      </w:r>
      <w:r>
        <w:t xml:space="preserve"> Macierz rotacji jest macierzą transformacji, która obraca obiekt wokół określonej osi (x, y, lub z) o określony kąt.</w:t>
      </w:r>
      <w:r>
        <w:rPr>
          <w:b/>
        </w:rPr>
        <w:br/>
        <w:t>D)</w:t>
      </w:r>
      <w:r>
        <w:t xml:space="preserve"> Macierz rotacji jest używana do generowania tekstur na obiektach wizualizacji.</w:t>
      </w:r>
    </w:p>
    <w:p>
      <w:r>
        <w:rPr>
          <w:b/>
        </w:rPr>
        <w:t>4 Jak działa macierz projekcji w grafice komputerowej?</w:t>
      </w:r>
      <w:r>
        <w:rPr>
          <w:b/>
        </w:rPr>
        <w:br/>
        <w:t>A)</w:t>
      </w:r>
      <w:r>
        <w:t xml:space="preserve"> Macierz projekcji jest używana do generowania tekstur na obiektach wizualizacji.</w:t>
      </w:r>
      <w:r>
        <w:rPr>
          <w:b/>
        </w:rPr>
        <w:br/>
        <w:t>B)</w:t>
      </w:r>
      <w:r>
        <w:t xml:space="preserve"> Macierz projekcji służy tylko do przesuwania obiektów wzdłuż osi x, y i z.</w:t>
      </w:r>
      <w:r>
        <w:rPr>
          <w:b/>
        </w:rPr>
        <w:br/>
        <w:t>C)</w:t>
      </w:r>
      <w:r>
        <w:t xml:space="preserve"> Macierz projekcji jest stosowana tylko w przypadku obiektów 2D, nie ma zastosowania w grafice 3D.</w:t>
      </w:r>
      <w:r>
        <w:rPr>
          <w:b/>
        </w:rPr>
        <w:br/>
        <w:t>D)</w:t>
      </w:r>
      <w:r>
        <w:t xml:space="preserve"> Macierz projekcji jest macierzą transformacji, która przekształca obiekty z przestrzeni trójwymiarowej do przestrzeni projekcyjnej.</w:t>
      </w:r>
    </w:p>
    <w:p>
      <w:r>
        <w:rPr>
          <w:b/>
        </w:rPr>
        <w:t>5 Co to jest getter w kontekście programowania obiektowego?</w:t>
      </w:r>
      <w:r>
        <w:rPr>
          <w:b/>
        </w:rPr>
        <w:br/>
        <w:t>A)</w:t>
      </w:r>
      <w:r>
        <w:t xml:space="preserve"> Jest to metoda używana do uzyskiwania wartości atrybutu obiektu.</w:t>
      </w:r>
      <w:r>
        <w:rPr>
          <w:b/>
        </w:rPr>
        <w:br/>
        <w:t>B)</w:t>
      </w:r>
      <w:r>
        <w:t xml:space="preserve"> Jest to metoda, która zawsze zwraca wartość stałą.</w:t>
      </w:r>
      <w:r>
        <w:rPr>
          <w:b/>
        </w:rPr>
        <w:br/>
        <w:t>C)</w:t>
      </w:r>
      <w:r>
        <w:t xml:space="preserve"> Jest to metoda służąca do porównywania dwóch obiektów.</w:t>
      </w:r>
      <w:r>
        <w:rPr>
          <w:b/>
        </w:rPr>
        <w:br/>
        <w:t>D)</w:t>
      </w:r>
      <w:r>
        <w:t xml:space="preserve"> Jest to specjalny rodzaj konstruktora używanego do tworzenia obiektów.</w:t>
      </w:r>
    </w:p>
    <w:p>
      <w:r>
        <w:rPr>
          <w:b/>
        </w:rPr>
        <w:t>6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proces redukcji rozmiaru obrazu w grafice komputerowej.</w:t>
      </w:r>
      <w:r>
        <w:rPr>
          <w:b/>
        </w:rPr>
        <w:br/>
        <w:t>C)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D)</w:t>
      </w:r>
      <w:r>
        <w:t xml:space="preserve"> Aliasing to technika stosowana tylko w generowaniu animacji.</w:t>
      </w:r>
    </w:p>
    <w:p>
      <w:r>
        <w:rPr>
          <w:b/>
        </w:rPr>
        <w:t>7 Jaką rolę pełni setter w programowaniu obiektowym?</w:t>
      </w:r>
      <w:r>
        <w:rPr>
          <w:b/>
        </w:rPr>
        <w:br/>
        <w:t>A)</w:t>
      </w:r>
      <w:r>
        <w:t xml:space="preserve"> Pozwala na kontrolę sposobu, w jaki wartości są przypisywane do atrybutów obiektu, na przykład poprzez walidację danych wejściowych lub wykonanie dodatkowych działań podczas ustawiania wartości.</w:t>
      </w:r>
      <w:r>
        <w:rPr>
          <w:b/>
        </w:rPr>
        <w:br/>
        <w:t>B)</w:t>
      </w:r>
      <w:r>
        <w:t xml:space="preserve"> Wymusza, aby wszystkie obiekty dziedziczyły wszystkie metody i atrybuty klasy bazowej.</w:t>
      </w:r>
      <w:r>
        <w:rPr>
          <w:b/>
        </w:rPr>
        <w:br/>
        <w:t>C)</w:t>
      </w:r>
      <w:r>
        <w:t xml:space="preserve"> Kontroluje, jakie dane mogą być dostępne i modyfikowane przez kod poza obiektem.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8 Czym jest GLSL?</w:t>
      </w:r>
      <w:r>
        <w:rPr>
          <w:b/>
        </w:rPr>
        <w:br/>
        <w:t>A)</w:t>
      </w:r>
      <w:r>
        <w:t xml:space="preserve"> Jest to język programowania używany w OpenGL do definiowania modułów cieniujących.</w:t>
      </w:r>
      <w:r>
        <w:rPr>
          <w:b/>
        </w:rPr>
        <w:br/>
        <w:t>B)</w:t>
      </w:r>
      <w:r>
        <w:t xml:space="preserve"> Jest to specjalny efekt wizualny używany w grafice komputerowej.</w:t>
      </w:r>
      <w:r>
        <w:rPr>
          <w:b/>
        </w:rPr>
        <w:br/>
        <w:t>C)</w:t>
      </w:r>
      <w:r>
        <w:t xml:space="preserve"> Jest to skrót od "Global Shader Library" - globalnej biblioteki cieniowania.</w:t>
      </w:r>
      <w:r>
        <w:rPr>
          <w:b/>
        </w:rPr>
        <w:br/>
        <w:t>D)</w:t>
      </w:r>
      <w:r>
        <w:t xml:space="preserve"> Jest to język programowania do tworzenia interfejsów graficznych.</w:t>
      </w:r>
    </w:p>
    <w:p>
      <w:r>
        <w:rPr>
          <w:b/>
        </w:rPr>
        <w:t>9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metoda, która pozwala na tworzenie statycznych metod.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funkcja, która jest automatycznie wywoływana podczas tworzenia obiektu.</w:t>
      </w:r>
    </w:p>
    <w:p>
      <w:r>
        <w:rPr>
          <w:b/>
        </w:rPr>
        <w:t>10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Windows.</w:t>
      </w:r>
      <w:r>
        <w:rPr>
          <w:b/>
        </w:rPr>
        <w:br/>
        <w:t>B)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C)</w:t>
      </w:r>
      <w:r>
        <w:t xml:space="preserve"> Tak, OpenGL może być używany tylko na systemach operacyjnych Mac OS.</w:t>
      </w:r>
      <w:r>
        <w:rPr>
          <w:b/>
        </w:rPr>
        <w:br/>
        <w:t>D)</w:t>
      </w:r>
      <w:r>
        <w:t xml:space="preserve"> Tak, OpenGL może być używany tylko na systemach operacyjnych Linux.</w:t>
      </w:r>
    </w:p>
    <w:p>
      <w:r>
        <w:rPr>
          <w:b/>
        </w:rPr>
        <w:t>11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służą wyłącznie do generowania animacji w grafice komputerowej.</w:t>
      </w:r>
    </w:p>
    <w:p>
      <w:r>
        <w:rPr>
          <w:b/>
        </w:rPr>
        <w:t>12 Jakie są główne zastosowania biblioteki Vispy?</w:t>
      </w:r>
      <w:r>
        <w:rPr>
          <w:b/>
        </w:rPr>
        <w:br/>
        <w:t>A)</w:t>
      </w:r>
      <w:r>
        <w:t xml:space="preserve"> Tworzenie sztucznej inteligencji, robotyka, analiza big data.</w:t>
      </w:r>
      <w:r>
        <w:rPr>
          <w:b/>
        </w:rPr>
        <w:br/>
        <w:t>B)</w:t>
      </w:r>
      <w:r>
        <w:t xml:space="preserve"> Wizualizacja danych naukowych, grafika komputerowa, renderowanie interaktywnych wizualizacji.</w:t>
      </w:r>
      <w:r>
        <w:rPr>
          <w:b/>
        </w:rPr>
        <w:br/>
        <w:t>C)</w:t>
      </w:r>
      <w:r>
        <w:t xml:space="preserve"> Analiza finansowa, zarządzanie projektami, obliczenia naukowe.</w:t>
      </w:r>
      <w:r>
        <w:rPr>
          <w:b/>
        </w:rPr>
        <w:br/>
        <w:t>D)</w:t>
      </w:r>
      <w:r>
        <w:t xml:space="preserve"> Tworzenie stron internetowych, programowanie aplikacji mobilnych, tworzenie gier.</w:t>
      </w:r>
    </w:p>
    <w:p>
      <w:r>
        <w:rPr>
          <w:b/>
        </w:rPr>
        <w:t>13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i manipulowanie grafiką 2D i 3D.</w:t>
      </w:r>
      <w:r>
        <w:rPr>
          <w:b/>
        </w:rPr>
        <w:br/>
        <w:t>C)</w:t>
      </w:r>
      <w:r>
        <w:t xml:space="preserve"> Umożliwia tworzenie animacji 2D dla filmów i seriali animowanych.</w:t>
      </w:r>
      <w:r>
        <w:rPr>
          <w:b/>
        </w:rPr>
        <w:br/>
        <w:t>D)</w:t>
      </w:r>
      <w:r>
        <w:t xml:space="preserve"> Umożliwia tworzenie baz danych graficznych.</w:t>
      </w:r>
    </w:p>
    <w:p>
      <w:r>
        <w:rPr>
          <w:b/>
        </w:rPr>
        <w:t>14 Jaką rolę pełni getter w programowaniu obiektowym?</w:t>
      </w:r>
      <w:r>
        <w:rPr>
          <w:b/>
        </w:rPr>
        <w:br/>
        <w:t>A)</w:t>
      </w:r>
      <w:r>
        <w:t xml:space="preserve"> Pozwala na modyfikowanie atrybutów obiektu bez konieczności wywoływania metody.</w:t>
      </w:r>
      <w:r>
        <w:rPr>
          <w:b/>
        </w:rPr>
        <w:br/>
        <w:t>B)</w:t>
      </w:r>
      <w:r>
        <w:t xml:space="preserve"> Umożliwia tworzenie metod, które zawsze zwracają wartość stałą.</w:t>
      </w:r>
      <w:r>
        <w:rPr>
          <w:b/>
        </w:rPr>
        <w:br/>
        <w:t>C)</w:t>
      </w:r>
      <w:r>
        <w:t xml:space="preserve"> Umożliwia kontrolę nad tym, jak atrybuty obiektu są dostępne dla kodu poza obiektem.</w:t>
      </w:r>
      <w:r>
        <w:rPr>
          <w:b/>
        </w:rPr>
        <w:br/>
        <w:t>D)</w:t>
      </w:r>
      <w:r>
        <w:t xml:space="preserve"> Umożliwia tworzenie obiektów o identycznych atrybutach.</w:t>
      </w:r>
    </w:p>
    <w:p>
      <w:r>
        <w:rPr>
          <w:b/>
        </w:rPr>
        <w:t>15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Są to współrzędne używane tylko w 3D, które reprezentują głębokość obiektów w scenie.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Są to rozszerzone współrzędne, które zawierają dodatkowy składnik, nazywany składnikiem homogeniczności.</w:t>
      </w:r>
    </w:p>
    <w:p>
      <w:r>
        <w:rPr>
          <w:b/>
        </w:rPr>
        <w:t>16 Co to jest dziedziczenie w Pythonie?</w:t>
      </w:r>
      <w:r>
        <w:rPr>
          <w:b/>
        </w:rPr>
        <w:br/>
        <w:t>A)</w:t>
      </w:r>
      <w:r>
        <w:t xml:space="preserve"> Mechanizm zamiany jednego typu obiektu na inny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Technika tworzenia nowych modułów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17 Jaki jest główny cel modułu vispy.scene.transforms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Jest to moduł do obsługi zdarzeń w bibliotece Vispy.</w:t>
      </w:r>
      <w:r>
        <w:rPr>
          <w:b/>
        </w:rPr>
        <w:br/>
        <w:t>C)</w:t>
      </w:r>
      <w:r>
        <w:t xml:space="preserve"> vispy.scene.transforms jest odpowiedzialne za tworzenie interfejsów graficznych wizualizacji.</w:t>
      </w:r>
      <w:r>
        <w:rPr>
          <w:b/>
        </w:rPr>
        <w:br/>
        <w:t>D)</w:t>
      </w:r>
      <w:r>
        <w:t xml:space="preserve"> Moduł vispy.scene.transforms służy do przekształceń geometrycznych obiektów w przestrzeni sceny.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(kz)</w:t>
      </w:r>
    </w:p>
    <w:p>
      <w:r>
        <w:rPr>
          <w:b/>
        </w:rPr>
        <w:t>1 Jaką rolę pełni konstruktor w klasie?</w:t>
      </w:r>
      <w:r>
        <w:rPr>
          <w:b/>
        </w:rPr>
        <w:br/>
        <w:t>A)</w:t>
      </w:r>
      <w:r>
        <w:t xml:space="preserve"> Inicjalizuje nowo tworzone obiekty i przypisuje im początkowe wartości.</w:t>
      </w:r>
      <w:r>
        <w:rPr>
          <w:b/>
        </w:rPr>
        <w:br/>
        <w:t>B)</w:t>
      </w:r>
      <w:r>
        <w:t xml:space="preserve"> Niszczy obiekty klasy.</w:t>
      </w:r>
      <w:r>
        <w:rPr>
          <w:b/>
        </w:rPr>
        <w:br/>
        <w:t>C)</w:t>
      </w:r>
      <w:r>
        <w:t xml:space="preserve"> Definiuje metody klasy.</w:t>
      </w:r>
      <w:r>
        <w:rPr>
          <w:b/>
        </w:rPr>
        <w:br/>
        <w:t>D)</w:t>
      </w:r>
      <w:r>
        <w:t xml:space="preserve"> Tworzy kopie obiektów klasy.</w:t>
      </w:r>
    </w:p>
    <w:p>
      <w:r>
        <w:rPr>
          <w:b/>
        </w:rPr>
        <w:t>2 Co to jest modularyzacja w kontekście programowania?</w:t>
      </w:r>
      <w:r>
        <w:rPr>
          <w:b/>
        </w:rPr>
        <w:br/>
        <w:t>A)</w:t>
      </w:r>
      <w:r>
        <w:t xml:space="preserve"> Jest to proces ukrywania wewnętrznych szczegółów obiektów.</w:t>
      </w:r>
      <w:r>
        <w:rPr>
          <w:b/>
        </w:rPr>
        <w:br/>
        <w:t>B)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3 Jaką rolę pełni dynamiczny potok w nowoczesnym OpenGL?</w:t>
      </w:r>
      <w:r>
        <w:rPr>
          <w:b/>
        </w:rPr>
        <w:br/>
        <w:t>A)</w:t>
      </w:r>
      <w:r>
        <w:t xml:space="preserve"> Ogranicza ilość przetwarzania, aby zoptymalizować wydajność renderowania.</w:t>
      </w:r>
      <w:r>
        <w:rPr>
          <w:b/>
        </w:rPr>
        <w:br/>
        <w:t>B)</w:t>
      </w:r>
      <w:r>
        <w:t xml:space="preserve"> Kontroluje, jakie tekstury i materiały są używane w procesie renderowania.</w:t>
      </w:r>
      <w:r>
        <w:rPr>
          <w:b/>
        </w:rPr>
        <w:br/>
        <w:t>C)</w:t>
      </w:r>
      <w:r>
        <w:t xml:space="preserve"> Umożliwia programistom dostosowywanie i modyfikowanie różnych etapów procesu renderowania, takich jak załadowanie shaderów, przekształcenia geometryczne i rasteryzacja.</w:t>
      </w:r>
      <w:r>
        <w:rPr>
          <w:b/>
        </w:rPr>
        <w:br/>
        <w:t>D)</w:t>
      </w:r>
      <w:r>
        <w:t xml:space="preserve"> Zapewnia, że modele 3D są renderowane w czasie rzeczywistym.</w:t>
      </w:r>
    </w:p>
    <w:p>
      <w:r>
        <w:rPr>
          <w:b/>
        </w:rPr>
        <w:t>4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D)</w:t>
      </w:r>
      <w:r>
        <w:t xml:space="preserve"> Jest to proces tworzenia metody statycznej.</w:t>
      </w:r>
    </w:p>
    <w:p>
      <w:r>
        <w:rPr>
          <w:b/>
        </w:rPr>
        <w:t>5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class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6 Co to są metody obiektu w kontekście programowania obiektowego?</w:t>
      </w:r>
      <w:r>
        <w:rPr>
          <w:b/>
        </w:rPr>
        <w:br/>
        <w:t>A)</w:t>
      </w:r>
      <w:r>
        <w:t xml:space="preserve"> Są to funkcje zdefiniowane w klasie, które operują na danych obiektu.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atrybuty klasy.</w:t>
      </w:r>
    </w:p>
    <w:p>
      <w:r>
        <w:rPr>
          <w:b/>
        </w:rPr>
        <w:t>7 Jaką rolę pełnią metody abstrakcyjne w Pythonie?</w:t>
      </w:r>
      <w:r>
        <w:rPr>
          <w:b/>
        </w:rPr>
        <w:br/>
        <w:t>A)</w:t>
      </w:r>
      <w:r>
        <w:t xml:space="preserve"> Pozwalają na tworzenie metod, które są automatycznie wywoływane przy zakończeniu programu.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Umożliwiają automatyczne tworzenie obiektów klasy.</w:t>
      </w:r>
      <w:r>
        <w:rPr>
          <w:b/>
        </w:rPr>
        <w:br/>
        <w:t>D)</w:t>
      </w:r>
      <w:r>
        <w:t xml:space="preserve"> Definiują one interfejs dla klas dziedziczących, wymuszając implementację tych metod.</w:t>
      </w:r>
    </w:p>
    <w:p>
      <w:r>
        <w:rPr>
          <w:b/>
        </w:rPr>
        <w:t>8 Jakie są główne zastosowania triangulacji w grafice komputerowej?</w:t>
      </w:r>
      <w:r>
        <w:rPr>
          <w:b/>
        </w:rPr>
        <w:br/>
        <w:t>A)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B)</w:t>
      </w:r>
      <w:r>
        <w:t xml:space="preserve"> Triangulacja jest stosowana wyłącznie w procesie tworzenia animacji.</w:t>
      </w:r>
      <w:r>
        <w:rPr>
          <w:b/>
        </w:rPr>
        <w:br/>
        <w:t>C)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D)</w:t>
      </w:r>
      <w:r>
        <w:t xml:space="preserve"> Triangulacja jest powszechnie używana do renderowania obiektów 3D, ponieważ trójkąty są prostymi elementami geometrycznymi.</w:t>
      </w:r>
    </w:p>
    <w:p>
      <w:r>
        <w:rPr>
          <w:b/>
        </w:rPr>
        <w:t>9 Jakie są główne cechy biblioteki Vispy?</w:t>
      </w:r>
      <w:r>
        <w:rPr>
          <w:b/>
        </w:rPr>
        <w:br/>
        <w:t>A)</w:t>
      </w:r>
      <w:r>
        <w:t xml:space="preserve"> Tworzenie sztucznej inteligencji, analiza danych, statystyka.</w:t>
      </w:r>
      <w:r>
        <w:rPr>
          <w:b/>
        </w:rPr>
        <w:br/>
        <w:t>B)</w:t>
      </w:r>
      <w:r>
        <w:t xml:space="preserve"> Obsługa baz danych, zarządzanie plikami, generowanie raportów.</w:t>
      </w:r>
      <w:r>
        <w:rPr>
          <w:b/>
        </w:rPr>
        <w:br/>
        <w:t>C)</w:t>
      </w:r>
      <w:r>
        <w:t xml:space="preserve"> Obsługa grafiki 2D i 3D, interaktywność, wydajność, wieloplatformowość.</w:t>
      </w:r>
      <w:r>
        <w:rPr>
          <w:b/>
        </w:rPr>
        <w:br/>
        <w:t>D)</w:t>
      </w:r>
      <w:r>
        <w:t xml:space="preserve"> Tworzenie aplikacji webowych, komunikacja sieciowa, testowanie jednostkowe.</w:t>
      </w:r>
    </w:p>
    <w:p>
      <w:r>
        <w:rPr>
          <w:b/>
        </w:rPr>
        <w:t>10 Jak działa macierz translacji w grafice komputerowej?</w:t>
      </w:r>
      <w:r>
        <w:rPr>
          <w:b/>
        </w:rPr>
        <w:br/>
        <w:t>A)</w:t>
      </w:r>
      <w:r>
        <w:t xml:space="preserve"> Macierz translacji jest używana do generowania tekstur na obiektach wizualizacji.</w:t>
      </w:r>
      <w:r>
        <w:rPr>
          <w:b/>
        </w:rPr>
        <w:br/>
        <w:t>B)</w:t>
      </w:r>
      <w:r>
        <w:t xml:space="preserve"> Macierz translacji jest stosowana tylko w przypadku obiektów 2D, nie ma zastosowania w grafice 3D.</w:t>
      </w:r>
      <w:r>
        <w:rPr>
          <w:b/>
        </w:rPr>
        <w:br/>
        <w:t>C)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D)</w:t>
      </w:r>
      <w:r>
        <w:t xml:space="preserve"> Macierz translacji służy wyłącznie do skalowania obiektów wzdłuż osi x, y i z.</w:t>
      </w:r>
    </w:p>
    <w:p>
      <w:r>
        <w:rPr>
          <w:b/>
        </w:rPr>
        <w:t>11 Co to jest setter w kontekście programowania obiektowego?</w:t>
      </w:r>
      <w:r>
        <w:rPr>
          <w:b/>
        </w:rPr>
        <w:br/>
        <w:t>A)</w:t>
      </w:r>
      <w:r>
        <w:t xml:space="preserve"> Jest to metoda, która pozwala na tworzenie statycznych metod.</w:t>
      </w:r>
      <w:r>
        <w:rPr>
          <w:b/>
        </w:rPr>
        <w:br/>
        <w:t>B)</w:t>
      </w:r>
      <w:r>
        <w:t xml:space="preserve"> Jest to metoda używana do ustawiania wartości atrybutu obiektu.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metoda, która jest automatycznie wywoływana podczas tworzenia obiektu.</w:t>
      </w:r>
    </w:p>
    <w:p>
      <w:r>
        <w:rPr>
          <w:b/>
        </w:rPr>
        <w:t>12 Czym jest dynamiczny potok (dynamic pipeline) w kontekście nowoczesnego OpenGL?</w:t>
      </w:r>
      <w:r>
        <w:rPr>
          <w:b/>
        </w:rPr>
        <w:br/>
        <w:t>A)</w:t>
      </w:r>
      <w:r>
        <w:t xml:space="preserve"> Jest to złożony proces przetwarzania obrazu, który stosuje efekty specjalne na teksturach.</w:t>
      </w:r>
      <w:r>
        <w:rPr>
          <w:b/>
        </w:rPr>
        <w:br/>
        <w:t>B)</w:t>
      </w:r>
      <w:r>
        <w:t xml:space="preserve"> Jest to moduł do ładowania i renderowania modeli 3D w nowoczesnym OpenGL.</w:t>
      </w:r>
      <w:r>
        <w:rPr>
          <w:b/>
        </w:rPr>
        <w:br/>
        <w:t>C)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D)</w:t>
      </w:r>
      <w:r>
        <w:t xml:space="preserve"> Jest to rodzaj animacji używanej w grafice komputerowej do tworzenia płynnych ruchów.</w:t>
      </w:r>
    </w:p>
    <w:p>
      <w:r>
        <w:rPr>
          <w:b/>
        </w:rPr>
        <w:t>13 Co to jest metoda statyczna w kontekście programowania obiektowego?</w:t>
      </w:r>
      <w:r>
        <w:rPr>
          <w:b/>
        </w:rPr>
        <w:br/>
        <w:t>A)</w:t>
      </w:r>
      <w:r>
        <w:t xml:space="preserve"> Jest to metoda, która nie może być dziedziczona.</w:t>
      </w:r>
      <w:r>
        <w:rPr>
          <w:b/>
        </w:rPr>
        <w:br/>
        <w:t>B)</w:t>
      </w:r>
      <w:r>
        <w:t xml:space="preserve"> Jest to metoda, która jest powiązana z klasą, a nie z instancją klasy.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automatycznie wywoływana przy tworzeniu obiektu.</w:t>
      </w:r>
    </w:p>
    <w:p>
      <w:r>
        <w:rPr>
          <w:b/>
        </w:rPr>
        <w:t>14 Czym jest macierz modelu (model matrix) w grafice komputerowej?</w:t>
      </w:r>
      <w:r>
        <w:rPr>
          <w:b/>
        </w:rPr>
        <w:br/>
        <w:t>A)</w:t>
      </w:r>
      <w:r>
        <w:t xml:space="preserve"> Macierz modelu służy tylko do przesuwania obiektów wzdłuż osi x, y i z.</w:t>
      </w:r>
      <w:r>
        <w:rPr>
          <w:b/>
        </w:rPr>
        <w:br/>
        <w:t>B)</w:t>
      </w:r>
      <w:r>
        <w:t xml:space="preserve"> Macierz modelu jest używana do generowania tekstur na obiektach wizualizacji.</w:t>
      </w:r>
      <w:r>
        <w:rPr>
          <w:b/>
        </w:rPr>
        <w:br/>
        <w:t>C)</w:t>
      </w:r>
      <w:r>
        <w:t xml:space="preserve"> Macierz modelu jest macierzą transformacji, która reprezentuje położenie, skalę i obrót obiektu w przestrzeni sceny.</w:t>
      </w:r>
      <w:r>
        <w:rPr>
          <w:b/>
        </w:rPr>
        <w:br/>
        <w:t>D)</w:t>
      </w:r>
      <w:r>
        <w:t xml:space="preserve"> Macierz modelu jest stosowana tylko w przypadku obiektów 2D, nie ma zastosowania w grafice 3D.</w:t>
      </w:r>
    </w:p>
    <w:p>
      <w:r>
        <w:rPr>
          <w:b/>
        </w:rPr>
        <w:t>15 Co to jest bufor danych (data buffer) w bibliotece Vispy?</w:t>
      </w:r>
      <w:r>
        <w:rPr>
          <w:b/>
        </w:rPr>
        <w:br/>
        <w:t>A)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B)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C)</w:t>
      </w:r>
      <w:r>
        <w:t xml:space="preserve"> Bufor danych w Vispy jest odpowiedzialny za przechowywanie kodu źródłowego shaderów.</w:t>
      </w:r>
      <w:r>
        <w:rPr>
          <w:b/>
        </w:rPr>
        <w:br/>
        <w:t>D)</w:t>
      </w:r>
      <w:r>
        <w:t xml:space="preserve"> Bufor danych odnosi się do tymczasowego bufora, w którym przechowywane są dane, zanim zostaną wyrenderowane.</w:t>
      </w:r>
    </w:p>
    <w:p>
      <w:r>
        <w:rPr>
          <w:b/>
        </w:rPr>
        <w:t>16 Jak działa macierz skalowania w grafice komputerowej?</w:t>
      </w:r>
      <w:r>
        <w:rPr>
          <w:b/>
        </w:rPr>
        <w:br/>
        <w:t>A)</w:t>
      </w:r>
      <w:r>
        <w:t xml:space="preserve"> Macierz skalowania jest używana do generowania tekstur na obiektach wizualizacji.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służy do obracania obiektów wokół osi x, y i z.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17 Jak tworzyć aplikacje okienkowe w bibliotece Vispy?</w:t>
      </w:r>
      <w:r>
        <w:rPr>
          <w:b/>
        </w:rPr>
        <w:br/>
        <w:t>A)</w:t>
      </w:r>
      <w:r>
        <w:t xml:space="preserve"> Aplikacje okienkowe nie są obsługiwane w bibliotece Vispy.</w:t>
      </w:r>
      <w:r>
        <w:rPr>
          <w:b/>
        </w:rPr>
        <w:br/>
        <w:t>B)</w:t>
      </w:r>
      <w:r>
        <w:t xml:space="preserve"> Korzystając z klasy Canvas lub SceneCanvas.</w:t>
      </w:r>
      <w:r>
        <w:rPr>
          <w:b/>
        </w:rPr>
        <w:br/>
        <w:t>C)</w:t>
      </w:r>
      <w:r>
        <w:t xml:space="preserve"> Używając modułu vispy.app.</w:t>
      </w:r>
      <w:r>
        <w:rPr>
          <w:b/>
        </w:rPr>
        <w:br/>
        <w:t>D)</w:t>
      </w:r>
      <w:r>
        <w:t xml:space="preserve"> Poprzez utworzenie obiektu vispy.window.Window.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(ik)</w:t>
      </w:r>
    </w:p>
    <w:p>
      <w:r>
        <w:rPr>
          <w:b/>
        </w:rPr>
        <w:t>1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powszechnie używana do renderowania obiektów 3D, ponieważ trójkąty są prostymi elementami geometrycznymi.</w:t>
      </w:r>
    </w:p>
    <w:p>
      <w:r>
        <w:rPr>
          <w:b/>
        </w:rPr>
        <w:t>2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wieloplatformowa biblioteka do tworzenia grafiki 2D i 3D.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środowisko do tworzenia gier komputerowych.</w:t>
      </w:r>
    </w:p>
    <w:p>
      <w:r>
        <w:rPr>
          <w:b/>
        </w:rPr>
        <w:t>3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Mechanizm zamiany jednego typu obiektu na inny</w:t>
      </w:r>
      <w:r>
        <w:rPr>
          <w:b/>
        </w:rPr>
        <w:br/>
        <w:t>C)</w:t>
      </w:r>
      <w:r>
        <w:t xml:space="preserve"> Sposób przypisywania wartości do zmiennych</w:t>
      </w:r>
      <w:r>
        <w:rPr>
          <w:b/>
        </w:rPr>
        <w:br/>
        <w:t>D)</w:t>
      </w:r>
      <w:r>
        <w:t xml:space="preserve"> Mechanizm pozwalający jednej klasie przejąć atrybuty i metody innej klasy</w:t>
      </w:r>
    </w:p>
    <w:p>
      <w:r>
        <w:rPr>
          <w:b/>
        </w:rPr>
        <w:t>4 Czym jest moduł wierzchołków (vertex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technika renderowania, która zapewnia oświetlenie obiektów.</w:t>
      </w:r>
      <w:r>
        <w:rPr>
          <w:b/>
        </w:rPr>
        <w:br/>
        <w:t>C)</w:t>
      </w:r>
      <w:r>
        <w:t xml:space="preserve"> Jest to program, który przetwarza pojedyncze wierzchołki geometrii w przestrzeni 3D.</w:t>
      </w:r>
      <w:r>
        <w:rPr>
          <w:b/>
        </w:rPr>
        <w:br/>
        <w:t>D)</w:t>
      </w:r>
      <w:r>
        <w:t xml:space="preserve"> Jest to algorytm odpowiedzialny za utworzenie drzewa sceny.</w:t>
      </w:r>
    </w:p>
    <w:p>
      <w:r>
        <w:rPr>
          <w:b/>
        </w:rPr>
        <w:t>5 Jakie kolory są obsługiwane w standardzie RGB używanym w OpenGL?</w:t>
      </w:r>
      <w:r>
        <w:rPr>
          <w:b/>
        </w:rPr>
        <w:br/>
        <w:t>A)</w:t>
      </w:r>
      <w:r>
        <w:t xml:space="preserve"> Biały, czarny, szary</w:t>
      </w:r>
      <w:r>
        <w:rPr>
          <w:b/>
        </w:rPr>
        <w:br/>
        <w:t>B)</w:t>
      </w:r>
      <w:r>
        <w:t xml:space="preserve"> Czerwony, zielony, niebieski</w:t>
      </w:r>
      <w:r>
        <w:rPr>
          <w:b/>
        </w:rPr>
        <w:br/>
        <w:t>C)</w:t>
      </w:r>
      <w:r>
        <w:t xml:space="preserve"> Czerwony, pomarańczowy, żółty</w:t>
      </w:r>
      <w:r>
        <w:rPr>
          <w:b/>
        </w:rPr>
        <w:br/>
        <w:t>D)</w:t>
      </w:r>
      <w:r>
        <w:t xml:space="preserve"> Cyan, magenta, żółty</w:t>
      </w:r>
    </w:p>
    <w:p>
      <w:r>
        <w:rPr>
          <w:b/>
        </w:rPr>
        <w:t>6 Który z filarów grafiki komputerowej odpowiada za dodawanie ruchu do modeli 3D?</w:t>
      </w:r>
      <w:r>
        <w:rPr>
          <w:b/>
        </w:rPr>
        <w:br/>
        <w:t>A)</w:t>
      </w:r>
      <w:r>
        <w:t xml:space="preserve"> Skalowanie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7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baz danych graficznych.</w:t>
      </w:r>
      <w:r>
        <w:rPr>
          <w:b/>
        </w:rPr>
        <w:br/>
        <w:t>C)</w:t>
      </w:r>
      <w:r>
        <w:t xml:space="preserve"> Umożliwia tworzenie animacji 2D dla filmów i seriali animowanych.</w:t>
      </w:r>
      <w:r>
        <w:rPr>
          <w:b/>
        </w:rPr>
        <w:br/>
        <w:t>D)</w:t>
      </w:r>
      <w:r>
        <w:t xml:space="preserve"> Umożliwia tworzenie i manipulowanie grafiką 2D i 3D.</w:t>
      </w:r>
    </w:p>
    <w:p>
      <w:r>
        <w:rPr>
          <w:b/>
        </w:rPr>
        <w:t>8 Co to jest metoda statyczna w kontekście programowania obiektowego?</w:t>
      </w:r>
      <w:r>
        <w:rPr>
          <w:b/>
        </w:rPr>
        <w:br/>
        <w:t>A)</w:t>
      </w:r>
      <w:r>
        <w:t xml:space="preserve"> Jest to metoda, która jest automatycznie wywoływana przy tworzeniu obiektu.</w:t>
      </w:r>
      <w:r>
        <w:rPr>
          <w:b/>
        </w:rPr>
        <w:br/>
        <w:t>B)</w:t>
      </w:r>
      <w:r>
        <w:t xml:space="preserve"> Jest to metoda, która nie może być dziedziczona.</w:t>
      </w:r>
      <w:r>
        <w:rPr>
          <w:b/>
        </w:rPr>
        <w:br/>
        <w:t>C)</w:t>
      </w:r>
      <w:r>
        <w:t xml:space="preserve"> Jest to metoda, która jest powiązana tylko z konkretnym obiektem.</w:t>
      </w:r>
      <w:r>
        <w:rPr>
          <w:b/>
        </w:rPr>
        <w:br/>
        <w:t>D)</w:t>
      </w:r>
      <w:r>
        <w:t xml:space="preserve"> Jest to metoda, która jest powiązana z klasą, a nie z instancją klasy.</w:t>
      </w:r>
    </w:p>
    <w:p>
      <w:r>
        <w:rPr>
          <w:b/>
        </w:rPr>
        <w:t>9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C)</w:t>
      </w:r>
      <w:r>
        <w:t xml:space="preserve"> Jest to złożony proces przetwarzania obrazu, który stosuje efekty specjalne na teksturach.</w:t>
      </w:r>
      <w:r>
        <w:rPr>
          <w:b/>
        </w:rPr>
        <w:br/>
        <w:t>D)</w:t>
      </w:r>
      <w:r>
        <w:t xml:space="preserve"> Jest to moduł do ładowania i renderowania modeli 3D w nowoczesnym OpenGL.</w:t>
      </w:r>
    </w:p>
    <w:p>
      <w:r>
        <w:rPr>
          <w:b/>
        </w:rPr>
        <w:t>10 Jak działa macierz skalowania w grafice komputerowej?</w:t>
      </w:r>
      <w:r>
        <w:rPr>
          <w:b/>
        </w:rPr>
        <w:br/>
        <w:t>A)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używana do generowania tekstur na obiektach wizualizacji.</w:t>
      </w:r>
      <w:r>
        <w:rPr>
          <w:b/>
        </w:rPr>
        <w:br/>
        <w:t>D)</w:t>
      </w:r>
      <w:r>
        <w:t xml:space="preserve"> Macierz skalowania służy do obracania obiektów wokół osi x, y i z.</w:t>
      </w:r>
    </w:p>
    <w:p>
      <w:r>
        <w:rPr>
          <w:b/>
        </w:rPr>
        <w:t>11 Co to jest hermetyzacja (enkapsulacja) w kontekście programowania obiektowego?</w:t>
      </w:r>
      <w:r>
        <w:rPr>
          <w:b/>
        </w:rPr>
        <w:br/>
        <w:t>A)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proces tworzenia metody statycznej.</w:t>
      </w:r>
      <w:r>
        <w:rPr>
          <w:b/>
        </w:rPr>
        <w:br/>
        <w:t>D)</w:t>
      </w:r>
      <w:r>
        <w:t xml:space="preserve"> Jest to proces, w którym klasa pochodna dziedziczy pola i metody klasy bazowej.</w:t>
      </w:r>
    </w:p>
    <w:p>
      <w:r>
        <w:rPr>
          <w:b/>
        </w:rPr>
        <w:t>12 Czym są współrzędne homogeniczne w grafice komputerowej?</w:t>
      </w:r>
      <w:r>
        <w:rPr>
          <w:b/>
        </w:rPr>
        <w:br/>
        <w:t>A)</w:t>
      </w:r>
      <w:r>
        <w:t xml:space="preserve"> Są to współrzędne używane tylko w 3D, które reprezentują głębokość obiektów w scenie.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Są to rozszerzone współrzędne, które zawierają dodatkowy składnik, nazywany składnikiem homogeniczności.</w:t>
      </w:r>
    </w:p>
    <w:p>
      <w:r>
        <w:rPr>
          <w:b/>
        </w:rPr>
        <w:t>13 Co to jest tekstura w grafice komputerowej?</w:t>
      </w:r>
      <w:r>
        <w:rPr>
          <w:b/>
        </w:rPr>
        <w:br/>
        <w:t>A)</w:t>
      </w:r>
      <w:r>
        <w:t xml:space="preserve"> Tekstura to metoda kompresji danych graficznych w celu oszczędności pamięci.</w:t>
      </w:r>
      <w:r>
        <w:rPr>
          <w:b/>
        </w:rPr>
        <w:br/>
        <w:t>B)</w:t>
      </w:r>
      <w:r>
        <w:t xml:space="preserve"> Tekstura to efekt wizualny stosowany tylko w animacjach.</w:t>
      </w:r>
      <w:r>
        <w:rPr>
          <w:b/>
        </w:rPr>
        <w:br/>
        <w:t>C)</w:t>
      </w:r>
      <w:r>
        <w:t xml:space="preserve"> Tekstura to obraz lub wzór, który jest nakładany na powierzchnię obiektu wizualizacji.</w:t>
      </w:r>
      <w:r>
        <w:rPr>
          <w:b/>
        </w:rPr>
        <w:br/>
        <w:t>D)</w:t>
      </w:r>
      <w:r>
        <w:t xml:space="preserve"> Tekstura to specjalny rodzaj obiektu, który emituje światło w trakcie renderowania sceny.</w:t>
      </w:r>
    </w:p>
    <w:p>
      <w:r>
        <w:rPr>
          <w:b/>
        </w:rPr>
        <w:t>14 Jak nazywamy proces tworzenia obiektów 3D w grafice komputerowej?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Optymalizacja</w:t>
      </w:r>
      <w:r>
        <w:rPr>
          <w:b/>
        </w:rPr>
        <w:br/>
        <w:t>C)</w:t>
      </w:r>
      <w:r>
        <w:t xml:space="preserve"> Animacja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15 Jaką rolę pełnią metody abstrakcyjne w Pythonie?</w:t>
      </w:r>
      <w:r>
        <w:rPr>
          <w:b/>
        </w:rPr>
        <w:br/>
        <w:t>A)</w:t>
      </w:r>
      <w:r>
        <w:t xml:space="preserve"> Definiują one interfejs dla klas dziedziczących, wymuszając implementację tych metod.</w:t>
      </w:r>
      <w:r>
        <w:rPr>
          <w:b/>
        </w:rPr>
        <w:br/>
        <w:t>B)</w:t>
      </w:r>
      <w:r>
        <w:t xml:space="preserve"> Pozwalają na tworzenie metod, które nie mają żadnej funkcjonalności.</w:t>
      </w:r>
      <w:r>
        <w:rPr>
          <w:b/>
        </w:rPr>
        <w:br/>
        <w:t>C)</w:t>
      </w:r>
      <w:r>
        <w:t xml:space="preserve"> Pozwalają na tworzenie metod, które są automatycznie wywoływane przy zakończeniu programu.</w:t>
      </w:r>
      <w:r>
        <w:rPr>
          <w:b/>
        </w:rPr>
        <w:br/>
        <w:t>D)</w:t>
      </w:r>
      <w:r>
        <w:t xml:space="preserve"> Umożliwiają automatyczne tworzenie obiektów klasy.</w:t>
      </w:r>
    </w:p>
    <w:p>
      <w:r>
        <w:rPr>
          <w:b/>
        </w:rPr>
        <w:t>16 Co to jest dekorator w Pythonie?</w:t>
      </w:r>
      <w:r>
        <w:rPr>
          <w:b/>
        </w:rPr>
        <w:br/>
        <w:t>A)</w:t>
      </w:r>
      <w:r>
        <w:t xml:space="preserve"> Jest to specjalny typ funkcji, który pozwala na modyfikowanie zachowania innej funkcji lub klasy.</w:t>
      </w:r>
      <w:r>
        <w:rPr>
          <w:b/>
        </w:rPr>
        <w:br/>
        <w:t>B)</w:t>
      </w:r>
      <w:r>
        <w:t xml:space="preserve"> Jest to proces tworzenia konkretnych instancji obiektów.</w:t>
      </w:r>
      <w:r>
        <w:rPr>
          <w:b/>
        </w:rPr>
        <w:br/>
        <w:t>C)</w:t>
      </w:r>
      <w:r>
        <w:t xml:space="preserve"> Jest to funkcja, która jest automatycznie wywoływana podczas tworzenia obiektu.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17 Jakie jest znaczenie Normalized Device Coordinates (NDC) w OpenGL?</w:t>
      </w:r>
      <w:r>
        <w:rPr>
          <w:b/>
        </w:rPr>
        <w:br/>
        <w:t>A)</w:t>
      </w:r>
      <w:r>
        <w:t xml:space="preserve"> NDC są używane do określania kolizji między obiektami w scenie 3D.</w:t>
      </w:r>
      <w:r>
        <w:rPr>
          <w:b/>
        </w:rPr>
        <w:br/>
        <w:t>B)</w:t>
      </w:r>
      <w:r>
        <w:t xml:space="preserve"> NDC są używane do mapowania obiektów 3D na przestrzeń ekranu w procesie renderowania.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nie mają specjalnego znaczenia w OpenGL.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(hx)</w:t>
      </w:r>
    </w:p>
    <w:p>
      <w:r>
        <w:rPr>
          <w:b/>
        </w:rPr>
        <w:t>1 Czym jest GLSL?</w:t>
      </w:r>
      <w:r>
        <w:rPr>
          <w:b/>
        </w:rPr>
        <w:br/>
        <w:t>A)</w:t>
      </w:r>
      <w:r>
        <w:t xml:space="preserve"> Jest to specjalny efekt wizualny używany w grafice komputerowej.</w:t>
      </w:r>
      <w:r>
        <w:rPr>
          <w:b/>
        </w:rPr>
        <w:br/>
        <w:t>B)</w:t>
      </w:r>
      <w:r>
        <w:t xml:space="preserve"> Jest to język programowania do tworzenia interfejsów graficznych.</w:t>
      </w:r>
      <w:r>
        <w:rPr>
          <w:b/>
        </w:rPr>
        <w:br/>
        <w:t>C)</w:t>
      </w:r>
      <w:r>
        <w:t xml:space="preserve"> Jest to język programowania używany w OpenGL do definiowania modułów cieniujących.</w:t>
      </w:r>
      <w:r>
        <w:rPr>
          <w:b/>
        </w:rPr>
        <w:br/>
        <w:t>D)</w:t>
      </w:r>
      <w:r>
        <w:t xml:space="preserve"> Jest to skrót od "Global Shader Library" - globalnej biblioteki cieniowania.</w:t>
      </w:r>
    </w:p>
    <w:p>
      <w:r>
        <w:rPr>
          <w:b/>
        </w:rPr>
        <w:t>2 Co to są atrybuty klasy w kontekście programowania obiektowego?</w:t>
      </w:r>
      <w:r>
        <w:rPr>
          <w:b/>
        </w:rPr>
        <w:br/>
        <w:t>A)</w:t>
      </w:r>
      <w:r>
        <w:t xml:space="preserve"> Są to metody do tworzenia nowych instancji klasy.</w:t>
      </w:r>
      <w:r>
        <w:rPr>
          <w:b/>
        </w:rPr>
        <w:br/>
        <w:t>B)</w:t>
      </w:r>
      <w:r>
        <w:t xml:space="preserve"> Są to funkcje, które operują na danych klasy.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zmienne zdefiniowane wewnątrz klasy.</w:t>
      </w:r>
    </w:p>
    <w:p>
      <w:r>
        <w:rPr>
          <w:b/>
        </w:rPr>
        <w:t>3 Czym są współrzędne homogeniczne w grafice komputerowej?</w:t>
      </w:r>
      <w:r>
        <w:rPr>
          <w:b/>
        </w:rPr>
        <w:br/>
        <w:t>A)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B)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C)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4 Czym jest abstrakcja w kontekście programowania obiektowego w Pythonie?</w:t>
      </w:r>
      <w:r>
        <w:rPr>
          <w:b/>
        </w:rPr>
        <w:br/>
        <w:t>A)</w:t>
      </w:r>
      <w:r>
        <w:t xml:space="preserve"> Procesem tworzenia nowych modułów</w:t>
      </w:r>
      <w:r>
        <w:rPr>
          <w:b/>
        </w:rPr>
        <w:br/>
        <w:t>B)</w:t>
      </w:r>
      <w:r>
        <w:t xml:space="preserve"> Techniką optymalizacji kodu</w:t>
      </w:r>
      <w:r>
        <w:rPr>
          <w:b/>
        </w:rPr>
        <w:br/>
        <w:t>C)</w:t>
      </w:r>
      <w:r>
        <w:t xml:space="preserve"> Sposobem zarządzania pamięcią</w:t>
      </w:r>
      <w:r>
        <w:rPr>
          <w:b/>
        </w:rPr>
        <w:br/>
        <w:t>D)</w:t>
      </w:r>
      <w:r>
        <w:t xml:space="preserve"> Procesem ukrywania szczegółów implementacji i pokazywania tylko funkcjonalności użytkownikowi</w:t>
      </w:r>
    </w:p>
    <w:p>
      <w:r>
        <w:rPr>
          <w:b/>
        </w:rPr>
        <w:t>5 Co zwraca metoda __init__ w Pythonie?</w:t>
      </w:r>
      <w:r>
        <w:rPr>
          <w:b/>
        </w:rPr>
        <w:br/>
        <w:t>A)</w:t>
      </w:r>
      <w:r>
        <w:t xml:space="preserve"> Wartość True albo False</w:t>
      </w:r>
      <w:r>
        <w:rPr>
          <w:b/>
        </w:rPr>
        <w:br/>
        <w:t>B)</w:t>
      </w:r>
      <w:r>
        <w:t xml:space="preserve"> Bieżący obiekt (self)</w:t>
      </w:r>
      <w:r>
        <w:rPr>
          <w:b/>
        </w:rPr>
        <w:br/>
        <w:t>C)</w:t>
      </w:r>
      <w:r>
        <w:t xml:space="preserve"> Nic (metoda __init__ nie ma instrukcji return)</w:t>
      </w:r>
      <w:r>
        <w:rPr>
          <w:b/>
        </w:rPr>
        <w:br/>
        <w:t>D)</w:t>
      </w:r>
      <w:r>
        <w:t xml:space="preserve"> Nowy obiekt klasy</w:t>
      </w:r>
    </w:p>
    <w:p>
      <w:r>
        <w:rPr>
          <w:b/>
        </w:rPr>
        <w:t>6 Czym jest moduł fragmentów (fragment shader) w OpenGL?</w:t>
      </w:r>
      <w:r>
        <w:rPr>
          <w:b/>
        </w:rPr>
        <w:br/>
        <w:t>A)</w:t>
      </w:r>
      <w:r>
        <w:t xml:space="preserve"> Jest to algorytm odpowiedzialny za optymalizację przetwarzania grafiki.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specjalny rodzaj tekstury używanej do renderowania obiektów.</w:t>
      </w:r>
      <w:r>
        <w:rPr>
          <w:b/>
        </w:rPr>
        <w:br/>
        <w:t>D)</w:t>
      </w:r>
      <w:r>
        <w:t xml:space="preserve"> Jest to program, który przetwarza piksele, które zostaną wyrenderowane na ekranie.</w:t>
      </w:r>
    </w:p>
    <w:p>
      <w:r>
        <w:rPr>
          <w:b/>
        </w:rPr>
        <w:t>7 Jakie są główne zadania GLSL?</w:t>
      </w:r>
      <w:r>
        <w:rPr>
          <w:b/>
        </w:rPr>
        <w:br/>
        <w:t>A)</w:t>
      </w:r>
      <w:r>
        <w:t xml:space="preserve"> Odpowiada za generowanie grafiki wektorowej w czasie rzeczywistym.</w:t>
      </w:r>
      <w:r>
        <w:rPr>
          <w:b/>
        </w:rPr>
        <w:br/>
        <w:t>B)</w:t>
      </w:r>
      <w:r>
        <w:t xml:space="preserve"> Odpowiada za ładowanie tekstur i materiałów do obiektów graficznych.</w:t>
      </w:r>
      <w:r>
        <w:rPr>
          <w:b/>
        </w:rPr>
        <w:br/>
        <w:t>C)</w:t>
      </w:r>
      <w:r>
        <w:t xml:space="preserve"> Definiuje i kontroluje moduły cieniujące używane w procesie renderowania.</w:t>
      </w:r>
      <w:r>
        <w:rPr>
          <w:b/>
        </w:rPr>
        <w:br/>
        <w:t>D)</w:t>
      </w:r>
      <w:r>
        <w:t xml:space="preserve"> Steruje animacją obiektów 3D.</w:t>
      </w:r>
    </w:p>
    <w:p>
      <w:r>
        <w:rPr>
          <w:b/>
        </w:rPr>
        <w:t>8 Czym jest moduł wierzchołków (vertex shader) w OpenGL?</w:t>
      </w:r>
      <w:r>
        <w:rPr>
          <w:b/>
        </w:rPr>
        <w:br/>
        <w:t>A)</w:t>
      </w:r>
      <w:r>
        <w:t xml:space="preserve"> Jest to algorytm odpowiedzialny za utworzenie drzewa sceny.</w:t>
      </w:r>
      <w:r>
        <w:rPr>
          <w:b/>
        </w:rPr>
        <w:br/>
        <w:t>B)</w:t>
      </w:r>
      <w:r>
        <w:t xml:space="preserve"> Jest to technika renderowania, która zapewnia oświetlenie obiektów.</w:t>
      </w:r>
      <w:r>
        <w:rPr>
          <w:b/>
        </w:rPr>
        <w:br/>
        <w:t>C)</w:t>
      </w:r>
      <w:r>
        <w:t xml:space="preserve"> Jest to specjalny rodzaj tekstury używanej do renderowania obiektów.</w:t>
      </w:r>
      <w:r>
        <w:rPr>
          <w:b/>
        </w:rPr>
        <w:br/>
        <w:t>D)</w:t>
      </w:r>
      <w:r>
        <w:t xml:space="preserve"> Jest to program, który przetwarza pojedyncze wierzchołki geometrii w przestrzeni 3D.</w:t>
      </w:r>
    </w:p>
    <w:p>
      <w:r>
        <w:rPr>
          <w:b/>
        </w:rPr>
        <w:t>9 Jak w Pythonie zdefiniować coś podobnego do interfejsu znanych z innych języków?</w:t>
      </w:r>
      <w:r>
        <w:rPr>
          <w:b/>
        </w:rPr>
        <w:br/>
        <w:t>A)</w:t>
      </w:r>
      <w:r>
        <w:t xml:space="preserve"> Używając klas abstrakcyjnych z modułu abc i definiując metody abstrakcyjne.</w:t>
      </w:r>
      <w:r>
        <w:rPr>
          <w:b/>
        </w:rPr>
        <w:br/>
        <w:t>B)</w:t>
      </w:r>
      <w:r>
        <w:t xml:space="preserve"> Tworząc klasę bez żadnych metod i atrybutów.</w:t>
      </w:r>
      <w:r>
        <w:rPr>
          <w:b/>
        </w:rPr>
        <w:br/>
        <w:t>C)</w:t>
      </w:r>
      <w:r>
        <w:t xml:space="preserve"> Definiując klasę z samymi metodami statycznymi.</w:t>
      </w:r>
      <w:r>
        <w:rPr>
          <w:b/>
        </w:rPr>
        <w:br/>
        <w:t>D)</w:t>
      </w:r>
      <w:r>
        <w:t xml:space="preserve"> Używając dekoratora @interface na klasie.</w:t>
      </w:r>
    </w:p>
    <w:p>
      <w:r>
        <w:rPr>
          <w:b/>
        </w:rPr>
        <w:t>10 Jak działa macierz rotacji w grafice komputerowej?</w:t>
      </w:r>
      <w:r>
        <w:rPr>
          <w:b/>
        </w:rPr>
        <w:br/>
        <w:t>A)</w:t>
      </w:r>
      <w:r>
        <w:t xml:space="preserve"> Macierz rotacji jest stosowana wyłącznie w przypadku obiektów 2D, nie ma zastosowania w grafice 3D.</w:t>
      </w:r>
      <w:r>
        <w:rPr>
          <w:b/>
        </w:rPr>
        <w:br/>
        <w:t>B)</w:t>
      </w:r>
      <w:r>
        <w:t xml:space="preserve"> Macierz rotacji służy do przesuwania obiektów wzdłuż osi x, y i z.</w:t>
      </w:r>
      <w:r>
        <w:rPr>
          <w:b/>
        </w:rPr>
        <w:br/>
        <w:t>C)</w:t>
      </w:r>
      <w:r>
        <w:t xml:space="preserve"> Macierz rotacji jest używana do generowania tekstur na obiektach wizualizacji.</w:t>
      </w:r>
      <w:r>
        <w:rPr>
          <w:b/>
        </w:rPr>
        <w:br/>
        <w:t>D)</w:t>
      </w:r>
      <w:r>
        <w:t xml:space="preserve"> Macierz rotacji jest macierzą transformacji, która obraca obiekt wokół określonej osi (x, y, lub z) o określony kąt.</w:t>
      </w:r>
    </w:p>
    <w:p>
      <w:r>
        <w:rPr>
          <w:b/>
        </w:rPr>
        <w:t>11 Co to jest atrybut klasy w Pythonie?</w:t>
      </w:r>
      <w:r>
        <w:rPr>
          <w:b/>
        </w:rPr>
        <w:br/>
        <w:t>A)</w:t>
      </w:r>
      <w:r>
        <w:t xml:space="preserve"> Wartość zwracana przez funkcję</w:t>
      </w:r>
      <w:r>
        <w:rPr>
          <w:b/>
        </w:rPr>
        <w:br/>
        <w:t>B)</w:t>
      </w:r>
      <w:r>
        <w:t xml:space="preserve"> Nazwa klasy</w:t>
      </w:r>
      <w:r>
        <w:rPr>
          <w:b/>
        </w:rPr>
        <w:br/>
        <w:t>C)</w:t>
      </w:r>
      <w:r>
        <w:t xml:space="preserve"> Blok kodu wewnątrz klasy</w:t>
      </w:r>
      <w:r>
        <w:rPr>
          <w:b/>
        </w:rPr>
        <w:br/>
        <w:t>D)</w:t>
      </w:r>
      <w:r>
        <w:t xml:space="preserve"> Właściwość przypisana do klasy, dostępna dla wszystkich jej instancji</w:t>
      </w:r>
    </w:p>
    <w:p>
      <w:r>
        <w:rPr>
          <w:b/>
        </w:rPr>
        <w:t>12 Jakie są wymagania dotyczące instalacji biblioteki Vispy?</w:t>
      </w:r>
      <w:r>
        <w:rPr>
          <w:b/>
        </w:rPr>
        <w:br/>
        <w:t>A)</w:t>
      </w:r>
      <w:r>
        <w:t xml:space="preserve"> Wymaga zakupu licencji przed instalacją.</w:t>
      </w:r>
      <w:r>
        <w:rPr>
          <w:b/>
        </w:rPr>
        <w:br/>
        <w:t>B)</w:t>
      </w:r>
      <w:r>
        <w:t xml:space="preserve"> Wymaga jedynie instalacji odpowiedniego menedżera pakietów w Pythonie.</w:t>
      </w:r>
      <w:r>
        <w:rPr>
          <w:b/>
        </w:rPr>
        <w:br/>
        <w:t>C)</w:t>
      </w:r>
      <w:r>
        <w:t xml:space="preserve"> Wymaga posiadania specjalnego sprzętu komputerowego, takiego jak karta graficzna.</w:t>
      </w:r>
      <w:r>
        <w:rPr>
          <w:b/>
        </w:rPr>
        <w:br/>
        <w:t>D)</w:t>
      </w:r>
      <w:r>
        <w:t xml:space="preserve"> Wymaga instalacji Pythona oraz zależności takich jak NumPy i PyOpenGL.</w:t>
      </w:r>
    </w:p>
    <w:p>
      <w:r>
        <w:rPr>
          <w:b/>
        </w:rPr>
        <w:t>13 Czym są Normalized Device Coordinates (NDC) w OpenGL?</w:t>
      </w:r>
      <w:r>
        <w:rPr>
          <w:b/>
        </w:rPr>
        <w:br/>
        <w:t>A)</w:t>
      </w:r>
      <w:r>
        <w:t xml:space="preserve"> Są to współrzędne obiektów po transformacji projekcyjnej, skalowane do zakresu [-1, 1].</w:t>
      </w:r>
      <w:r>
        <w:rPr>
          <w:b/>
        </w:rPr>
        <w:br/>
        <w:t>B)</w:t>
      </w:r>
      <w:r>
        <w:t xml:space="preserve"> Są to współrzędne pikseli na ekranie monitora.</w:t>
      </w:r>
      <w:r>
        <w:rPr>
          <w:b/>
        </w:rPr>
        <w:br/>
        <w:t>C)</w:t>
      </w:r>
      <w:r>
        <w:t xml:space="preserve"> Są to współrzędne tekstur używane w procesie renderowania w OpenGL.</w:t>
      </w:r>
      <w:r>
        <w:rPr>
          <w:b/>
        </w:rPr>
        <w:br/>
        <w:t>D)</w:t>
      </w:r>
      <w:r>
        <w:t xml:space="preserve"> Są to znormalizowane współrzędne obiektów 3D w przestrzeni sceny.</w:t>
      </w:r>
    </w:p>
    <w:p>
      <w:r>
        <w:rPr>
          <w:b/>
        </w:rPr>
        <w:t>14 Jak tworzyć aplikacje okienkowe w bibliotece Vispy?</w:t>
      </w:r>
      <w:r>
        <w:rPr>
          <w:b/>
        </w:rPr>
        <w:br/>
        <w:t>A)</w:t>
      </w:r>
      <w:r>
        <w:t xml:space="preserve"> Używając modułu vispy.app.</w:t>
      </w:r>
      <w:r>
        <w:rPr>
          <w:b/>
        </w:rPr>
        <w:br/>
        <w:t>B)</w:t>
      </w:r>
      <w:r>
        <w:t xml:space="preserve"> Korzystając z klasy Canvas lub SceneCanvas.</w:t>
      </w:r>
      <w:r>
        <w:rPr>
          <w:b/>
        </w:rPr>
        <w:br/>
        <w:t>C)</w:t>
      </w:r>
      <w:r>
        <w:t xml:space="preserve"> Poprzez utworzenie obiektu vispy.window.Window.</w:t>
      </w:r>
      <w:r>
        <w:rPr>
          <w:b/>
        </w:rPr>
        <w:br/>
        <w:t>D)</w:t>
      </w:r>
      <w:r>
        <w:t xml:space="preserve"> Aplikacje okienkowe nie są obsługiwane w bibliotece Vispy.</w:t>
      </w:r>
    </w:p>
    <w:p>
      <w:r>
        <w:rPr>
          <w:b/>
        </w:rPr>
        <w:t>15 Co to jest OpenGL?</w:t>
      </w:r>
      <w:r>
        <w:rPr>
          <w:b/>
        </w:rPr>
        <w:br/>
        <w:t>A)</w:t>
      </w:r>
      <w:r>
        <w:t xml:space="preserve"> Narzędzie do tworzenia stron internetowych</w:t>
      </w:r>
      <w:r>
        <w:rPr>
          <w:b/>
        </w:rPr>
        <w:br/>
        <w:t>B)</w:t>
      </w:r>
      <w:r>
        <w:t xml:space="preserve"> Język programowania</w:t>
      </w:r>
      <w:r>
        <w:rPr>
          <w:b/>
        </w:rPr>
        <w:br/>
        <w:t>C)</w:t>
      </w:r>
      <w:r>
        <w:t xml:space="preserve"> Środowisko uruchomieniowe</w:t>
      </w:r>
      <w:r>
        <w:rPr>
          <w:b/>
        </w:rPr>
        <w:br/>
        <w:t>D)</w:t>
      </w:r>
      <w:r>
        <w:t xml:space="preserve"> API do renderowania grafiki 2D i 3D</w:t>
      </w:r>
    </w:p>
    <w:p>
      <w:r>
        <w:rPr>
          <w:b/>
        </w:rPr>
        <w:t>16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D)</w:t>
      </w:r>
      <w:r>
        <w:t xml:space="preserve"> Macierze transformacji są używane do wykonywania przekształceń geometrycznych, takich jak przesunięcie, skalowanie i obrót obiektów.</w:t>
      </w:r>
    </w:p>
    <w:p>
      <w:r>
        <w:rPr>
          <w:b/>
        </w:rPr>
        <w:t>17 Jak nazywamy proces tworzenia obiektów 3D w grafice komputerowej?</w:t>
      </w:r>
      <w:r>
        <w:rPr>
          <w:b/>
        </w:rPr>
        <w:br/>
        <w:t>A)</w:t>
      </w:r>
      <w:r>
        <w:t xml:space="preserve"> Modelowanie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Optymalizacja</w:t>
      </w:r>
      <w:r>
        <w:rPr>
          <w:b/>
        </w:rPr>
        <w:br/>
        <w:t>D)</w:t>
      </w:r>
      <w:r>
        <w:t xml:space="preserve"> Renderowanie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(ue)</w:t>
      </w:r>
    </w:p>
    <w:p>
      <w:r>
        <w:rPr>
          <w:b/>
        </w:rPr>
        <w:t>1 Co to jest bufor indeksów (index buffer) w bibliotece Vispy?</w:t>
      </w:r>
      <w:r>
        <w:rPr>
          <w:b/>
        </w:rPr>
        <w:br/>
        <w:t>A)</w:t>
      </w:r>
      <w:r>
        <w:t xml:space="preserve"> Bufor indeksów jest odpowiedzialny za przechowywanie danych wejściowych dla analizy statystycznej.</w:t>
      </w:r>
      <w:r>
        <w:rPr>
          <w:b/>
        </w:rPr>
        <w:br/>
        <w:t>B)</w:t>
      </w:r>
      <w:r>
        <w:t xml:space="preserve"> Bufor indeksów w Vispy odnosi się do przechowywania informacji o kolejności renderowania obiektów.</w:t>
      </w:r>
      <w:r>
        <w:rPr>
          <w:b/>
        </w:rPr>
        <w:br/>
        <w:t>C)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D)</w:t>
      </w:r>
      <w:r>
        <w:t xml:space="preserve"> Bufor indeksów służy do przechowywania kodu źródłowego shaderów.</w:t>
      </w:r>
    </w:p>
    <w:p>
      <w:r>
        <w:rPr>
          <w:b/>
        </w:rPr>
        <w:t>2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zależy od rozdzielczości ekranu, na którym odbywa się renderowanie.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3 Co to jest konstruktor klasy w Pythonie?</w:t>
      </w:r>
      <w:r>
        <w:rPr>
          <w:b/>
        </w:rPr>
        <w:br/>
        <w:t>A)</w:t>
      </w:r>
      <w:r>
        <w:t xml:space="preserve"> Metoda __init__, która jest wywoływana, kiedy tworzony jest nowy obiekt klasy</w:t>
      </w:r>
      <w:r>
        <w:rPr>
          <w:b/>
        </w:rPr>
        <w:br/>
        <w:t>B)</w:t>
      </w:r>
      <w:r>
        <w:t xml:space="preserve"> Funkcja, która niszczy obiekty</w:t>
      </w:r>
      <w:r>
        <w:rPr>
          <w:b/>
        </w:rPr>
        <w:br/>
        <w:t>C)</w:t>
      </w:r>
      <w:r>
        <w:t xml:space="preserve"> Klasa, która tworzy nowe obiekty</w:t>
      </w:r>
      <w:r>
        <w:rPr>
          <w:b/>
        </w:rPr>
        <w:br/>
        <w:t>D)</w:t>
      </w:r>
      <w:r>
        <w:t xml:space="preserve"> Funkcja, która tworzy nowe zmienne</w:t>
      </w:r>
    </w:p>
    <w:p>
      <w:r>
        <w:rPr>
          <w:b/>
        </w:rPr>
        <w:t>4 Jakie są wymagania dotyczące instalacji biblioteki Vispy?</w:t>
      </w:r>
      <w:r>
        <w:rPr>
          <w:b/>
        </w:rPr>
        <w:br/>
        <w:t>A)</w:t>
      </w:r>
      <w:r>
        <w:t xml:space="preserve"> Wymaga jedynie instalacji odpowiedniego menedżera pakietów w Pythonie.</w:t>
      </w:r>
      <w:r>
        <w:rPr>
          <w:b/>
        </w:rPr>
        <w:br/>
        <w:t>B)</w:t>
      </w:r>
      <w:r>
        <w:t xml:space="preserve"> Wymaga posiadania specjalnego sprzętu komputerowego, takiego jak karta graficzna.</w:t>
      </w:r>
      <w:r>
        <w:rPr>
          <w:b/>
        </w:rPr>
        <w:br/>
        <w:t>C)</w:t>
      </w:r>
      <w:r>
        <w:t xml:space="preserve"> Wymaga zakupu licencji przed instalacją.</w:t>
      </w:r>
      <w:r>
        <w:rPr>
          <w:b/>
        </w:rPr>
        <w:br/>
        <w:t>D)</w:t>
      </w:r>
      <w:r>
        <w:t xml:space="preserve"> Wymaga instalacji Pythona oraz zależności takich jak NumPy i PyOpenGL.</w:t>
      </w:r>
    </w:p>
    <w:p>
      <w:r>
        <w:rPr>
          <w:b/>
        </w:rPr>
        <w:t>5 Jaki jest główny cel modułu vispy.scene.transforms w bibliotece Vispy?</w:t>
      </w:r>
      <w:r>
        <w:rPr>
          <w:b/>
        </w:rPr>
        <w:br/>
        <w:t>A)</w:t>
      </w:r>
      <w:r>
        <w:t xml:space="preserve"> Moduł vispy.scene.transforms służy do przekształceń geometrycznych obiektów w przestrzeni sceny.</w:t>
      </w:r>
      <w:r>
        <w:rPr>
          <w:b/>
        </w:rPr>
        <w:br/>
        <w:t>B)</w:t>
      </w:r>
      <w:r>
        <w:t xml:space="preserve"> Jest to moduł do manipulacji danymi tabelarycznymi wizualizacji.</w:t>
      </w:r>
      <w:r>
        <w:rPr>
          <w:b/>
        </w:rPr>
        <w:br/>
        <w:t>C)</w:t>
      </w:r>
      <w:r>
        <w:t xml:space="preserve"> Jest to moduł do obsługi zdarzeń w bibliotece Vispy.</w:t>
      </w:r>
      <w:r>
        <w:rPr>
          <w:b/>
        </w:rPr>
        <w:br/>
        <w:t>D)</w:t>
      </w:r>
      <w:r>
        <w:t xml:space="preserve"> vispy.scene.transforms jest odpowiedzialne za tworzenie interfejsów graficznych wizualizacji.</w:t>
      </w:r>
    </w:p>
    <w:p>
      <w:r>
        <w:rPr>
          <w:b/>
        </w:rPr>
        <w:t>6 Jak działa macierz translacji w grafice komputerowej?</w:t>
      </w:r>
      <w:r>
        <w:rPr>
          <w:b/>
        </w:rPr>
        <w:br/>
        <w:t>A)</w:t>
      </w:r>
      <w:r>
        <w:t xml:space="preserve"> Macierz translacji jest używana do generowania tekstur na obiektach wizualizacji.</w:t>
      </w:r>
      <w:r>
        <w:rPr>
          <w:b/>
        </w:rPr>
        <w:br/>
        <w:t>B)</w:t>
      </w:r>
      <w:r>
        <w:t xml:space="preserve"> Macierz translacji służy wyłącznie do skalowania obiektów wzdłuż osi x, y i z.</w:t>
      </w:r>
      <w:r>
        <w:rPr>
          <w:b/>
        </w:rPr>
        <w:br/>
        <w:t>C)</w:t>
      </w:r>
      <w:r>
        <w:t xml:space="preserve"> Macierz translacji jest stosowana tylko w przypadku obiektów 2D, nie ma zastosowania w grafice 3D.</w:t>
      </w:r>
      <w:r>
        <w:rPr>
          <w:b/>
        </w:rPr>
        <w:br/>
        <w:t>D)</w:t>
      </w:r>
      <w:r>
        <w:t xml:space="preserve"> Macierz translacji jest macierzą transformacji, która przesuwa obiekt wzdłuż osi x, y i z o określone wartości.</w:t>
      </w:r>
    </w:p>
    <w:p>
      <w:r>
        <w:rPr>
          <w:b/>
        </w:rPr>
        <w:t>7 Jakie są zadania modułu vispy.geometry.generation w bibliotece Vispy?</w:t>
      </w:r>
      <w:r>
        <w:rPr>
          <w:b/>
        </w:rPr>
        <w:br/>
        <w:t>A)</w:t>
      </w:r>
      <w:r>
        <w:t xml:space="preserve"> Tworzenie interfejsów graficznych wizualizacji.</w:t>
      </w:r>
      <w:r>
        <w:rPr>
          <w:b/>
        </w:rPr>
        <w:br/>
        <w:t>B)</w:t>
      </w:r>
      <w:r>
        <w:t xml:space="preserve"> Manipulacja danymi tabelarycznymi wizualizacji.</w:t>
      </w:r>
      <w:r>
        <w:rPr>
          <w:b/>
        </w:rPr>
        <w:br/>
        <w:t>C)</w:t>
      </w:r>
      <w:r>
        <w:t xml:space="preserve"> Generowanie geometrii, takiej jak sześciany, sfera czy walec.</w:t>
      </w:r>
      <w:r>
        <w:rPr>
          <w:b/>
        </w:rPr>
        <w:br/>
        <w:t>D)</w:t>
      </w:r>
      <w:r>
        <w:t xml:space="preserve"> Obsługa zdarzeń w bibliotece Vispy.</w:t>
      </w:r>
    </w:p>
    <w:p>
      <w:r>
        <w:rPr>
          <w:b/>
        </w:rPr>
        <w:t>8 Co to jest hermetyzacja (enkapsulacja) w kontekście programowania obiektowego?</w:t>
      </w:r>
      <w:r>
        <w:rPr>
          <w:b/>
        </w:rPr>
        <w:br/>
        <w:t>A)</w:t>
      </w:r>
      <w:r>
        <w:t xml:space="preserve"> Jest to proces tworzenia metody statycznej.</w:t>
      </w:r>
      <w:r>
        <w:rPr>
          <w:b/>
        </w:rPr>
        <w:br/>
        <w:t>B)</w:t>
      </w:r>
      <w:r>
        <w:t xml:space="preserve"> Jest to proces ukrywania wewnętrznych szczegółów obiektów i zapewniania publicznych metod do manipulowania tymi obiektami.</w:t>
      </w:r>
      <w:r>
        <w:rPr>
          <w:b/>
        </w:rPr>
        <w:br/>
        <w:t>C)</w:t>
      </w:r>
      <w:r>
        <w:t xml:space="preserve"> Jest to proces, w którym klasa pochodna dziedziczy pola i metody klasy bazowej.</w:t>
      </w:r>
      <w:r>
        <w:rPr>
          <w:b/>
        </w:rPr>
        <w:br/>
        <w:t>D)</w:t>
      </w:r>
      <w:r>
        <w:t xml:space="preserve"> Jest to proces tworzenia konkretnych instancji obiektów.</w:t>
      </w:r>
    </w:p>
    <w:p>
      <w:r>
        <w:rPr>
          <w:b/>
        </w:rPr>
        <w:t>9 Czym jest moduł wierzchołków (vertex shader) w OpenGL?</w:t>
      </w:r>
      <w:r>
        <w:rPr>
          <w:b/>
        </w:rPr>
        <w:br/>
        <w:t>A)</w:t>
      </w:r>
      <w:r>
        <w:t xml:space="preserve"> Jest to specjalny rodzaj tekstury używanej do renderowania obiektów.</w:t>
      </w:r>
      <w:r>
        <w:rPr>
          <w:b/>
        </w:rPr>
        <w:br/>
        <w:t>B)</w:t>
      </w:r>
      <w:r>
        <w:t xml:space="preserve"> Jest to algorytm odpowiedzialny za utworzenie drzewa sceny.</w:t>
      </w:r>
      <w:r>
        <w:rPr>
          <w:b/>
        </w:rPr>
        <w:br/>
        <w:t>C)</w:t>
      </w:r>
      <w:r>
        <w:t xml:space="preserve"> Jest to program, który przetwarza pojedyncze wierzchołki geometrii w przestrzeni 3D.</w:t>
      </w:r>
      <w:r>
        <w:rPr>
          <w:b/>
        </w:rPr>
        <w:br/>
        <w:t>D)</w:t>
      </w:r>
      <w:r>
        <w:t xml:space="preserve"> Jest to technika renderowania, która zapewnia oświetlenie obiektów.</w:t>
      </w:r>
    </w:p>
    <w:p>
      <w:r>
        <w:rPr>
          <w:b/>
        </w:rPr>
        <w:t>10 Jakie są główne różnice między projekcją ortograficzną i perspektywiczną w grafice komputerowej?</w:t>
      </w:r>
      <w:r>
        <w:rPr>
          <w:b/>
        </w:rPr>
        <w:br/>
        <w:t>A)</w:t>
      </w:r>
      <w:r>
        <w:t xml:space="preserve"> Projekcja ortograficzna jest stosowana tylko do obiektów 2D, podczas gdy projekcja perspektywiczna ma zastosowanie w grafice 3D.</w:t>
      </w:r>
      <w:r>
        <w:rPr>
          <w:b/>
        </w:rPr>
        <w:br/>
        <w:t>B)</w:t>
      </w:r>
      <w:r>
        <w:t xml:space="preserve"> Nie ma żadnych istotnych różnic między projekcją ortograficzną a perspektywiczną w grafice komputerowej.</w:t>
      </w:r>
      <w:r>
        <w:rPr>
          <w:b/>
        </w:rPr>
        <w:br/>
        <w:t>C)</w:t>
      </w:r>
      <w:r>
        <w:t xml:space="preserve"> Projekcja ortograficzna jest techniką rzutowania obiektów na płaską powierzchnię, zachowując proporcje i równoległe linie, podczas gdy projekcja perspektywiczna uwzględnia perspektywę i odległość, co prowadzi do efektu oddalenia i zmniejszania obiektów wraz z ich oddalaniem się od kamery.</w:t>
      </w:r>
      <w:r>
        <w:rPr>
          <w:b/>
        </w:rPr>
        <w:br/>
        <w:t>D)</w:t>
      </w:r>
      <w:r>
        <w:t xml:space="preserve"> Projekcja ortograficzna jest używana tylko w przypadku tekstur, podczas gdy projekcja perspektywiczna jest stosowana do generowania oświetlenia obiektów.</w:t>
      </w:r>
    </w:p>
    <w:p>
      <w:r>
        <w:rPr>
          <w:b/>
        </w:rPr>
        <w:t>11 Jaką rolę pełnią dekoratory w Pythonie?</w:t>
      </w:r>
      <w:r>
        <w:rPr>
          <w:b/>
        </w:rPr>
        <w:br/>
        <w:t>A)</w:t>
      </w:r>
      <w:r>
        <w:t xml:space="preserve"> Kontrolują, jakie dane mogą być dostępne i modyfikowane przez kod poza funkcją lub klasą.</w:t>
      </w:r>
      <w:r>
        <w:rPr>
          <w:b/>
        </w:rPr>
        <w:br/>
        <w:t>B)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C)</w:t>
      </w:r>
      <w:r>
        <w:t xml:space="preserve"> Zapewniają, że wszystkie funkcje lub klasy muszą mieć ten sam zestaw atrybutów.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12 Co to są atrybuty obiektu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związane z konkretną instancją klasy.</w:t>
      </w:r>
      <w:r>
        <w:rPr>
          <w:b/>
        </w:rPr>
        <w:br/>
        <w:t>C)</w:t>
      </w:r>
      <w:r>
        <w:t xml:space="preserve"> Są to metody do tworzenia nowych instancji klasy.</w:t>
      </w:r>
      <w:r>
        <w:rPr>
          <w:b/>
        </w:rPr>
        <w:br/>
        <w:t>D)</w:t>
      </w:r>
      <w:r>
        <w:t xml:space="preserve"> Są to metody zdefiniowane wewnątrz klasy.</w:t>
      </w:r>
    </w:p>
    <w:p>
      <w:r>
        <w:rPr>
          <w:b/>
        </w:rPr>
        <w:t>13 Czym jest macierz widoku (view matrix) w grafice komputerowej?</w:t>
      </w:r>
      <w:r>
        <w:rPr>
          <w:b/>
        </w:rPr>
        <w:br/>
        <w:t>A)</w:t>
      </w:r>
      <w:r>
        <w:t xml:space="preserve"> Macierz widoku jest używana do generowania tekstur na obiektach wizualizacji.</w:t>
      </w:r>
      <w:r>
        <w:rPr>
          <w:b/>
        </w:rPr>
        <w:br/>
        <w:t>B)</w:t>
      </w:r>
      <w:r>
        <w:t xml:space="preserve"> Macierz widoku jest stosowana tylko w przypadku obiektów 2D, nie ma zastosowania w grafice 3D.</w:t>
      </w:r>
      <w:r>
        <w:rPr>
          <w:b/>
        </w:rPr>
        <w:br/>
        <w:t>C)</w:t>
      </w:r>
      <w:r>
        <w:t xml:space="preserve"> Macierz widoku służy tylko do przesuwania obiektów wzdłuż osi x, y i z.</w:t>
      </w:r>
      <w:r>
        <w:rPr>
          <w:b/>
        </w:rPr>
        <w:br/>
        <w:t>D)</w:t>
      </w:r>
      <w:r>
        <w:t xml:space="preserve"> Macierz widoku jest macierzą transformacji, która reprezentuje położenie i orientację kamery w przestrzeni sceny.</w:t>
      </w:r>
    </w:p>
    <w:p>
      <w:r>
        <w:rPr>
          <w:b/>
        </w:rPr>
        <w:t>14 Jakie są główne zastosowania triangulacji w grafice komputerowej?</w:t>
      </w:r>
      <w:r>
        <w:rPr>
          <w:b/>
        </w:rPr>
        <w:br/>
        <w:t>A)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B)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C)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D)</w:t>
      </w:r>
      <w:r>
        <w:t xml:space="preserve"> Triangulacja jest stosowana wyłącznie w procesie tworzenia animacji.</w:t>
      </w:r>
    </w:p>
    <w:p>
      <w:r>
        <w:rPr>
          <w:b/>
        </w:rPr>
        <w:t>15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Definiują one szablon dla klas, wymuszając implementację określonych metod.</w:t>
      </w:r>
      <w:r>
        <w:rPr>
          <w:b/>
        </w:rPr>
        <w:br/>
        <w:t>C)</w:t>
      </w:r>
      <w:r>
        <w:t xml:space="preserve"> Zmieniają sposób, w jaki Python interpretuje wywołania funkcji.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16 Jak działają macierze transformacji w grafice komputerowej?</w:t>
      </w:r>
      <w:r>
        <w:rPr>
          <w:b/>
        </w:rPr>
        <w:br/>
        <w:t>A)</w:t>
      </w:r>
      <w:r>
        <w:t xml:space="preserve"> Macierze transformacji służą tylko do skalowania obiektów wzdłuż osi x, y i z.</w:t>
      </w:r>
      <w:r>
        <w:rPr>
          <w:b/>
        </w:rPr>
        <w:br/>
        <w:t>B)</w:t>
      </w:r>
      <w:r>
        <w:t xml:space="preserve"> Macierze transformacji są używane tylko do generowania tekstur na obiektach 3D.</w:t>
      </w:r>
      <w:r>
        <w:rPr>
          <w:b/>
        </w:rPr>
        <w:br/>
        <w:t>C)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17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obsługi zdarzeń.</w:t>
      </w:r>
      <w:r>
        <w:rPr>
          <w:b/>
        </w:rPr>
        <w:br/>
        <w:t>C)</w:t>
      </w:r>
      <w:r>
        <w:t xml:space="preserve"> Nie, biblioteka Vispy nie obsługuje tworzenia aplikacji okienkowych.</w:t>
      </w:r>
      <w:r>
        <w:rPr>
          <w:b/>
        </w:rPr>
        <w:br/>
        <w:t>D)</w:t>
      </w:r>
      <w:r>
        <w:t xml:space="preserve"> Nie, biblioteka Vispy nie obsługuje renderowania grafiki z wykorzystaniem modułów cieniujących.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(tk)</w:t>
      </w:r>
    </w:p>
    <w:p>
      <w:r>
        <w:rPr>
          <w:b/>
        </w:rPr>
        <w:t>1 Jaki jest główny cel modułu wierzchołków w OpenGL?</w:t>
      </w:r>
      <w:r>
        <w:rPr>
          <w:b/>
        </w:rPr>
        <w:br/>
        <w:t>A)</w:t>
      </w:r>
      <w:r>
        <w:t xml:space="preserve"> Przekształcanie wierzchołków 3D z przestrzeni modelu na przestrzeń ekranu.</w:t>
      </w:r>
      <w:r>
        <w:rPr>
          <w:b/>
        </w:rPr>
        <w:br/>
        <w:t>B)</w:t>
      </w:r>
      <w:r>
        <w:t xml:space="preserve"> Generowanie oświetlenia dla obiektów 3D.</w:t>
      </w:r>
      <w:r>
        <w:rPr>
          <w:b/>
        </w:rPr>
        <w:br/>
        <w:t>C)</w:t>
      </w:r>
      <w:r>
        <w:t xml:space="preserve"> Wykonywanie operacji logicznych na pikselach.</w:t>
      </w:r>
      <w:r>
        <w:rPr>
          <w:b/>
        </w:rPr>
        <w:br/>
        <w:t>D)</w:t>
      </w:r>
      <w:r>
        <w:t xml:space="preserve"> Renderowanie tekstur na obiekty.</w:t>
      </w:r>
    </w:p>
    <w:p>
      <w:r>
        <w:rPr>
          <w:b/>
        </w:rPr>
        <w:t>2 Co to jest dziedziczenie w Pythonie?</w:t>
      </w:r>
      <w:r>
        <w:rPr>
          <w:b/>
        </w:rPr>
        <w:br/>
        <w:t>A)</w:t>
      </w:r>
      <w:r>
        <w:t xml:space="preserve"> Technika tworzenia nowych modułów</w:t>
      </w:r>
      <w:r>
        <w:rPr>
          <w:b/>
        </w:rPr>
        <w:br/>
        <w:t>B)</w:t>
      </w:r>
      <w:r>
        <w:t xml:space="preserve"> Sposób przypisywania wartości do zmiennych</w:t>
      </w:r>
      <w:r>
        <w:rPr>
          <w:b/>
        </w:rPr>
        <w:br/>
        <w:t>C)</w:t>
      </w:r>
      <w:r>
        <w:t xml:space="preserve"> Mechanizm pozwalający jednej klasie przejąć atrybuty i metody innej klasy</w:t>
      </w:r>
      <w:r>
        <w:rPr>
          <w:b/>
        </w:rPr>
        <w:br/>
        <w:t>D)</w:t>
      </w:r>
      <w:r>
        <w:t xml:space="preserve"> Mechanizm zamiany jednego typu obiektu na inny</w:t>
      </w:r>
    </w:p>
    <w:p>
      <w:r>
        <w:rPr>
          <w:b/>
        </w:rPr>
        <w:t>3 Jak działa interpolacja barycentryczna w grafice komputerowej?</w:t>
      </w:r>
      <w:r>
        <w:rPr>
          <w:b/>
        </w:rPr>
        <w:br/>
        <w:t>A)</w:t>
      </w:r>
      <w:r>
        <w:t xml:space="preserve"> Interpolacja barycentryczna wykorzystuje tylko dwa wierzchołki trójkąta do obliczania wartości piksela.</w:t>
      </w:r>
      <w:r>
        <w:rPr>
          <w:b/>
        </w:rPr>
        <w:br/>
        <w:t>B)</w:t>
      </w:r>
      <w:r>
        <w:t xml:space="preserve"> Interpolacja barycentryczna jest stosowana wyłącznie do interpolacji normalnych na obiektach 3D.</w:t>
      </w:r>
      <w:r>
        <w:rPr>
          <w:b/>
        </w:rPr>
        <w:br/>
        <w:t>C)</w:t>
      </w:r>
      <w:r>
        <w:t xml:space="preserve"> Interpolacja barycentryczna odnosi się tylko do interpolacji kolorów na teksturach.</w:t>
      </w:r>
      <w:r>
        <w:rPr>
          <w:b/>
        </w:rPr>
        <w:br/>
        <w:t>D)</w:t>
      </w:r>
      <w:r>
        <w:t xml:space="preserve"> Interpolacja barycentryczna oblicza wartość piksela na podstawie wagi poszczególnych wierzchołków trójkąta.</w:t>
      </w:r>
    </w:p>
    <w:p>
      <w:r>
        <w:rPr>
          <w:b/>
        </w:rPr>
        <w:t>4 Jakie jest główne zadanie modułu vispy.gloo w bibliotece Vispy?</w:t>
      </w:r>
      <w:r>
        <w:rPr>
          <w:b/>
        </w:rPr>
        <w:br/>
        <w:t>A)</w:t>
      </w:r>
      <w:r>
        <w:t xml:space="preserve"> Jest to moduł do manipulacji danymi tabelarycznymi wizualizacji.</w:t>
      </w:r>
      <w:r>
        <w:rPr>
          <w:b/>
        </w:rPr>
        <w:br/>
        <w:t>B)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C)</w:t>
      </w:r>
      <w:r>
        <w:t xml:space="preserve"> vispy.gloo jest odpowiedzialne za tworzenie interfejsów graficznych wizualizacji.</w:t>
      </w:r>
      <w:r>
        <w:rPr>
          <w:b/>
        </w:rPr>
        <w:br/>
        <w:t>D)</w:t>
      </w:r>
      <w:r>
        <w:t xml:space="preserve"> Moduł vispy.gloo służy do obsługi zdarzeń w bibliotece Vispy.</w:t>
      </w:r>
    </w:p>
    <w:p>
      <w:r>
        <w:rPr>
          <w:b/>
        </w:rPr>
        <w:t>5 Jakie są główne zadania GLSL?</w:t>
      </w:r>
      <w:r>
        <w:rPr>
          <w:b/>
        </w:rPr>
        <w:br/>
        <w:t>A)</w:t>
      </w:r>
      <w:r>
        <w:t xml:space="preserve"> Steruje animacją obiektów 3D.</w:t>
      </w:r>
      <w:r>
        <w:rPr>
          <w:b/>
        </w:rPr>
        <w:br/>
        <w:t>B)</w:t>
      </w:r>
      <w:r>
        <w:t xml:space="preserve"> Odpowiada za ładowanie tekstur i materiałów do obiektów graficznych.</w:t>
      </w:r>
      <w:r>
        <w:rPr>
          <w:b/>
        </w:rPr>
        <w:br/>
        <w:t>C)</w:t>
      </w:r>
      <w:r>
        <w:t xml:space="preserve"> Definiuje i kontroluje moduły cieniujące używane w procesie renderowania.</w:t>
      </w:r>
      <w:r>
        <w:rPr>
          <w:b/>
        </w:rPr>
        <w:br/>
        <w:t>D)</w:t>
      </w:r>
      <w:r>
        <w:t xml:space="preserve"> Odpowiada za generowanie grafiki wektorowej w czasie rzeczywistym.</w:t>
      </w:r>
    </w:p>
    <w:p>
      <w:r>
        <w:rPr>
          <w:b/>
        </w:rPr>
        <w:t>6 Czym jest OpenGL?</w:t>
      </w:r>
      <w:r>
        <w:rPr>
          <w:b/>
        </w:rPr>
        <w:br/>
        <w:t>A)</w:t>
      </w:r>
      <w:r>
        <w:t xml:space="preserve"> Jest to język programowania do tworzenia aplikacji webowych.</w:t>
      </w:r>
      <w:r>
        <w:rPr>
          <w:b/>
        </w:rPr>
        <w:br/>
        <w:t>B)</w:t>
      </w:r>
      <w:r>
        <w:t xml:space="preserve"> Jest to środowisko do tworzenia gier komputerowych.</w:t>
      </w:r>
      <w:r>
        <w:rPr>
          <w:b/>
        </w:rPr>
        <w:br/>
        <w:t>C)</w:t>
      </w:r>
      <w:r>
        <w:t xml:space="preserve"> Jest to system zarządzania bazami danych.</w:t>
      </w:r>
      <w:r>
        <w:rPr>
          <w:b/>
        </w:rPr>
        <w:br/>
        <w:t>D)</w:t>
      </w:r>
      <w:r>
        <w:t xml:space="preserve"> Jest to wieloplatformowa biblioteka do tworzenia grafiki 2D i 3D.</w:t>
      </w:r>
    </w:p>
    <w:p>
      <w:r>
        <w:rPr>
          <w:b/>
        </w:rPr>
        <w:t>7 Co to jest klasa w Pythonie?</w:t>
      </w:r>
      <w:r>
        <w:rPr>
          <w:b/>
        </w:rPr>
        <w:br/>
        <w:t>A)</w:t>
      </w:r>
      <w:r>
        <w:t xml:space="preserve"> Funkcja wywoływana przy tworzeniu obiektu</w:t>
      </w:r>
      <w:r>
        <w:rPr>
          <w:b/>
        </w:rPr>
        <w:br/>
        <w:t>B)</w:t>
      </w:r>
      <w:r>
        <w:t xml:space="preserve"> Szablon dla tworzenia obiektów</w:t>
      </w:r>
      <w:r>
        <w:rPr>
          <w:b/>
        </w:rPr>
        <w:br/>
        <w:t>C)</w:t>
      </w:r>
      <w:r>
        <w:t xml:space="preserve"> Zmienna przechowująca wartość</w:t>
      </w:r>
      <w:r>
        <w:rPr>
          <w:b/>
        </w:rPr>
        <w:br/>
        <w:t>D)</w:t>
      </w:r>
      <w:r>
        <w:t xml:space="preserve"> Blok kodu, który może być wielokrotnie używany</w:t>
      </w:r>
    </w:p>
    <w:p>
      <w:r>
        <w:rPr>
          <w:b/>
        </w:rPr>
        <w:t>8 Jak działają macierze transformacji w grafice komputerowej?</w:t>
      </w:r>
      <w:r>
        <w:rPr>
          <w:b/>
        </w:rPr>
        <w:br/>
        <w:t>A)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B)</w:t>
      </w:r>
      <w:r>
        <w:t xml:space="preserve"> Macierze transformacji służą tylko do skalowania obiektów wzdłuż osi x, y i z.</w:t>
      </w:r>
      <w:r>
        <w:rPr>
          <w:b/>
        </w:rPr>
        <w:br/>
        <w:t>C)</w:t>
      </w:r>
      <w:r>
        <w:t xml:space="preserve"> Macierze transformacji są używane tylko do generowania tekstur na obiektach 3D.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9 Jakie są główne zastosowania biblioteki Vispy?</w:t>
      </w:r>
      <w:r>
        <w:rPr>
          <w:b/>
        </w:rPr>
        <w:br/>
        <w:t>A)</w:t>
      </w:r>
      <w:r>
        <w:t xml:space="preserve"> Analiza finansowa, zarządzanie projektami, obliczenia naukowe.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Wizualizacja danych naukowych, grafika komputerowa, renderowanie interaktywnych wizualizacji.</w:t>
      </w:r>
      <w:r>
        <w:rPr>
          <w:b/>
        </w:rPr>
        <w:br/>
        <w:t>D)</w:t>
      </w:r>
      <w:r>
        <w:t xml:space="preserve"> Tworzenie stron internetowych, programowanie aplikacji mobilnych, tworzenie gier.</w:t>
      </w:r>
    </w:p>
    <w:p>
      <w:r>
        <w:rPr>
          <w:b/>
        </w:rPr>
        <w:t>10 Co to są atrybuty obiektu w kontekście programowania obiektowego?</w:t>
      </w:r>
      <w:r>
        <w:rPr>
          <w:b/>
        </w:rPr>
        <w:br/>
        <w:t>A)</w:t>
      </w:r>
      <w:r>
        <w:t xml:space="preserve"> Są to metody zdefiniowane wewnątrz klasy.</w:t>
      </w:r>
      <w:r>
        <w:rPr>
          <w:b/>
        </w:rPr>
        <w:br/>
        <w:t>B)</w:t>
      </w:r>
      <w:r>
        <w:t xml:space="preserve"> Są to metody do tworzenia nowych instancji klasy.</w:t>
      </w:r>
      <w:r>
        <w:rPr>
          <w:b/>
        </w:rPr>
        <w:br/>
        <w:t>C)</w:t>
      </w:r>
      <w:r>
        <w:t xml:space="preserve"> Są to zmienne związane z konkretną instancją klasy.</w:t>
      </w:r>
      <w:r>
        <w:rPr>
          <w:b/>
        </w:rPr>
        <w:br/>
        <w:t>D)</w:t>
      </w:r>
      <w:r>
        <w:t xml:space="preserve"> Są to klasy pochodne.</w:t>
      </w:r>
    </w:p>
    <w:p>
      <w:r>
        <w:rPr>
          <w:b/>
        </w:rPr>
        <w:t>11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używane do wykonywania przekształceń geometrycznych, takich jak przesunięcie, skalowanie i obrót obiektów.</w:t>
      </w:r>
      <w:r>
        <w:rPr>
          <w:b/>
        </w:rPr>
        <w:br/>
        <w:t>B)</w:t>
      </w:r>
      <w:r>
        <w:t xml:space="preserve"> Macierze transformacji służą wyłącznie do generowania animacji w grafice komputerowej.</w:t>
      </w:r>
      <w:r>
        <w:rPr>
          <w:b/>
        </w:rPr>
        <w:br/>
        <w:t>C)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D)</w:t>
      </w:r>
      <w:r>
        <w:t xml:space="preserve"> Macierze transformacji są stosowane tylko w przypadku obiektów 2D, nie mają zastosowania w grafice 3D.</w:t>
      </w:r>
    </w:p>
    <w:p>
      <w:r>
        <w:rPr>
          <w:b/>
        </w:rPr>
        <w:t>12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animacji 2D dla filmów i seriali animowanych.</w:t>
      </w:r>
      <w:r>
        <w:rPr>
          <w:b/>
        </w:rPr>
        <w:br/>
        <w:t>C)</w:t>
      </w:r>
      <w:r>
        <w:t xml:space="preserve"> Umożliwia tworzenie i manipulowanie grafiką 2D i 3D.</w:t>
      </w:r>
      <w:r>
        <w:rPr>
          <w:b/>
        </w:rPr>
        <w:br/>
        <w:t>D)</w:t>
      </w:r>
      <w:r>
        <w:t xml:space="preserve"> Umożliwia tworzenie baz danych graficznych.</w:t>
      </w:r>
    </w:p>
    <w:p>
      <w:r>
        <w:rPr>
          <w:b/>
        </w:rPr>
        <w:t>13 Czym jest modelowanie w kontekście grafiki komputerowej?</w:t>
      </w:r>
      <w:r>
        <w:rPr>
          <w:b/>
        </w:rPr>
        <w:br/>
        <w:t>A)</w:t>
      </w:r>
      <w:r>
        <w:t xml:space="preserve"> Jest to proces optymalizacji grafiki komputerowej.</w:t>
      </w:r>
      <w:r>
        <w:rPr>
          <w:b/>
        </w:rPr>
        <w:br/>
        <w:t>B)</w:t>
      </w:r>
      <w:r>
        <w:t xml:space="preserve"> Jest to proces tworzenia obiektów 3D, które są potem używane w scenach graficznych.</w:t>
      </w:r>
      <w:r>
        <w:rPr>
          <w:b/>
        </w:rPr>
        <w:br/>
        <w:t>C)</w:t>
      </w:r>
      <w:r>
        <w:t xml:space="preserve"> Jest to proces przekształcania modeli 3D w obrazy 2D.</w:t>
      </w:r>
      <w:r>
        <w:rPr>
          <w:b/>
        </w:rPr>
        <w:br/>
        <w:t>D)</w:t>
      </w:r>
      <w:r>
        <w:t xml:space="preserve"> Jest to proces dodawania ruchu do modeli 3D.</w:t>
      </w:r>
    </w:p>
    <w:p>
      <w:r>
        <w:rPr>
          <w:b/>
        </w:rPr>
        <w:t>14 Co to jest modularyzacja w kontekście programowania?</w:t>
      </w:r>
      <w:r>
        <w:rPr>
          <w:b/>
        </w:rPr>
        <w:br/>
        <w:t>A)</w:t>
      </w:r>
      <w:r>
        <w:t xml:space="preserve"> Jest to proces podziału programu na mniejsze, niezależne części (moduły), które mogą być oddzielnie opracowane i testowane.</w:t>
      </w:r>
      <w:r>
        <w:rPr>
          <w:b/>
        </w:rPr>
        <w:br/>
        <w:t>B)</w:t>
      </w:r>
      <w:r>
        <w:t xml:space="preserve"> Jest to proces, w którym klasa pochodna dziedziczy pola i metody klasy bazowej.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proces ukrywania wewnętrznych szczegółów obiektów.</w:t>
      </w:r>
    </w:p>
    <w:p>
      <w:r>
        <w:rPr>
          <w:b/>
        </w:rPr>
        <w:t>15 Jak działa macierz skalowania w grafice komputerowej?</w:t>
      </w:r>
      <w:r>
        <w:rPr>
          <w:b/>
        </w:rPr>
        <w:br/>
        <w:t>A)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B)</w:t>
      </w:r>
      <w:r>
        <w:t xml:space="preserve"> Macierz skalowania jest używana do generowania tekstur na obiektach wizualizacji.</w:t>
      </w:r>
      <w:r>
        <w:rPr>
          <w:b/>
        </w:rPr>
        <w:br/>
        <w:t>C)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D)</w:t>
      </w:r>
      <w:r>
        <w:t xml:space="preserve"> Macierz skalowania służy do obracania obiektów wokół osi x, y i z.</w:t>
      </w:r>
    </w:p>
    <w:p>
      <w:r>
        <w:rPr>
          <w:b/>
        </w:rPr>
        <w:t>16 Co to jest bufor danych (data buffer) w bibliotece Vispy?</w:t>
      </w:r>
      <w:r>
        <w:rPr>
          <w:b/>
        </w:rPr>
        <w:br/>
        <w:t>A)</w:t>
      </w:r>
      <w:r>
        <w:t xml:space="preserve"> Bufor danych w bibliotece Vispy odnosi się do przechowywania danych wejściowych dla analizy statystycznej.</w:t>
      </w:r>
      <w:r>
        <w:rPr>
          <w:b/>
        </w:rPr>
        <w:br/>
        <w:t>B)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C)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D)</w:t>
      </w:r>
      <w:r>
        <w:t xml:space="preserve"> Bufor danych w Vispy jest odpowiedzialny za przechowywanie kodu źródłowego shaderów.</w:t>
      </w:r>
    </w:p>
    <w:p>
      <w:r>
        <w:rPr>
          <w:b/>
        </w:rPr>
        <w:t>17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type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(ex)</w:t>
      </w:r>
    </w:p>
    <w:p>
      <w:r>
        <w:rPr>
          <w:b/>
        </w:rPr>
        <w:t>1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metoda, która jest automatycznie wywoływana podczas tworzenia obiektu.</w:t>
      </w:r>
      <w:r>
        <w:rPr>
          <w:b/>
        </w:rPr>
        <w:br/>
        <w:t>C)</w:t>
      </w:r>
      <w:r>
        <w:t xml:space="preserve"> Jest to metoda, która pozwala na tworzenie statycznych metod.</w:t>
      </w:r>
      <w:r>
        <w:rPr>
          <w:b/>
        </w:rPr>
        <w:br/>
        <w:t>D)</w:t>
      </w:r>
      <w:r>
        <w:t xml:space="preserve"> Jest to metoda używana do ustawiania wartości atrybutu obiektu.</w:t>
      </w:r>
    </w:p>
    <w:p>
      <w:r>
        <w:rPr>
          <w:b/>
        </w:rPr>
        <w:t>2 Jakie jest znaczenie Normalized Device Coordinates (NDC) w OpenGL?</w:t>
      </w:r>
      <w:r>
        <w:rPr>
          <w:b/>
        </w:rPr>
        <w:br/>
        <w:t>A)</w:t>
      </w:r>
      <w:r>
        <w:t xml:space="preserve"> NDC nie mają specjalnego znaczenia w OpenGL.</w:t>
      </w:r>
      <w:r>
        <w:rPr>
          <w:b/>
        </w:rPr>
        <w:br/>
        <w:t>B)</w:t>
      </w:r>
      <w:r>
        <w:t xml:space="preserve"> NDC są używane do określania kolizji między obiektami w scenie 3D.</w:t>
      </w:r>
      <w:r>
        <w:rPr>
          <w:b/>
        </w:rPr>
        <w:br/>
        <w:t>C)</w:t>
      </w:r>
      <w:r>
        <w:t xml:space="preserve"> NDC są wykorzystywane do generowania losowych liczb w procesie programowania grafiki komputerowej.</w:t>
      </w:r>
      <w:r>
        <w:rPr>
          <w:b/>
        </w:rPr>
        <w:br/>
        <w:t>D)</w:t>
      </w:r>
      <w:r>
        <w:t xml:space="preserve"> NDC są używane do mapowania obiektów 3D na przestrzeń ekranu w procesie renderowania.</w:t>
      </w:r>
    </w:p>
    <w:p>
      <w:r>
        <w:rPr>
          <w:b/>
        </w:rPr>
        <w:t>3 Jaką rolę pełni dziedziczenie w programowaniu obiektowym?</w:t>
      </w:r>
      <w:r>
        <w:rPr>
          <w:b/>
        </w:rPr>
        <w:br/>
        <w:t>A)</w:t>
      </w:r>
      <w:r>
        <w:t xml:space="preserve"> Umożliwia ponowne użycie kodu, ułatwiając tworzenie i zarządzanie złożonymi programami.</w:t>
      </w:r>
      <w:r>
        <w:rPr>
          <w:b/>
        </w:rPr>
        <w:br/>
        <w:t>B)</w:t>
      </w:r>
      <w:r>
        <w:t xml:space="preserve"> Wymusza, aby wszystkie klasy dziedziczyły wszystkie metody i atrybuty klasy bazowej.</w:t>
      </w:r>
      <w:r>
        <w:rPr>
          <w:b/>
        </w:rPr>
        <w:br/>
        <w:t>C)</w:t>
      </w:r>
      <w:r>
        <w:t xml:space="preserve"> Zapewnia, że wszystkie obiekty muszą mieć ten sam zestaw atrybutów.</w:t>
      </w:r>
      <w:r>
        <w:rPr>
          <w:b/>
        </w:rPr>
        <w:br/>
        <w:t>D)</w:t>
      </w:r>
      <w:r>
        <w:t xml:space="preserve"> Kontroluje, jakie dane mogą być dostępne i modyfikowane przez kod poza klasą.</w:t>
      </w:r>
    </w:p>
    <w:p>
      <w:r>
        <w:rPr>
          <w:b/>
        </w:rPr>
        <w:t>4 Co to jest konstruktor klasy w Pythonie?</w:t>
      </w:r>
      <w:r>
        <w:rPr>
          <w:b/>
        </w:rPr>
        <w:br/>
        <w:t>A)</w:t>
      </w:r>
      <w:r>
        <w:t xml:space="preserve"> Funkcja, która tworzy nowe zmienne</w:t>
      </w:r>
      <w:r>
        <w:rPr>
          <w:b/>
        </w:rPr>
        <w:br/>
        <w:t>B)</w:t>
      </w:r>
      <w:r>
        <w:t xml:space="preserve"> Metoda __init__, która jest wywoływana, kiedy tworzony jest nowy obiekt klasy</w:t>
      </w:r>
      <w:r>
        <w:rPr>
          <w:b/>
        </w:rPr>
        <w:br/>
        <w:t>C)</w:t>
      </w:r>
      <w:r>
        <w:t xml:space="preserve"> Klasa, która tworzy nowe obiekty</w:t>
      </w:r>
      <w:r>
        <w:rPr>
          <w:b/>
        </w:rPr>
        <w:br/>
        <w:t>D)</w:t>
      </w:r>
      <w:r>
        <w:t xml:space="preserve"> Funkcja, która niszczy obiekty</w:t>
      </w:r>
    </w:p>
    <w:p>
      <w:r>
        <w:rPr>
          <w:b/>
        </w:rPr>
        <w:t>5 Co to jest antyaliasing w kontekście grafiki komputerowej?</w:t>
      </w:r>
      <w:r>
        <w:rPr>
          <w:b/>
        </w:rPr>
        <w:br/>
        <w:t>A)</w:t>
      </w:r>
      <w:r>
        <w:t xml:space="preserve"> Antyaliasing to tylko dodatkowy efekt wizualny stosowany w animacjach.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nie ma żadnego zastosowania w grafice komputerowej.</w:t>
      </w:r>
    </w:p>
    <w:p>
      <w:r>
        <w:rPr>
          <w:b/>
        </w:rPr>
        <w:t>6 Co to jest aliasing w kontekście grafiki komputerowej?</w:t>
      </w:r>
      <w:r>
        <w:rPr>
          <w:b/>
        </w:rPr>
        <w:br/>
        <w:t>A)</w:t>
      </w:r>
      <w:r>
        <w:t xml:space="preserve"> Aliasing to tylko błąd programistyczny, nie ma wpływu na wygląd renderowanych obiektów.</w:t>
      </w:r>
      <w:r>
        <w:rPr>
          <w:b/>
        </w:rPr>
        <w:br/>
        <w:t>B)</w:t>
      </w:r>
      <w:r>
        <w:t xml:space="preserve"> Aliasing to technika stosowana tylko w generowaniu animacji.</w:t>
      </w:r>
      <w:r>
        <w:rPr>
          <w:b/>
        </w:rPr>
        <w:br/>
        <w:t>C)</w:t>
      </w:r>
      <w:r>
        <w:t xml:space="preserve"> Aliasing to efekt, w którym występujące krawędzie lub linie obiektów są wyświetlane jako pikselowane lub zniekształcone.</w:t>
      </w:r>
      <w:r>
        <w:rPr>
          <w:b/>
        </w:rPr>
        <w:br/>
        <w:t>D)</w:t>
      </w:r>
      <w:r>
        <w:t xml:space="preserve"> Aliasing to proces redukcji rozmiaru obrazu w grafice komputerowej.</w:t>
      </w:r>
    </w:p>
    <w:p>
      <w:r>
        <w:rPr>
          <w:b/>
        </w:rPr>
        <w:t>7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obsługi zdarzeń.</w:t>
      </w:r>
      <w:r>
        <w:rPr>
          <w:b/>
        </w:rPr>
        <w:br/>
        <w:t>B)</w:t>
      </w:r>
      <w:r>
        <w:t xml:space="preserve"> Nie, biblioteka Vispy nie obsługuje tworzenia aplikacji okienkowych.</w:t>
      </w:r>
      <w:r>
        <w:rPr>
          <w:b/>
        </w:rPr>
        <w:br/>
        <w:t>C)</w:t>
      </w:r>
      <w:r>
        <w:t xml:space="preserve"> Nie, biblioteka Vispy nie obsługuje renderowania grafiki z wykorzystaniem modułów cieniujących.</w:t>
      </w:r>
      <w:r>
        <w:rPr>
          <w:b/>
        </w:rPr>
        <w:br/>
        <w:t>D)</w:t>
      </w:r>
      <w:r>
        <w:t xml:space="preserve"> Tak, biblioteka Vispy obsługuje wszystkie wymienione funkcje.</w:t>
      </w:r>
    </w:p>
    <w:p>
      <w:r>
        <w:rPr>
          <w:b/>
        </w:rPr>
        <w:t>8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Windows.</w:t>
      </w:r>
      <w:r>
        <w:rPr>
          <w:b/>
        </w:rPr>
        <w:br/>
        <w:t>B)</w:t>
      </w:r>
      <w:r>
        <w:t xml:space="preserve"> Tak, OpenGL może być używany tylko na systemach operacyjnych Mac OS.</w:t>
      </w:r>
      <w:r>
        <w:rPr>
          <w:b/>
        </w:rPr>
        <w:br/>
        <w:t>C)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D)</w:t>
      </w:r>
      <w:r>
        <w:t xml:space="preserve"> Tak, OpenGL może być używany tylko na systemach operacyjnych Linux.</w:t>
      </w:r>
    </w:p>
    <w:p>
      <w:r>
        <w:rPr>
          <w:b/>
        </w:rPr>
        <w:t>9 Czym są Normalized Device Coordinates (NDC) w OpenGL?</w:t>
      </w:r>
      <w:r>
        <w:rPr>
          <w:b/>
        </w:rPr>
        <w:br/>
        <w:t>A)</w:t>
      </w:r>
      <w:r>
        <w:t xml:space="preserve"> Są to znormalizowane współrzędne obiektów 3D w przestrzeni sceny.</w:t>
      </w:r>
      <w:r>
        <w:rPr>
          <w:b/>
        </w:rPr>
        <w:br/>
        <w:t>B)</w:t>
      </w:r>
      <w:r>
        <w:t xml:space="preserve"> Są to współrzędne obiektów po transformacji projekcyjnej, skalowane do zakresu [-1, 1].</w:t>
      </w:r>
      <w:r>
        <w:rPr>
          <w:b/>
        </w:rPr>
        <w:br/>
        <w:t>C)</w:t>
      </w:r>
      <w:r>
        <w:t xml:space="preserve"> Są to współrzędne pikseli na ekranie monitora.</w:t>
      </w:r>
      <w:r>
        <w:rPr>
          <w:b/>
        </w:rPr>
        <w:br/>
        <w:t>D)</w:t>
      </w:r>
      <w:r>
        <w:t xml:space="preserve"> Są to współrzędne tekstur używane w procesie renderowania w OpenGL.</w:t>
      </w:r>
    </w:p>
    <w:p>
      <w:r>
        <w:rPr>
          <w:b/>
        </w:rPr>
        <w:t>10 Jak działa macierz projekcji w grafice komputerowej?</w:t>
      </w:r>
      <w:r>
        <w:rPr>
          <w:b/>
        </w:rPr>
        <w:br/>
        <w:t>A)</w:t>
      </w:r>
      <w:r>
        <w:t xml:space="preserve"> Macierz projekcji jest macierzą transformacji, która przekształca obiekty z przestrzeni trójwymiarowej do przestrzeni projekcyjnej.</w:t>
      </w:r>
      <w:r>
        <w:rPr>
          <w:b/>
        </w:rPr>
        <w:br/>
        <w:t>B)</w:t>
      </w:r>
      <w:r>
        <w:t xml:space="preserve"> Macierz projekcji jest stosowana tylko w przypadku obiektów 2D, nie ma zastosowania w grafice 3D.</w:t>
      </w:r>
      <w:r>
        <w:rPr>
          <w:b/>
        </w:rPr>
        <w:br/>
        <w:t>C)</w:t>
      </w:r>
      <w:r>
        <w:t xml:space="preserve"> Macierz projekcji służy tylko do przesuwania obiektów wzdłuż osi x, y i z.</w:t>
      </w:r>
      <w:r>
        <w:rPr>
          <w:b/>
        </w:rPr>
        <w:br/>
        <w:t>D)</w:t>
      </w:r>
      <w:r>
        <w:t xml:space="preserve"> Macierz projekcji jest używana do generowania tekstur na obiektach wizualizacji.</w:t>
      </w:r>
    </w:p>
    <w:p>
      <w:r>
        <w:rPr>
          <w:b/>
        </w:rPr>
        <w:t>11 Jak nazywamy proces tworzenia obiektów 3D w grafice komputerowej?</w:t>
      </w:r>
      <w:r>
        <w:rPr>
          <w:b/>
        </w:rPr>
        <w:br/>
        <w:t>A)</w:t>
      </w:r>
      <w:r>
        <w:t xml:space="preserve"> Optymalizacja</w:t>
      </w:r>
      <w:r>
        <w:rPr>
          <w:b/>
        </w:rPr>
        <w:br/>
        <w:t>B)</w:t>
      </w:r>
      <w:r>
        <w:t xml:space="preserve"> Renderowanie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Animacja</w:t>
      </w:r>
    </w:p>
    <w:p>
      <w:r>
        <w:rPr>
          <w:b/>
        </w:rPr>
        <w:t>12 Jak działa projekcja ortograficzna w grafice komputerowej?</w:t>
      </w:r>
      <w:r>
        <w:rPr>
          <w:b/>
        </w:rPr>
        <w:br/>
        <w:t>A)</w:t>
      </w:r>
      <w:r>
        <w:t xml:space="preserve"> Projekcja ortograficzna jest stosowana tylko w przypadku obiektów 2D, nie ma zastosowania w grafice 3D.</w:t>
      </w:r>
      <w:r>
        <w:rPr>
          <w:b/>
        </w:rPr>
        <w:br/>
        <w:t>B)</w:t>
      </w:r>
      <w:r>
        <w:t xml:space="preserve"> Projekcja ortograficzna służy tylko do przesuwania obiektów wzdłuż osi x, y i z.</w:t>
      </w:r>
      <w:r>
        <w:rPr>
          <w:b/>
        </w:rPr>
        <w:br/>
        <w:t>C)</w:t>
      </w:r>
      <w:r>
        <w:t xml:space="preserve"> Projekcja ortograficzna jest używana do generowania tekstur na obiektach wizualizacji.</w:t>
      </w:r>
      <w:r>
        <w:rPr>
          <w:b/>
        </w:rPr>
        <w:br/>
        <w:t>D)</w:t>
      </w:r>
      <w:r>
        <w:t xml:space="preserve"> Projekcja ortograficzna jest techniką rzutowania obiektów na płaską powierzchnię z zachowaniem proporcji i równoległych linii.</w:t>
      </w:r>
    </w:p>
    <w:p>
      <w:r>
        <w:rPr>
          <w:b/>
        </w:rPr>
        <w:t>13 Co to jest bufor indeksów (index buffer) w bibliotece Vispy?</w:t>
      </w:r>
      <w:r>
        <w:rPr>
          <w:b/>
        </w:rPr>
        <w:br/>
        <w:t>A)</w:t>
      </w:r>
      <w:r>
        <w:t xml:space="preserve"> Bufor indeksów służy do przechowywania kodu źródłowego shaderów.</w:t>
      </w:r>
      <w:r>
        <w:rPr>
          <w:b/>
        </w:rPr>
        <w:br/>
        <w:t>B)</w:t>
      </w:r>
      <w:r>
        <w:t xml:space="preserve"> Bufor indeksów jest odpowiedzialny za przechowywanie danych wejściowych dla analizy statystycznej.</w:t>
      </w:r>
      <w:r>
        <w:rPr>
          <w:b/>
        </w:rPr>
        <w:br/>
        <w:t>C)</w:t>
      </w:r>
      <w:r>
        <w:t xml:space="preserve"> Jest to bufor przechowujący indeksy wierzchołków, które tworzą trójkąty lub inne prymitywy graficzne.</w:t>
      </w:r>
      <w:r>
        <w:rPr>
          <w:b/>
        </w:rPr>
        <w:br/>
        <w:t>D)</w:t>
      </w:r>
      <w:r>
        <w:t xml:space="preserve"> Bufor indeksów w Vispy odnosi się do przechowywania informacji o kolejności renderowania obiektów.</w:t>
      </w:r>
    </w:p>
    <w:p>
      <w:r>
        <w:rPr>
          <w:b/>
        </w:rPr>
        <w:t>14 Czym jest renderowanie i animacja w kontekście grafiki komputerowej?</w:t>
      </w:r>
      <w:r>
        <w:rPr>
          <w:b/>
        </w:rPr>
        <w:br/>
        <w:t>A)</w:t>
      </w:r>
      <w:r>
        <w:t xml:space="preserve"> Renderowanie to proces dodawania ruchu do modeli 3D, a animacja to proces tworzenia obiektów 3D.</w:t>
      </w:r>
      <w:r>
        <w:rPr>
          <w:b/>
        </w:rPr>
        <w:br/>
        <w:t>B)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C)</w:t>
      </w:r>
      <w:r>
        <w:t xml:space="preserve"> Renderowanie to proces przekształcania modeli 3D w obrazy 2D, a animacja to proces dodawania ruchu do modeli 3D.</w:t>
      </w:r>
      <w:r>
        <w:rPr>
          <w:b/>
        </w:rPr>
        <w:br/>
        <w:t>D)</w:t>
      </w:r>
      <w:r>
        <w:t xml:space="preserve"> Renderowanie to proces tworzenia obiektów 3D, a animacja to proces przekształcania modeli 3D w obrazy 2D.</w:t>
      </w:r>
    </w:p>
    <w:p>
      <w:r>
        <w:rPr>
          <w:b/>
        </w:rPr>
        <w:t>15 Jak tworzyć aplikacje okienkowe w bibliotece Vispy?</w:t>
      </w:r>
      <w:r>
        <w:rPr>
          <w:b/>
        </w:rPr>
        <w:br/>
        <w:t>A)</w:t>
      </w:r>
      <w:r>
        <w:t xml:space="preserve"> Poprzez utworzenie obiektu vispy.window.Window.</w:t>
      </w:r>
      <w:r>
        <w:rPr>
          <w:b/>
        </w:rPr>
        <w:br/>
        <w:t>B)</w:t>
      </w:r>
      <w:r>
        <w:t xml:space="preserve"> Aplikacje okienkowe nie są obsługiwane w bibliotece Vispy.</w:t>
      </w:r>
      <w:r>
        <w:rPr>
          <w:b/>
        </w:rPr>
        <w:br/>
        <w:t>C)</w:t>
      </w:r>
      <w:r>
        <w:t xml:space="preserve"> Korzystając z klasy Canvas lub SceneCanvas.</w:t>
      </w:r>
      <w:r>
        <w:rPr>
          <w:b/>
        </w:rPr>
        <w:br/>
        <w:t>D)</w:t>
      </w:r>
      <w:r>
        <w:t xml:space="preserve"> Używając modułu vispy.app.</w:t>
      </w:r>
    </w:p>
    <w:p>
      <w:r>
        <w:rPr>
          <w:b/>
        </w:rPr>
        <w:t>16 Jakie są główne zastosowania triangulacji w grafice komputerowej?</w:t>
      </w:r>
      <w:r>
        <w:rPr>
          <w:b/>
        </w:rPr>
        <w:br/>
        <w:t>A)</w:t>
      </w:r>
      <w:r>
        <w:t xml:space="preserve"> Triangulacja jest stosowana wyłącznie w procesie tworzenia animacji.</w:t>
      </w:r>
      <w:r>
        <w:rPr>
          <w:b/>
        </w:rPr>
        <w:br/>
        <w:t>B)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C)</w:t>
      </w:r>
      <w:r>
        <w:t xml:space="preserve"> Triangulacja jest techniką używaną do tworzenia efektów specjalnych, takich jak rozbłyski świetlne.</w:t>
      </w:r>
      <w:r>
        <w:rPr>
          <w:b/>
        </w:rPr>
        <w:br/>
        <w:t>D)</w:t>
      </w:r>
      <w:r>
        <w:t xml:space="preserve"> Triangulacja jest przydatna tylko w celu wykonywania operacji matematycznych na grafach komputerowych.</w:t>
      </w:r>
    </w:p>
    <w:p>
      <w:r>
        <w:rPr>
          <w:b/>
        </w:rPr>
        <w:t>17 Jakie są wymagania dotyczące instalacji biblioteki Vispy?</w:t>
      </w:r>
      <w:r>
        <w:rPr>
          <w:b/>
        </w:rPr>
        <w:br/>
        <w:t>A)</w:t>
      </w:r>
      <w:r>
        <w:t xml:space="preserve"> Wymaga zakupu licencji przed instalacją.</w:t>
      </w:r>
      <w:r>
        <w:rPr>
          <w:b/>
        </w:rPr>
        <w:br/>
        <w:t>B)</w:t>
      </w:r>
      <w:r>
        <w:t xml:space="preserve"> Wymaga posiadania specjalnego sprzętu komputerowego, takiego jak karta graficzna.</w:t>
      </w:r>
      <w:r>
        <w:rPr>
          <w:b/>
        </w:rPr>
        <w:br/>
        <w:t>C)</w:t>
      </w:r>
      <w:r>
        <w:t xml:space="preserve"> Wymaga instalacji Pythona oraz zależności takich jak NumPy i PyOpenGL.</w:t>
      </w:r>
      <w:r>
        <w:rPr>
          <w:b/>
        </w:rPr>
        <w:br/>
        <w:t>D)</w:t>
      </w:r>
      <w:r>
        <w:t xml:space="preserve"> Wymaga jedynie instalacji odpowiedniego menedżera pakietów w Pythonie.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(jv)</w:t>
      </w:r>
    </w:p>
    <w:p>
      <w:r>
        <w:rPr>
          <w:b/>
        </w:rPr>
        <w:t>1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Nic (metoda __init__ nie ma instrukcji return)</w:t>
      </w:r>
      <w:r>
        <w:rPr>
          <w:b/>
        </w:rPr>
        <w:br/>
        <w:t>C)</w:t>
      </w:r>
      <w:r>
        <w:t xml:space="preserve"> Wartość True albo False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2 Co to jest setter w kontekście programowania obiektowego?</w:t>
      </w:r>
      <w:r>
        <w:rPr>
          <w:b/>
        </w:rPr>
        <w:br/>
        <w:t>A)</w:t>
      </w:r>
      <w:r>
        <w:t xml:space="preserve"> Jest to proces tworzenia konkretnych instancji obiektów.</w:t>
      </w:r>
      <w:r>
        <w:rPr>
          <w:b/>
        </w:rPr>
        <w:br/>
        <w:t>B)</w:t>
      </w:r>
      <w:r>
        <w:t xml:space="preserve"> Jest to metoda używana do ustawiania wartości atrybutu obiektu.</w:t>
      </w:r>
      <w:r>
        <w:rPr>
          <w:b/>
        </w:rPr>
        <w:br/>
        <w:t>C)</w:t>
      </w:r>
      <w:r>
        <w:t xml:space="preserve"> Jest to metoda, która jest automatycznie wywoływana podczas tworzenia obiektu.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3 Kiedy metody statyczne są zwykle używane w programowaniu obiektowym?</w:t>
      </w:r>
      <w:r>
        <w:rPr>
          <w:b/>
        </w:rPr>
        <w:br/>
        <w:t>A)</w:t>
      </w:r>
      <w:r>
        <w:t xml:space="preserve"> Kiedy metoda powinna być wywoływana tylko dla konkretnej instancji.</w:t>
      </w:r>
      <w:r>
        <w:rPr>
          <w:b/>
        </w:rPr>
        <w:br/>
        <w:t>B)</w:t>
      </w:r>
      <w:r>
        <w:t xml:space="preserve"> Kiedy metoda powinna być automatycznie wywoływana przy tworzeniu obiektu.</w:t>
      </w:r>
      <w:r>
        <w:rPr>
          <w:b/>
        </w:rPr>
        <w:br/>
        <w:t>C)</w:t>
      </w:r>
      <w:r>
        <w:t xml:space="preserve"> Kiedy metoda powinna być dziedziczona przez wszystkie podklasy.</w:t>
      </w:r>
      <w:r>
        <w:rPr>
          <w:b/>
        </w:rPr>
        <w:br/>
        <w:t>D)</w:t>
      </w:r>
      <w:r>
        <w:t xml:space="preserve"> Kiedy metoda nie wymaga dostępu do konkretnych danych obiektu i może być wywołana na poziomie klasy.</w:t>
      </w:r>
    </w:p>
    <w:p>
      <w:r>
        <w:rPr>
          <w:b/>
        </w:rPr>
        <w:t>4 Co różni obiekt od klasy w programowaniu obiektowym?</w:t>
      </w:r>
      <w:r>
        <w:rPr>
          <w:b/>
        </w:rPr>
        <w:br/>
        <w:t>A)</w:t>
      </w:r>
      <w:r>
        <w:t xml:space="preserve"> Obiekt definiuje metody i atrybuty klasy.</w:t>
      </w:r>
      <w:r>
        <w:rPr>
          <w:b/>
        </w:rPr>
        <w:br/>
        <w:t>B)</w:t>
      </w:r>
      <w:r>
        <w:t xml:space="preserve"> Obiekt jest instancją klasy.</w:t>
      </w:r>
      <w:r>
        <w:rPr>
          <w:b/>
        </w:rPr>
        <w:br/>
        <w:t>C)</w:t>
      </w:r>
      <w:r>
        <w:t xml:space="preserve"> Obiekt jest szablonem dla klasy.</w:t>
      </w:r>
      <w:r>
        <w:rPr>
          <w:b/>
        </w:rPr>
        <w:br/>
        <w:t>D)</w:t>
      </w:r>
      <w:r>
        <w:t xml:space="preserve"> Obiekt nie może być stworzony na podstawie klasy.</w:t>
      </w:r>
    </w:p>
    <w:p>
      <w:r>
        <w:rPr>
          <w:b/>
        </w:rPr>
        <w:t>5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Nie, biblioteka Vispy nie obsługuje tworzenia aplikacji okienkowych.</w:t>
      </w:r>
      <w:r>
        <w:rPr>
          <w:b/>
        </w:rPr>
        <w:br/>
        <w:t>B)</w:t>
      </w:r>
      <w:r>
        <w:t xml:space="preserve"> Nie, biblioteka Vispy nie obsługuje renderowania grafiki z wykorzystaniem modułów cieniujących.</w:t>
      </w:r>
      <w:r>
        <w:rPr>
          <w:b/>
        </w:rPr>
        <w:br/>
        <w:t>C)</w:t>
      </w:r>
      <w:r>
        <w:t xml:space="preserve"> Nie, biblioteka Vispy nie obsługuje obsługi zdarzeń.</w:t>
      </w:r>
      <w:r>
        <w:rPr>
          <w:b/>
        </w:rPr>
        <w:br/>
        <w:t>D)</w:t>
      </w:r>
      <w:r>
        <w:t xml:space="preserve"> Tak, biblioteka Vispy obsługuje wszystkie wymienione funkcje.</w:t>
      </w:r>
    </w:p>
    <w:p>
      <w:r>
        <w:rPr>
          <w:b/>
        </w:rPr>
        <w:t>6 Jaką rolę pełni dynamiczny potok w nowoczesnym OpenGL?</w:t>
      </w:r>
      <w:r>
        <w:rPr>
          <w:b/>
        </w:rPr>
        <w:br/>
        <w:t>A)</w:t>
      </w:r>
      <w:r>
        <w:t xml:space="preserve"> Kontroluje, jakie tekstury i materiały są używane w procesie renderowania.</w:t>
      </w:r>
      <w:r>
        <w:rPr>
          <w:b/>
        </w:rPr>
        <w:br/>
        <w:t>B)</w:t>
      </w:r>
      <w:r>
        <w:t xml:space="preserve"> Ogranicza ilość przetwarzania, aby zoptymalizować wydajność renderowania.</w:t>
      </w:r>
      <w:r>
        <w:rPr>
          <w:b/>
        </w:rPr>
        <w:br/>
        <w:t>C)</w:t>
      </w:r>
      <w:r>
        <w:t xml:space="preserve"> Zapewnia, że modele 3D są renderowane w czasie rzeczywistym.</w:t>
      </w:r>
      <w:r>
        <w:rPr>
          <w:b/>
        </w:rPr>
        <w:br/>
        <w:t>D)</w:t>
      </w:r>
      <w:r>
        <w:t xml:space="preserve"> Umożliwia programistom dostosowywanie i modyfikowanie różnych etapów procesu renderowania, takich jak załadowanie shaderów, przekształcenia geometryczne i rasteryzacja.</w:t>
      </w:r>
    </w:p>
    <w:p>
      <w:r>
        <w:rPr>
          <w:b/>
        </w:rPr>
        <w:t>7 Jakiego rodzaju atrybuty są zwykle unikalne dla każdej instancji obiektu?</w:t>
      </w:r>
      <w:r>
        <w:rPr>
          <w:b/>
        </w:rPr>
        <w:br/>
        <w:t>A)</w:t>
      </w:r>
      <w:r>
        <w:t xml:space="preserve"> Atrybuty klasowe</w:t>
      </w:r>
      <w:r>
        <w:rPr>
          <w:b/>
        </w:rPr>
        <w:br/>
        <w:t>B)</w:t>
      </w:r>
      <w:r>
        <w:t xml:space="preserve"> Atrybuty statyczne</w:t>
      </w:r>
      <w:r>
        <w:rPr>
          <w:b/>
        </w:rPr>
        <w:br/>
        <w:t>C)</w:t>
      </w:r>
      <w:r>
        <w:t xml:space="preserve"> Atrybuty globalne</w:t>
      </w:r>
      <w:r>
        <w:rPr>
          <w:b/>
        </w:rPr>
        <w:br/>
        <w:t>D)</w:t>
      </w:r>
      <w:r>
        <w:t xml:space="preserve"> Atrybuty instancji</w:t>
      </w:r>
    </w:p>
    <w:p>
      <w:r>
        <w:rPr>
          <w:b/>
        </w:rPr>
        <w:t>8 Jakie są główne zastosowania triangulacji w grafice komputerowej?</w:t>
      </w:r>
      <w:r>
        <w:rPr>
          <w:b/>
        </w:rPr>
        <w:br/>
        <w:t>A)</w:t>
      </w:r>
      <w:r>
        <w:t xml:space="preserve"> Triangulacja jest powszechnie używana do renderowania obiektów 3D, ponieważ trójkąty są prostymi elementami geometrycznymi.</w:t>
      </w:r>
      <w:r>
        <w:rPr>
          <w:b/>
        </w:rPr>
        <w:br/>
        <w:t>B)</w:t>
      </w:r>
      <w:r>
        <w:t xml:space="preserve"> Triangulacja jest przydatna tylko w celu wykonywania operacji matematycznych na grafach komputerowych.</w:t>
      </w:r>
      <w:r>
        <w:rPr>
          <w:b/>
        </w:rPr>
        <w:br/>
        <w:t>C)</w:t>
      </w:r>
      <w:r>
        <w:t xml:space="preserve"> Triangulacja jest stosowana wyłącznie w procesie tworzenia animacji.</w:t>
      </w:r>
      <w:r>
        <w:rPr>
          <w:b/>
        </w:rPr>
        <w:br/>
        <w:t>D)</w:t>
      </w:r>
      <w:r>
        <w:t xml:space="preserve"> Triangulacja jest techniką używaną do tworzenia efektów specjalnych, takich jak rozbłyski świetlne.</w:t>
      </w:r>
    </w:p>
    <w:p>
      <w:r>
        <w:rPr>
          <w:b/>
        </w:rPr>
        <w:t>9 Który z procesów grafiki komputerowej przekształca modele 3D w obrazy 2D?</w:t>
      </w:r>
      <w:r>
        <w:rPr>
          <w:b/>
        </w:rPr>
        <w:br/>
        <w:t>A)</w:t>
      </w:r>
      <w:r>
        <w:t xml:space="preserve"> Renderowanie</w:t>
      </w:r>
      <w:r>
        <w:rPr>
          <w:b/>
        </w:rPr>
        <w:br/>
        <w:t>B)</w:t>
      </w:r>
      <w:r>
        <w:t xml:space="preserve"> Animacja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Teksturowanie</w:t>
      </w:r>
    </w:p>
    <w:p>
      <w:r>
        <w:rPr>
          <w:b/>
        </w:rPr>
        <w:t>10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C)</w:t>
      </w:r>
      <w:r>
        <w:t xml:space="preserve"> Macierz skalowania jest stosowana wyłącznie w przypadku obiektów 2D, nie ma zastosowania w grafice 3D.</w:t>
      </w:r>
      <w:r>
        <w:rPr>
          <w:b/>
        </w:rPr>
        <w:br/>
        <w:t>D)</w:t>
      </w:r>
      <w:r>
        <w:t xml:space="preserve"> Macierz skalowania jest używana do generowania tekstur na obiektach wizualizacji.</w:t>
      </w:r>
    </w:p>
    <w:p>
      <w:r>
        <w:rPr>
          <w:b/>
        </w:rPr>
        <w:t>11 Co to jest bufor danych (data buffer) w bibliotece Vispy?</w:t>
      </w:r>
      <w:r>
        <w:rPr>
          <w:b/>
        </w:rPr>
        <w:br/>
        <w:t>A)</w:t>
      </w:r>
      <w:r>
        <w:t xml:space="preserve"> Bufor danych odnosi się do tymczasowego bufora, w którym przechowywane są dane, zanim zostaną wyrenderowane.</w:t>
      </w:r>
      <w:r>
        <w:rPr>
          <w:b/>
        </w:rPr>
        <w:br/>
        <w:t>B)</w:t>
      </w:r>
      <w:r>
        <w:t xml:space="preserve"> Bufor danych w Vispy jest odpowiedzialny za przechowywanie kodu źródłowego shaderów.</w:t>
      </w:r>
      <w:r>
        <w:rPr>
          <w:b/>
        </w:rPr>
        <w:br/>
        <w:t>C)</w:t>
      </w:r>
      <w:r>
        <w:t xml:space="preserve"> Jest to obszar pamięci, w którym przechowywane są dane, takie jak pozycje wierzchołków lub kolory.</w:t>
      </w:r>
      <w:r>
        <w:rPr>
          <w:b/>
        </w:rPr>
        <w:br/>
        <w:t>D)</w:t>
      </w:r>
      <w:r>
        <w:t xml:space="preserve"> Bufor danych w bibliotece Vispy odnosi się do przechowywania danych wejściowych dla analizy statystycznej.</w:t>
      </w:r>
    </w:p>
    <w:p>
      <w:r>
        <w:rPr>
          <w:b/>
        </w:rPr>
        <w:t>12 Jaką rolę pełni abstrakcja w programowaniu obiektowym?</w:t>
      </w:r>
      <w:r>
        <w:rPr>
          <w:b/>
        </w:rPr>
        <w:br/>
        <w:t>A)</w:t>
      </w:r>
      <w:r>
        <w:t xml:space="preserve"> Wymusza, aby wszystkie klasy dziedziczyły wszystkie metody i atrybuty klasy bazowej.</w:t>
      </w:r>
      <w:r>
        <w:rPr>
          <w:b/>
        </w:rPr>
        <w:br/>
        <w:t>B)</w:t>
      </w:r>
      <w:r>
        <w:t xml:space="preserve"> Ułatwia zarządzanie złożonymi systemami, ukrywając nieistotne szczegóły i pokazując tylko istotne informacje.</w:t>
      </w:r>
      <w:r>
        <w:rPr>
          <w:b/>
        </w:rPr>
        <w:br/>
        <w:t>C)</w:t>
      </w:r>
      <w:r>
        <w:t xml:space="preserve"> Umożliwia tworzenie wielu kopii tego samego obiektu.</w:t>
      </w:r>
      <w:r>
        <w:rPr>
          <w:b/>
        </w:rPr>
        <w:br/>
        <w:t>D)</w:t>
      </w:r>
      <w:r>
        <w:t xml:space="preserve"> Zapewnia, że wszystkie obiekty muszą mieć ten sam zestaw atrybutów.</w:t>
      </w:r>
    </w:p>
    <w:p>
      <w:r>
        <w:rPr>
          <w:b/>
        </w:rPr>
        <w:t>13 Jak działa macierz translacji w grafice komputerowej?</w:t>
      </w:r>
      <w:r>
        <w:rPr>
          <w:b/>
        </w:rPr>
        <w:br/>
        <w:t>A)</w:t>
      </w:r>
      <w:r>
        <w:t xml:space="preserve"> Macierz translacji jest macierzą transformacji, która przesuwa obiekt wzdłuż osi x, y i z o określone wartości.</w:t>
      </w:r>
      <w:r>
        <w:rPr>
          <w:b/>
        </w:rPr>
        <w:br/>
        <w:t>B)</w:t>
      </w:r>
      <w:r>
        <w:t xml:space="preserve"> Macierz translacji jest stosowana tylko w przypadku obiektów 2D, nie ma zastosowania w grafice 3D.</w:t>
      </w:r>
      <w:r>
        <w:rPr>
          <w:b/>
        </w:rPr>
        <w:br/>
        <w:t>C)</w:t>
      </w:r>
      <w:r>
        <w:t xml:space="preserve"> Macierz translacji jest używana do generowania tekstur na obiektach wizualizacji.</w:t>
      </w:r>
      <w:r>
        <w:rPr>
          <w:b/>
        </w:rPr>
        <w:br/>
        <w:t>D)</w:t>
      </w:r>
      <w:r>
        <w:t xml:space="preserve"> Macierz translacji służy wyłącznie do skalowania obiektów wzdłuż osi x, y i z.</w:t>
      </w:r>
    </w:p>
    <w:p>
      <w:r>
        <w:rPr>
          <w:b/>
        </w:rPr>
        <w:t>14 Co to jest biblioteka Vispy?</w:t>
      </w:r>
      <w:r>
        <w:rPr>
          <w:b/>
        </w:rPr>
        <w:br/>
        <w:t>A)</w:t>
      </w:r>
      <w:r>
        <w:t xml:space="preserve"> Jest to biblioteka do tworzenia baz danych w Pythonie.</w:t>
      </w:r>
      <w:r>
        <w:rPr>
          <w:b/>
        </w:rPr>
        <w:br/>
        <w:t>B)</w:t>
      </w:r>
      <w:r>
        <w:t xml:space="preserve"> Jest to biblioteka do tworzenia interaktywnej grafiki 2D i 3D w Pythonie.</w:t>
      </w:r>
      <w:r>
        <w:rPr>
          <w:b/>
        </w:rPr>
        <w:br/>
        <w:t>C)</w:t>
      </w:r>
      <w:r>
        <w:t xml:space="preserve"> Jest to biblioteka do tworzenia gier komputerowych w Pythonie.</w:t>
      </w:r>
      <w:r>
        <w:rPr>
          <w:b/>
        </w:rPr>
        <w:br/>
        <w:t>D)</w:t>
      </w:r>
      <w:r>
        <w:t xml:space="preserve"> Jest to biblioteka do manipulacji danymi tabelarycznymi w Pythonie.</w:t>
      </w:r>
    </w:p>
    <w:p>
      <w:r>
        <w:rPr>
          <w:b/>
        </w:rPr>
        <w:t>15 Co to jest antyaliasing w kontekście grafiki komputerowej?</w:t>
      </w:r>
      <w:r>
        <w:rPr>
          <w:b/>
        </w:rPr>
        <w:br/>
        <w:t>A)</w:t>
      </w:r>
      <w:r>
        <w:t xml:space="preserve"> Antyaliasing to tylko dodatkowy efekt wizualny stosowany w animacjach.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technika, która redukuje efekt aliasingu poprzez wygładzanie krawędzi i linii obiektów.</w:t>
      </w:r>
      <w:r>
        <w:rPr>
          <w:b/>
        </w:rPr>
        <w:br/>
        <w:t>D)</w:t>
      </w:r>
      <w:r>
        <w:t xml:space="preserve"> Antyaliasing nie ma żadnego zastosowania w grafice komputerowej.</w:t>
      </w:r>
    </w:p>
    <w:p>
      <w:r>
        <w:rPr>
          <w:b/>
        </w:rPr>
        <w:t>16 Czym są współrzędne homogeniczne w grafice komputerowej?</w:t>
      </w:r>
      <w:r>
        <w:rPr>
          <w:b/>
        </w:rPr>
        <w:br/>
        <w:t>A)</w:t>
      </w:r>
      <w:r>
        <w:t xml:space="preserve"> Współrzędne homogeniczne to alternatywny system współrzędnych używany w grafice komputerowej do reprezentacji transformacji geometrycznych.</w:t>
      </w:r>
      <w:r>
        <w:rPr>
          <w:b/>
        </w:rPr>
        <w:br/>
        <w:t>B)</w:t>
      </w:r>
      <w:r>
        <w:t xml:space="preserve"> Są to rozszerzone współrzędne, które zawierają dodatkowy składnik, nazywany składnikiem homogeniczności.</w:t>
      </w:r>
      <w:r>
        <w:rPr>
          <w:b/>
        </w:rPr>
        <w:br/>
        <w:t>C)</w:t>
      </w:r>
      <w:r>
        <w:t xml:space="preserve"> Współrzędne homogeniczne to system współrzędnych, który jest stosowany tylko w przypadku obiektów płaskich, takich jak tekstury.</w:t>
      </w:r>
      <w:r>
        <w:rPr>
          <w:b/>
        </w:rPr>
        <w:br/>
        <w:t>D)</w:t>
      </w:r>
      <w:r>
        <w:t xml:space="preserve"> Są to współrzędne używane tylko w 3D, które reprezentują głębokość obiektów w scenie.</w:t>
      </w:r>
    </w:p>
    <w:p>
      <w:r>
        <w:rPr>
          <w:b/>
        </w:rPr>
        <w:t>17 Jakie kolory są obsługiwane w standardzie RGB używanym w OpenGL?</w:t>
      </w:r>
      <w:r>
        <w:rPr>
          <w:b/>
        </w:rPr>
        <w:br/>
        <w:t>A)</w:t>
      </w:r>
      <w:r>
        <w:t xml:space="preserve"> Cyan, magenta, żółty</w:t>
      </w:r>
      <w:r>
        <w:rPr>
          <w:b/>
        </w:rPr>
        <w:br/>
        <w:t>B)</w:t>
      </w:r>
      <w:r>
        <w:t xml:space="preserve"> Biały, czarny, szary</w:t>
      </w:r>
      <w:r>
        <w:rPr>
          <w:b/>
        </w:rPr>
        <w:br/>
        <w:t>C)</w:t>
      </w:r>
      <w:r>
        <w:t xml:space="preserve"> Czerwony, zielony, niebieski</w:t>
      </w:r>
      <w:r>
        <w:rPr>
          <w:b/>
        </w:rPr>
        <w:br/>
        <w:t>D)</w:t>
      </w:r>
      <w:r>
        <w:t xml:space="preserve"> Czerwony, pomarańczowy, żółty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(xc)</w:t>
      </w:r>
    </w:p>
    <w:p>
      <w:r>
        <w:rPr>
          <w:b/>
        </w:rPr>
        <w:t>1 Jakie jest główne zadanie modułu vispy.gloo w bibliotece Vispy?</w:t>
      </w:r>
      <w:r>
        <w:rPr>
          <w:b/>
        </w:rPr>
        <w:br/>
        <w:t>A)</w:t>
      </w:r>
      <w:r>
        <w:t xml:space="preserve"> Moduł vispy.gloo służy do obsługi zdarzeń w bibliotece Vispy.</w:t>
      </w:r>
      <w:r>
        <w:rPr>
          <w:b/>
        </w:rPr>
        <w:br/>
        <w:t>B)</w:t>
      </w:r>
      <w:r>
        <w:t xml:space="preserve"> vispy.gloo jest odpowiedzialne za tworzenie interfejsów graficznych wizualizacji.</w:t>
      </w:r>
      <w:r>
        <w:rPr>
          <w:b/>
        </w:rPr>
        <w:br/>
        <w:t>C)</w:t>
      </w:r>
      <w:r>
        <w:t xml:space="preserve"> Jest to moduł odpowiedzialny za niskopoziomowe operacje graficzne i interakcję z modułami cieniującymi.</w:t>
      </w:r>
      <w:r>
        <w:rPr>
          <w:b/>
        </w:rPr>
        <w:br/>
        <w:t>D)</w:t>
      </w:r>
      <w:r>
        <w:t xml:space="preserve"> Jest to moduł do manipulacji danymi tabelarycznymi wizualizacji.</w:t>
      </w:r>
    </w:p>
    <w:p>
      <w:r>
        <w:rPr>
          <w:b/>
        </w:rPr>
        <w:t>2 Jaką rolę pełni dziedziczenie w programowaniu obiektowym?</w:t>
      </w:r>
      <w:r>
        <w:rPr>
          <w:b/>
        </w:rPr>
        <w:br/>
        <w:t>A)</w:t>
      </w:r>
      <w:r>
        <w:t xml:space="preserve"> Kontroluje, jakie dane mogą być dostępne i modyfikowane przez kod poza klasą.</w:t>
      </w:r>
      <w:r>
        <w:rPr>
          <w:b/>
        </w:rPr>
        <w:br/>
        <w:t>B)</w:t>
      </w:r>
      <w:r>
        <w:t xml:space="preserve"> Zapewnia, że wszystkie obiekty muszą mieć ten sam zestaw atrybutów.</w:t>
      </w:r>
      <w:r>
        <w:rPr>
          <w:b/>
        </w:rPr>
        <w:br/>
        <w:t>C)</w:t>
      </w:r>
      <w:r>
        <w:t xml:space="preserve"> Umożliwia ponowne użycie kodu, ułatwiając tworzenie i zarządzanie złożonymi programami.</w:t>
      </w:r>
      <w:r>
        <w:rPr>
          <w:b/>
        </w:rPr>
        <w:br/>
        <w:t>D)</w:t>
      </w:r>
      <w:r>
        <w:t xml:space="preserve"> Wymusza, aby wszystkie klasy dziedziczyły wszystkie metody i atrybuty klasy bazowej.</w:t>
      </w:r>
    </w:p>
    <w:p>
      <w:r>
        <w:rPr>
          <w:b/>
        </w:rPr>
        <w:t>3 Czym jest dynamiczny potok (dynamic pipeline) w kontekście nowoczesnego OpenGL?</w:t>
      </w:r>
      <w:r>
        <w:rPr>
          <w:b/>
        </w:rPr>
        <w:br/>
        <w:t>A)</w:t>
      </w:r>
      <w:r>
        <w:t xml:space="preserve"> Jest to rodzaj animacji używanej w grafice komputerowej do tworzenia płynnych ruchów.</w:t>
      </w:r>
      <w:r>
        <w:rPr>
          <w:b/>
        </w:rPr>
        <w:br/>
        <w:t>B)</w:t>
      </w:r>
      <w:r>
        <w:t xml:space="preserve"> Jest to moduł do ładowania i renderowania modeli 3D w nowoczesnym OpenGL.</w:t>
      </w:r>
      <w:r>
        <w:rPr>
          <w:b/>
        </w:rPr>
        <w:br/>
        <w:t>C)</w:t>
      </w:r>
      <w:r>
        <w:t xml:space="preserve"> Jest to elastyczny i konfigurowalny potok renderowania, który umożliwia dynamiczną zmianę stanu renderowania w czasie rzeczywistym.</w:t>
      </w:r>
      <w:r>
        <w:rPr>
          <w:b/>
        </w:rPr>
        <w:br/>
        <w:t>D)</w:t>
      </w:r>
      <w:r>
        <w:t xml:space="preserve"> Jest to złożony proces przetwarzania obrazu, który stosuje efekty specjalne na teksturach.</w:t>
      </w:r>
    </w:p>
    <w:p>
      <w:r>
        <w:rPr>
          <w:b/>
        </w:rPr>
        <w:t>4 Co zwraca metoda __init__ w Pythonie?</w:t>
      </w:r>
      <w:r>
        <w:rPr>
          <w:b/>
        </w:rPr>
        <w:br/>
        <w:t>A)</w:t>
      </w:r>
      <w:r>
        <w:t xml:space="preserve"> Nic (metoda __init__ nie ma instrukcji return)</w:t>
      </w:r>
      <w:r>
        <w:rPr>
          <w:b/>
        </w:rPr>
        <w:br/>
        <w:t>B)</w:t>
      </w:r>
      <w:r>
        <w:t xml:space="preserve"> Nowy obiekt klasy</w:t>
      </w:r>
      <w:r>
        <w:rPr>
          <w:b/>
        </w:rPr>
        <w:br/>
        <w:t>C)</w:t>
      </w:r>
      <w:r>
        <w:t xml:space="preserve"> Bieżący obiekt (self)</w:t>
      </w:r>
      <w:r>
        <w:rPr>
          <w:b/>
        </w:rPr>
        <w:br/>
        <w:t>D)</w:t>
      </w:r>
      <w:r>
        <w:t xml:space="preserve"> Wartość True albo False</w:t>
      </w:r>
    </w:p>
    <w:p>
      <w:r>
        <w:rPr>
          <w:b/>
        </w:rPr>
        <w:t>5 Co to jest tekstura w grafice komputerowej?</w:t>
      </w:r>
      <w:r>
        <w:rPr>
          <w:b/>
        </w:rPr>
        <w:br/>
        <w:t>A)</w:t>
      </w:r>
      <w:r>
        <w:t xml:space="preserve"> Tekstura to obraz lub wzór, który jest nakładany na powierzchnię obiektu wizualizacji.</w:t>
      </w:r>
      <w:r>
        <w:rPr>
          <w:b/>
        </w:rPr>
        <w:br/>
        <w:t>B)</w:t>
      </w:r>
      <w:r>
        <w:t xml:space="preserve"> Tekstura to specjalny rodzaj obiektu, który emituje światło w trakcie renderowania sceny.</w:t>
      </w:r>
      <w:r>
        <w:rPr>
          <w:b/>
        </w:rPr>
        <w:br/>
        <w:t>C)</w:t>
      </w:r>
      <w:r>
        <w:t xml:space="preserve"> Tekstura to metoda kompresji danych graficznych w celu oszczędności pamięci.</w:t>
      </w:r>
      <w:r>
        <w:rPr>
          <w:b/>
        </w:rPr>
        <w:br/>
        <w:t>D)</w:t>
      </w:r>
      <w:r>
        <w:t xml:space="preserve"> Tekstura to efekt wizualny stosowany tylko w animacjach.</w:t>
      </w:r>
    </w:p>
    <w:p>
      <w:r>
        <w:rPr>
          <w:b/>
        </w:rPr>
        <w:t>6 Co robi metoda obiektu w programowaniu obiektowym?</w:t>
      </w:r>
      <w:r>
        <w:rPr>
          <w:b/>
        </w:rPr>
        <w:br/>
        <w:t>A)</w:t>
      </w:r>
      <w:r>
        <w:t xml:space="preserve"> Definiuje strukturę klasy.</w:t>
      </w:r>
      <w:r>
        <w:rPr>
          <w:b/>
        </w:rPr>
        <w:br/>
        <w:t>B)</w:t>
      </w:r>
      <w:r>
        <w:t xml:space="preserve"> Operuje na danych obiektu i/lub wykonuje akcje związane z tym obiektem.</w:t>
      </w:r>
      <w:r>
        <w:rPr>
          <w:b/>
        </w:rPr>
        <w:br/>
        <w:t>C)</w:t>
      </w:r>
      <w:r>
        <w:t xml:space="preserve"> Tworzy nową instancję klasy.</w:t>
      </w:r>
      <w:r>
        <w:rPr>
          <w:b/>
        </w:rPr>
        <w:br/>
        <w:t>D)</w:t>
      </w:r>
      <w:r>
        <w:t xml:space="preserve"> Wszystkie instancje klasy dzielą te same metody.</w:t>
      </w:r>
    </w:p>
    <w:p>
      <w:r>
        <w:rPr>
          <w:b/>
        </w:rPr>
        <w:t>7 Czym jest modelowanie w kontekście grafiki komputerowej?</w:t>
      </w:r>
      <w:r>
        <w:rPr>
          <w:b/>
        </w:rPr>
        <w:br/>
        <w:t>A)</w:t>
      </w:r>
      <w:r>
        <w:t xml:space="preserve"> Jest to proces tworzenia obiektów 3D, które są potem używane w scenach graficznych.</w:t>
      </w:r>
      <w:r>
        <w:rPr>
          <w:b/>
        </w:rPr>
        <w:br/>
        <w:t>B)</w:t>
      </w:r>
      <w:r>
        <w:t xml:space="preserve"> Jest to proces dodawania ruchu do modeli 3D.</w:t>
      </w:r>
      <w:r>
        <w:rPr>
          <w:b/>
        </w:rPr>
        <w:br/>
        <w:t>C)</w:t>
      </w:r>
      <w:r>
        <w:t xml:space="preserve"> Jest to proces optymalizacji grafiki komputerowej.</w:t>
      </w:r>
      <w:r>
        <w:rPr>
          <w:b/>
        </w:rPr>
        <w:br/>
        <w:t>D)</w:t>
      </w:r>
      <w:r>
        <w:t xml:space="preserve"> Jest to proces przekształcania modeli 3D w obrazy 2D.</w:t>
      </w:r>
    </w:p>
    <w:p>
      <w:r>
        <w:rPr>
          <w:b/>
        </w:rPr>
        <w:t>8 Jaką rolę pełni OpenGL w tworzeniu grafiki komputerowej?</w:t>
      </w:r>
      <w:r>
        <w:rPr>
          <w:b/>
        </w:rPr>
        <w:br/>
        <w:t>A)</w:t>
      </w:r>
      <w:r>
        <w:t xml:space="preserve"> Umożliwia tworzenie stron internetowych z grafiką interaktywną.</w:t>
      </w:r>
      <w:r>
        <w:rPr>
          <w:b/>
        </w:rPr>
        <w:br/>
        <w:t>B)</w:t>
      </w:r>
      <w:r>
        <w:t xml:space="preserve"> Umożliwia tworzenie animacji 2D dla filmów i seriali animowanych.</w:t>
      </w:r>
      <w:r>
        <w:rPr>
          <w:b/>
        </w:rPr>
        <w:br/>
        <w:t>C)</w:t>
      </w:r>
      <w:r>
        <w:t xml:space="preserve"> Umożliwia tworzenie baz danych graficznych.</w:t>
      </w:r>
      <w:r>
        <w:rPr>
          <w:b/>
        </w:rPr>
        <w:br/>
        <w:t>D)</w:t>
      </w:r>
      <w:r>
        <w:t xml:space="preserve"> Umożliwia tworzenie i manipulowanie grafiką 2D i 3D.</w:t>
      </w:r>
    </w:p>
    <w:p>
      <w:r>
        <w:rPr>
          <w:b/>
        </w:rPr>
        <w:t>9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D)</w:t>
      </w:r>
      <w:r>
        <w:t xml:space="preserve"> Zakres wartości w NDC zależy od rozdzielczości ekranu, na którym odbywa się renderowanie.</w:t>
      </w:r>
    </w:p>
    <w:p>
      <w:r>
        <w:rPr>
          <w:b/>
        </w:rPr>
        <w:t>10 Czy biblioteka Vispy jest darmowa i otwartoźródłowa?</w:t>
      </w:r>
      <w:r>
        <w:rPr>
          <w:b/>
        </w:rPr>
        <w:br/>
        <w:t>A)</w:t>
      </w:r>
      <w:r>
        <w:t xml:space="preserve"> Biblioteka Vispy jest częściowo darmowa, ale nie jest otwartoźródłowa.</w:t>
      </w:r>
      <w:r>
        <w:rPr>
          <w:b/>
        </w:rPr>
        <w:br/>
        <w:t>B)</w:t>
      </w:r>
      <w:r>
        <w:t xml:space="preserve"> Nie, biblioteka Vispy jest płatna i wymaga licencji komercyjnej.</w:t>
      </w:r>
      <w:r>
        <w:rPr>
          <w:b/>
        </w:rPr>
        <w:br/>
        <w:t>C)</w:t>
      </w:r>
      <w:r>
        <w:t xml:space="preserve"> Tak, biblioteka Vispy jest darmowa i udostępniana na licencji otwartoźródłowej (open source).</w:t>
      </w:r>
      <w:r>
        <w:rPr>
          <w:b/>
        </w:rPr>
        <w:br/>
        <w:t>D)</w:t>
      </w:r>
      <w:r>
        <w:t xml:space="preserve"> Biblioteka Vispy jest dostępna tylko w wersji próbnej, po której należy uiścić opłatę.</w:t>
      </w:r>
    </w:p>
    <w:p>
      <w:r>
        <w:rPr>
          <w:b/>
        </w:rPr>
        <w:t>11 Czym jest moduł fragmentów (fragment shader) w OpenGL?</w:t>
      </w:r>
      <w:r>
        <w:rPr>
          <w:b/>
        </w:rPr>
        <w:br/>
        <w:t>A)</w:t>
      </w:r>
      <w:r>
        <w:t xml:space="preserve"> Jest to algorytm odpowiedzialny za optymalizację przetwarzania grafiki.</w:t>
      </w:r>
      <w:r>
        <w:rPr>
          <w:b/>
        </w:rPr>
        <w:br/>
        <w:t>B)</w:t>
      </w:r>
      <w:r>
        <w:t xml:space="preserve"> Jest to technika renderowania, która odpowiada za rasteryzację obiektów.</w:t>
      </w:r>
      <w:r>
        <w:rPr>
          <w:b/>
        </w:rPr>
        <w:br/>
        <w:t>C)</w:t>
      </w:r>
      <w:r>
        <w:t xml:space="preserve"> Jest to program, który przetwarza piksele, które zostaną wyrenderowane na ekranie.</w:t>
      </w:r>
      <w:r>
        <w:rPr>
          <w:b/>
        </w:rPr>
        <w:br/>
        <w:t>D)</w:t>
      </w:r>
      <w:r>
        <w:t xml:space="preserve"> Jest to specjalny rodzaj tekstury używanej do renderowania obiektów.</w:t>
      </w:r>
    </w:p>
    <w:p>
      <w:r>
        <w:rPr>
          <w:b/>
        </w:rPr>
        <w:t>12 Jak definiuje się klasę w Pythonie?</w:t>
      </w:r>
      <w:r>
        <w:rPr>
          <w:b/>
        </w:rPr>
        <w:br/>
        <w:t>A)</w:t>
      </w:r>
      <w:r>
        <w:t xml:space="preserve"> Używając słowa kluczowego object</w:t>
      </w:r>
      <w:r>
        <w:rPr>
          <w:b/>
        </w:rPr>
        <w:br/>
        <w:t>B)</w:t>
      </w:r>
      <w:r>
        <w:t xml:space="preserve"> Używając słowa kluczowego class</w:t>
      </w:r>
      <w:r>
        <w:rPr>
          <w:b/>
        </w:rPr>
        <w:br/>
        <w:t>C)</w:t>
      </w:r>
      <w:r>
        <w:t xml:space="preserve"> Używając słowa kluczowego type</w:t>
      </w:r>
      <w:r>
        <w:rPr>
          <w:b/>
        </w:rPr>
        <w:br/>
        <w:t>D)</w:t>
      </w:r>
      <w:r>
        <w:t xml:space="preserve"> Używając słowa kluczowego def</w:t>
      </w:r>
    </w:p>
    <w:p>
      <w:r>
        <w:rPr>
          <w:b/>
        </w:rPr>
        <w:t>13 Czy biblioteka Vispy obsługuje tworzenie aplikacji okienkowych, obsługę zdarzeń, renderowanie grafiki z wykorzystaniem modułów cieniujących, bufory danych, bufory indeksów, timer, moduł gloo, moduł transforms i moduł geometry.generation?</w:t>
      </w:r>
      <w:r>
        <w:rPr>
          <w:b/>
        </w:rPr>
        <w:br/>
        <w:t>A)</w:t>
      </w:r>
      <w:r>
        <w:t xml:space="preserve"> Tak, biblioteka Vispy obsługuje wszystkie wymienione funkcje.</w:t>
      </w:r>
      <w:r>
        <w:rPr>
          <w:b/>
        </w:rPr>
        <w:br/>
        <w:t>B)</w:t>
      </w:r>
      <w:r>
        <w:t xml:space="preserve"> Nie, biblioteka Vispy nie obsługuje tworzenia aplikacji okienkowych.</w:t>
      </w:r>
      <w:r>
        <w:rPr>
          <w:b/>
        </w:rPr>
        <w:br/>
        <w:t>C)</w:t>
      </w:r>
      <w:r>
        <w:t xml:space="preserve"> Nie, biblioteka Vispy nie obsługuje renderowania grafiki z wykorzystaniem modułów cieniujących.</w:t>
      </w:r>
      <w:r>
        <w:rPr>
          <w:b/>
        </w:rPr>
        <w:br/>
        <w:t>D)</w:t>
      </w:r>
      <w:r>
        <w:t xml:space="preserve"> Nie, biblioteka Vispy nie obsługuje obsługi zdarzeń.</w:t>
      </w:r>
    </w:p>
    <w:p>
      <w:r>
        <w:rPr>
          <w:b/>
        </w:rPr>
        <w:t>14 Jakie są główne zastosowania macierzy transformacji w grafice komputerowej?</w:t>
      </w:r>
      <w:r>
        <w:rPr>
          <w:b/>
        </w:rPr>
        <w:br/>
        <w:t>A)</w:t>
      </w:r>
      <w:r>
        <w:t xml:space="preserve"> Macierze transformacji są stosowane tylko w przypadku obiektów 2D, nie mają zastosowania w grafice 3D.</w:t>
      </w:r>
      <w:r>
        <w:rPr>
          <w:b/>
        </w:rPr>
        <w:br/>
        <w:t>B)</w:t>
      </w:r>
      <w:r>
        <w:t xml:space="preserve"> Macierze transformacji są używane do tworzenia tekstur i efektów specjalnych na obiektach wizualizacji.</w:t>
      </w:r>
      <w:r>
        <w:rPr>
          <w:b/>
        </w:rPr>
        <w:br/>
        <w:t>C)</w:t>
      </w:r>
      <w:r>
        <w:t xml:space="preserve"> Macierze transformacji służą wyłącznie do generowania animacji w grafice komputerowej.</w:t>
      </w:r>
      <w:r>
        <w:rPr>
          <w:b/>
        </w:rPr>
        <w:br/>
        <w:t>D)</w:t>
      </w:r>
      <w:r>
        <w:t xml:space="preserve"> Macierze transformacji są używane do wykonywania przekształceń geometrycznych, takich jak przesunięcie, skalowanie i obrót obiektów.</w:t>
      </w:r>
    </w:p>
    <w:p>
      <w:r>
        <w:rPr>
          <w:b/>
        </w:rPr>
        <w:t>15 Jaka jest rola "interfejsów" (klas abstrakcyjnych) w Pythonie?</w:t>
      </w:r>
      <w:r>
        <w:rPr>
          <w:b/>
        </w:rPr>
        <w:br/>
        <w:t>A)</w:t>
      </w:r>
      <w:r>
        <w:t xml:space="preserve"> Pozwalają na tworzenie funkcji, które są automatycznie wywoływane przy zakończeniu programu.</w:t>
      </w:r>
      <w:r>
        <w:rPr>
          <w:b/>
        </w:rPr>
        <w:br/>
        <w:t>B)</w:t>
      </w:r>
      <w:r>
        <w:t xml:space="preserve"> Definiują one szablon dla klas, wymuszając implementację określonych metod.</w:t>
      </w:r>
      <w:r>
        <w:rPr>
          <w:b/>
        </w:rPr>
        <w:br/>
        <w:t>C)</w:t>
      </w:r>
      <w:r>
        <w:t xml:space="preserve"> Zmieniają sposób, w jaki Python interpretuje wywołania funkcji.</w:t>
      </w:r>
      <w:r>
        <w:rPr>
          <w:b/>
        </w:rPr>
        <w:br/>
        <w:t>D)</w:t>
      </w:r>
      <w:r>
        <w:t xml:space="preserve"> Pozwalają na tworzenie obiektów bez konieczności implementowania jakichkolwiek metod.</w:t>
      </w:r>
    </w:p>
    <w:p>
      <w:r>
        <w:rPr>
          <w:b/>
        </w:rPr>
        <w:t>16 Jakie są główne zastosowania biblioteki Vispy?</w:t>
      </w:r>
      <w:r>
        <w:rPr>
          <w:b/>
        </w:rPr>
        <w:br/>
        <w:t>A)</w:t>
      </w:r>
      <w:r>
        <w:t xml:space="preserve"> Tworzenie stron internetowych, programowanie aplikacji mobilnych, tworzenie gier.</w:t>
      </w:r>
      <w:r>
        <w:rPr>
          <w:b/>
        </w:rPr>
        <w:br/>
        <w:t>B)</w:t>
      </w:r>
      <w:r>
        <w:t xml:space="preserve"> Tworzenie sztucznej inteligencji, robotyka, analiza big data.</w:t>
      </w:r>
      <w:r>
        <w:rPr>
          <w:b/>
        </w:rPr>
        <w:br/>
        <w:t>C)</w:t>
      </w:r>
      <w:r>
        <w:t xml:space="preserve"> Analiza finansowa, zarządzanie projektami, obliczenia naukowe.</w:t>
      </w:r>
      <w:r>
        <w:rPr>
          <w:b/>
        </w:rPr>
        <w:br/>
        <w:t>D)</w:t>
      </w:r>
      <w:r>
        <w:t xml:space="preserve"> Wizualizacja danych naukowych, grafika komputerowa, renderowanie interaktywnych wizualizacji.</w:t>
      </w:r>
    </w:p>
    <w:p>
      <w:r>
        <w:rPr>
          <w:b/>
        </w:rPr>
        <w:t>17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technika oświetlenia obiektów w grafice komputerowej.</w:t>
      </w:r>
      <w:r>
        <w:rPr>
          <w:b/>
        </w:rPr>
        <w:br/>
        <w:t>D)</w:t>
      </w:r>
      <w:r>
        <w:t xml:space="preserve"> Interpolacja barycentryczna to proces konwersji obiektów 2D na obiekty 3D w grafice komputerowej.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(qp)</w:t>
      </w:r>
    </w:p>
    <w:p>
      <w:r>
        <w:rPr>
          <w:b/>
        </w:rPr>
        <w:t>1 Jak obsługiwać zdarzenia w bibliotece Vispy?</w:t>
      </w:r>
      <w:r>
        <w:rPr>
          <w:b/>
        </w:rPr>
        <w:br/>
        <w:t>A)</w:t>
      </w:r>
      <w:r>
        <w:t xml:space="preserve"> Korzystając z modułu vispy.event.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Używając funkcji vispy.event.connect.</w:t>
      </w:r>
      <w:r>
        <w:rPr>
          <w:b/>
        </w:rPr>
        <w:br/>
        <w:t>D)</w:t>
      </w:r>
      <w:r>
        <w:t xml:space="preserve"> Poprzez przypisanie funkcji obsługującej zdarzenie do odpowiedniego atrybutu obiektu wizualizacji.</w:t>
      </w:r>
    </w:p>
    <w:p>
      <w:r>
        <w:rPr>
          <w:b/>
        </w:rPr>
        <w:t>2 Co to jest konstruktor klasy w Pythonie?</w:t>
      </w:r>
      <w:r>
        <w:rPr>
          <w:b/>
        </w:rPr>
        <w:br/>
        <w:t>A)</w:t>
      </w:r>
      <w:r>
        <w:t xml:space="preserve"> Funkcja, która niszczy obiekty</w:t>
      </w:r>
      <w:r>
        <w:rPr>
          <w:b/>
        </w:rPr>
        <w:br/>
        <w:t>B)</w:t>
      </w:r>
      <w:r>
        <w:t xml:space="preserve"> Klasa, która tworzy nowe obiekty</w:t>
      </w:r>
      <w:r>
        <w:rPr>
          <w:b/>
        </w:rPr>
        <w:br/>
        <w:t>C)</w:t>
      </w:r>
      <w:r>
        <w:t xml:space="preserve"> Metoda __init__, która jest wywoływana, kiedy tworzony jest nowy obiekt klasy</w:t>
      </w:r>
      <w:r>
        <w:rPr>
          <w:b/>
        </w:rPr>
        <w:br/>
        <w:t>D)</w:t>
      </w:r>
      <w:r>
        <w:t xml:space="preserve"> Funkcja, która tworzy nowe zmienne</w:t>
      </w:r>
    </w:p>
    <w:p>
      <w:r>
        <w:rPr>
          <w:b/>
        </w:rPr>
        <w:t>3 Co różni obiekt od klasy w programowaniu obiektowym?</w:t>
      </w:r>
      <w:r>
        <w:rPr>
          <w:b/>
        </w:rPr>
        <w:br/>
        <w:t>A)</w:t>
      </w:r>
      <w:r>
        <w:t xml:space="preserve"> Obiekt jest instancją klasy.</w:t>
      </w:r>
      <w:r>
        <w:rPr>
          <w:b/>
        </w:rPr>
        <w:br/>
        <w:t>B)</w:t>
      </w:r>
      <w:r>
        <w:t xml:space="preserve"> Obiekt definiuje metody i atrybuty klasy.</w:t>
      </w:r>
      <w:r>
        <w:rPr>
          <w:b/>
        </w:rPr>
        <w:br/>
        <w:t>C)</w:t>
      </w:r>
      <w:r>
        <w:t xml:space="preserve"> Obiekt jest szablonem dla klasy.</w:t>
      </w:r>
      <w:r>
        <w:rPr>
          <w:b/>
        </w:rPr>
        <w:br/>
        <w:t>D)</w:t>
      </w:r>
      <w:r>
        <w:t xml:space="preserve"> Obiekt nie może być stworzony na podstawie klasy.</w:t>
      </w:r>
    </w:p>
    <w:p>
      <w:r>
        <w:rPr>
          <w:b/>
        </w:rPr>
        <w:t>4 Który z filarów grafiki komputerowej odpowiada za dodawanie ruchu do modeli 3D?</w:t>
      </w:r>
      <w:r>
        <w:rPr>
          <w:b/>
        </w:rPr>
        <w:br/>
        <w:t>A)</w:t>
      </w:r>
      <w:r>
        <w:t xml:space="preserve"> Animacja</w:t>
      </w:r>
      <w:r>
        <w:rPr>
          <w:b/>
        </w:rPr>
        <w:br/>
        <w:t>B)</w:t>
      </w:r>
      <w:r>
        <w:t xml:space="preserve"> Skalowanie</w:t>
      </w:r>
      <w:r>
        <w:rPr>
          <w:b/>
        </w:rPr>
        <w:br/>
        <w:t>C)</w:t>
      </w:r>
      <w:r>
        <w:t xml:space="preserve"> Modelowanie</w:t>
      </w:r>
      <w:r>
        <w:rPr>
          <w:b/>
        </w:rPr>
        <w:br/>
        <w:t>D)</w:t>
      </w:r>
      <w:r>
        <w:t xml:space="preserve"> Renderowanie</w:t>
      </w:r>
    </w:p>
    <w:p>
      <w:r>
        <w:rPr>
          <w:b/>
        </w:rPr>
        <w:t>5 Co to jest dekorator w Pythonie?</w:t>
      </w:r>
      <w:r>
        <w:rPr>
          <w:b/>
        </w:rPr>
        <w:br/>
        <w:t>A)</w:t>
      </w:r>
      <w:r>
        <w:t xml:space="preserve"> Jest to funkcja, która jest automatycznie wywoływana podczas tworzenia obiektu.</w:t>
      </w:r>
      <w:r>
        <w:rPr>
          <w:b/>
        </w:rPr>
        <w:br/>
        <w:t>B)</w:t>
      </w:r>
      <w:r>
        <w:t xml:space="preserve"> Jest to specjalny typ funkcji, który pozwala na modyfikowanie zachowania innej funkcji lub klasy.</w:t>
      </w:r>
      <w:r>
        <w:rPr>
          <w:b/>
        </w:rPr>
        <w:br/>
        <w:t>C)</w:t>
      </w:r>
      <w:r>
        <w:t xml:space="preserve"> Jest to proces tworzenia konkretnych instancji obiektów.</w:t>
      </w:r>
      <w:r>
        <w:rPr>
          <w:b/>
        </w:rPr>
        <w:br/>
        <w:t>D)</w:t>
      </w:r>
      <w:r>
        <w:t xml:space="preserve"> Jest to metoda, która pozwala na tworzenie statycznych metod.</w:t>
      </w:r>
    </w:p>
    <w:p>
      <w:r>
        <w:rPr>
          <w:b/>
        </w:rPr>
        <w:t>6 Co zwraca metoda __init__ w Pythonie?</w:t>
      </w:r>
      <w:r>
        <w:rPr>
          <w:b/>
        </w:rPr>
        <w:br/>
        <w:t>A)</w:t>
      </w:r>
      <w:r>
        <w:t xml:space="preserve"> Nic (metoda __init__ nie ma instrukcji return)</w:t>
      </w:r>
      <w:r>
        <w:rPr>
          <w:b/>
        </w:rPr>
        <w:br/>
        <w:t>B)</w:t>
      </w:r>
      <w:r>
        <w:t xml:space="preserve"> Wartość True albo False</w:t>
      </w:r>
      <w:r>
        <w:rPr>
          <w:b/>
        </w:rPr>
        <w:br/>
        <w:t>C)</w:t>
      </w:r>
      <w:r>
        <w:t xml:space="preserve"> Nowy obiekt klasy</w:t>
      </w:r>
      <w:r>
        <w:rPr>
          <w:b/>
        </w:rPr>
        <w:br/>
        <w:t>D)</w:t>
      </w:r>
      <w:r>
        <w:t xml:space="preserve"> Bieżący obiekt (self)</w:t>
      </w:r>
    </w:p>
    <w:p>
      <w:r>
        <w:rPr>
          <w:b/>
        </w:rPr>
        <w:t>7 Jaką rolę pełnią metody abstrakcyjne w Pythonie?</w:t>
      </w:r>
      <w:r>
        <w:rPr>
          <w:b/>
        </w:rPr>
        <w:br/>
        <w:t>A)</w:t>
      </w:r>
      <w:r>
        <w:t xml:space="preserve"> Pozwalają na tworzenie metod, które nie mają żadnej funkcjonalności.</w:t>
      </w:r>
      <w:r>
        <w:rPr>
          <w:b/>
        </w:rPr>
        <w:br/>
        <w:t>B)</w:t>
      </w:r>
      <w:r>
        <w:t xml:space="preserve"> Pozwalają na tworzenie metod, które są automatycznie wywoływane przy zakończeniu programu.</w:t>
      </w:r>
      <w:r>
        <w:rPr>
          <w:b/>
        </w:rPr>
        <w:br/>
        <w:t>C)</w:t>
      </w:r>
      <w:r>
        <w:t xml:space="preserve"> Definiują one interfejs dla klas dziedziczących, wymuszając implementację tych metod.</w:t>
      </w:r>
      <w:r>
        <w:rPr>
          <w:b/>
        </w:rPr>
        <w:br/>
        <w:t>D)</w:t>
      </w:r>
      <w:r>
        <w:t xml:space="preserve"> Umożliwiają automatyczne tworzenie obiektów klasy.</w:t>
      </w:r>
    </w:p>
    <w:p>
      <w:r>
        <w:rPr>
          <w:b/>
        </w:rPr>
        <w:t>8 Do czego służą zmienne typu "varying" w GLSL?</w:t>
      </w:r>
      <w:r>
        <w:rPr>
          <w:b/>
        </w:rPr>
        <w:br/>
        <w:t>A)</w:t>
      </w:r>
      <w:r>
        <w:t xml:space="preserve"> Pozwalają na przekazywanie danych między modułem wierzchołków a modułem fragmentów.</w:t>
      </w:r>
      <w:r>
        <w:rPr>
          <w:b/>
        </w:rPr>
        <w:br/>
        <w:t>B)</w:t>
      </w:r>
      <w:r>
        <w:t xml:space="preserve"> Służą do definiowania stałych dla całego programu.</w:t>
      </w:r>
      <w:r>
        <w:rPr>
          <w:b/>
        </w:rPr>
        <w:br/>
        <w:t>C)</w:t>
      </w:r>
      <w:r>
        <w:t xml:space="preserve"> Przechowują stałe wartości używane w shaderach.</w:t>
      </w:r>
      <w:r>
        <w:rPr>
          <w:b/>
        </w:rPr>
        <w:br/>
        <w:t>D)</w:t>
      </w:r>
      <w:r>
        <w:t xml:space="preserve"> Umożliwiają manipulację oświetleniem w trakcie renderowania.</w:t>
      </w:r>
    </w:p>
    <w:p>
      <w:r>
        <w:rPr>
          <w:b/>
        </w:rPr>
        <w:t>9 Co to jest metoda statyczna w Pythonie?</w:t>
      </w:r>
      <w:r>
        <w:rPr>
          <w:b/>
        </w:rPr>
        <w:br/>
        <w:t>A)</w:t>
      </w:r>
      <w:r>
        <w:t xml:space="preserve"> Metoda, która nie może być dziedziczona</w:t>
      </w:r>
      <w:r>
        <w:rPr>
          <w:b/>
        </w:rPr>
        <w:br/>
        <w:t>B)</w:t>
      </w:r>
      <w:r>
        <w:t xml:space="preserve"> Metoda powiązana z klasą, a nie z konkretną instancją klasy, nie ma dostępu do żadnego stanu obiektu</w:t>
      </w:r>
      <w:r>
        <w:rPr>
          <w:b/>
        </w:rPr>
        <w:br/>
        <w:t>C)</w:t>
      </w:r>
      <w:r>
        <w:t xml:space="preserve"> Metoda, która jest zawsze wywoływana na początku programu</w:t>
      </w:r>
      <w:r>
        <w:rPr>
          <w:b/>
        </w:rPr>
        <w:br/>
        <w:t>D)</w:t>
      </w:r>
      <w:r>
        <w:t xml:space="preserve"> Metoda, która nie może być przeciążona</w:t>
      </w:r>
    </w:p>
    <w:p>
      <w:r>
        <w:rPr>
          <w:b/>
        </w:rPr>
        <w:t>10 Co to są metody obiektu w kontekście programowania obiektowego?</w:t>
      </w:r>
      <w:r>
        <w:rPr>
          <w:b/>
        </w:rPr>
        <w:br/>
        <w:t>A)</w:t>
      </w:r>
      <w:r>
        <w:t xml:space="preserve"> Są to zmienne związane z konkretną instancją klasy.</w:t>
      </w:r>
      <w:r>
        <w:rPr>
          <w:b/>
        </w:rPr>
        <w:br/>
        <w:t>B)</w:t>
      </w:r>
      <w:r>
        <w:t xml:space="preserve"> Są to funkcje zdefiniowane w klasie, które operują na danych obiektu.</w:t>
      </w:r>
      <w:r>
        <w:rPr>
          <w:b/>
        </w:rPr>
        <w:br/>
        <w:t>C)</w:t>
      </w:r>
      <w:r>
        <w:t xml:space="preserve"> Są to klasy pochodne.</w:t>
      </w:r>
      <w:r>
        <w:rPr>
          <w:b/>
        </w:rPr>
        <w:br/>
        <w:t>D)</w:t>
      </w:r>
      <w:r>
        <w:t xml:space="preserve"> Są to atrybuty klasy.</w:t>
      </w:r>
    </w:p>
    <w:p>
      <w:r>
        <w:rPr>
          <w:b/>
        </w:rPr>
        <w:t>11 Czym jest renderowanie i animacja w kontekście grafiki komputerowej?</w:t>
      </w:r>
      <w:r>
        <w:rPr>
          <w:b/>
        </w:rPr>
        <w:br/>
        <w:t>A)</w:t>
      </w:r>
      <w:r>
        <w:t xml:space="preserve"> Renderowanie to proces optymalizacji grafiki komputerowej, a animacja to proces tworzenia efektów dźwiękowych.</w:t>
      </w:r>
      <w:r>
        <w:rPr>
          <w:b/>
        </w:rPr>
        <w:br/>
        <w:t>B)</w:t>
      </w:r>
      <w:r>
        <w:t xml:space="preserve"> Renderowanie to proces tworzenia obiektów 3D, a animacja to proces przekształcania modeli 3D w obrazy 2D.</w:t>
      </w:r>
      <w:r>
        <w:rPr>
          <w:b/>
        </w:rPr>
        <w:br/>
        <w:t>C)</w:t>
      </w:r>
      <w:r>
        <w:t xml:space="preserve"> Renderowanie to proces dodawania ruchu do modeli 3D, a animacja to proces tworzenia obiektów 3D.</w:t>
      </w:r>
      <w:r>
        <w:rPr>
          <w:b/>
        </w:rPr>
        <w:br/>
        <w:t>D)</w:t>
      </w:r>
      <w:r>
        <w:t xml:space="preserve"> Renderowanie to proces przekształcania modeli 3D w obrazy 2D, a animacja to proces dodawania ruchu do modeli 3D.</w:t>
      </w:r>
    </w:p>
    <w:p>
      <w:r>
        <w:rPr>
          <w:b/>
        </w:rPr>
        <w:t>12 Jaki jest zakres wartości w Normalized Device Coordinates (NDC) w OpenGL?</w:t>
      </w:r>
      <w:r>
        <w:rPr>
          <w:b/>
        </w:rPr>
        <w:br/>
        <w:t>A)</w:t>
      </w:r>
      <w:r>
        <w:t xml:space="preserve"> Zakres wartości w NDC wynosi [0, 1], gdzie 0 oznacza dolną granicę, a 1 - górną granicę.</w:t>
      </w:r>
      <w:r>
        <w:rPr>
          <w:b/>
        </w:rPr>
        <w:br/>
        <w:t>B)</w:t>
      </w:r>
      <w:r>
        <w:t xml:space="preserve"> Zakres wartości w NDC zależy od rozdzielczości ekranu, na którym odbywa się renderowanie.</w:t>
      </w:r>
      <w:r>
        <w:rPr>
          <w:b/>
        </w:rPr>
        <w:br/>
        <w:t>C)</w:t>
      </w:r>
      <w:r>
        <w:t xml:space="preserve"> Zakres wartości w NDC jest dynamicznie dostosowywany w zależności od rozmiarów obiektów w scenie.</w:t>
      </w:r>
      <w:r>
        <w:rPr>
          <w:b/>
        </w:rPr>
        <w:br/>
        <w:t>D)</w:t>
      </w:r>
      <w:r>
        <w:t xml:space="preserve"> Zakres wartości w NDC wynosi [-1, 1], gdzie -1 oznacza dolną granicę, a 1 - górną granicę.</w:t>
      </w:r>
    </w:p>
    <w:p>
      <w:r>
        <w:rPr>
          <w:b/>
        </w:rPr>
        <w:t>13 Co to są atrybuty klasy w kontekście programowania obiektowego?</w:t>
      </w:r>
      <w:r>
        <w:rPr>
          <w:b/>
        </w:rPr>
        <w:br/>
        <w:t>A)</w:t>
      </w:r>
      <w:r>
        <w:t xml:space="preserve"> Są to klasy pochodne.</w:t>
      </w:r>
      <w:r>
        <w:rPr>
          <w:b/>
        </w:rPr>
        <w:br/>
        <w:t>B)</w:t>
      </w:r>
      <w:r>
        <w:t xml:space="preserve"> Są to zmienne zdefiniowane wewnątrz klasy.</w:t>
      </w:r>
      <w:r>
        <w:rPr>
          <w:b/>
        </w:rPr>
        <w:br/>
        <w:t>C)</w:t>
      </w:r>
      <w:r>
        <w:t xml:space="preserve"> Są to funkcje, które operują na danych klasy.</w:t>
      </w:r>
      <w:r>
        <w:rPr>
          <w:b/>
        </w:rPr>
        <w:br/>
        <w:t>D)</w:t>
      </w:r>
      <w:r>
        <w:t xml:space="preserve"> Są to metody do tworzenia nowych instancji klasy.</w:t>
      </w:r>
    </w:p>
    <w:p>
      <w:r>
        <w:rPr>
          <w:b/>
        </w:rPr>
        <w:t>14 Czym jest moduł wierzchołków (vertex shader) w OpenGL?</w:t>
      </w:r>
      <w:r>
        <w:rPr>
          <w:b/>
        </w:rPr>
        <w:br/>
        <w:t>A)</w:t>
      </w:r>
      <w:r>
        <w:t xml:space="preserve"> Jest to program, który przetwarza pojedyncze wierzchołki geometrii w przestrzeni 3D.</w:t>
      </w:r>
      <w:r>
        <w:rPr>
          <w:b/>
        </w:rPr>
        <w:br/>
        <w:t>B)</w:t>
      </w:r>
      <w:r>
        <w:t xml:space="preserve"> Jest to specjalny rodzaj tekstury używanej do renderowania obiektów.</w:t>
      </w:r>
      <w:r>
        <w:rPr>
          <w:b/>
        </w:rPr>
        <w:br/>
        <w:t>C)</w:t>
      </w:r>
      <w:r>
        <w:t xml:space="preserve"> Jest to algorytm odpowiedzialny za utworzenie drzewa sceny.</w:t>
      </w:r>
      <w:r>
        <w:rPr>
          <w:b/>
        </w:rPr>
        <w:br/>
        <w:t>D)</w:t>
      </w:r>
      <w:r>
        <w:t xml:space="preserve"> Jest to technika renderowania, która zapewnia oświetlenie obiektów.</w:t>
      </w:r>
    </w:p>
    <w:p>
      <w:r>
        <w:rPr>
          <w:b/>
        </w:rPr>
        <w:t>15 Jak definiuje się klasę w Pythonie?</w:t>
      </w:r>
      <w:r>
        <w:rPr>
          <w:b/>
        </w:rPr>
        <w:br/>
        <w:t>A)</w:t>
      </w:r>
      <w:r>
        <w:t xml:space="preserve"> Używając słowa kluczowego class</w:t>
      </w:r>
      <w:r>
        <w:rPr>
          <w:b/>
        </w:rPr>
        <w:br/>
        <w:t>B)</w:t>
      </w:r>
      <w:r>
        <w:t xml:space="preserve"> Używając słowa kluczowego object</w:t>
      </w:r>
      <w:r>
        <w:rPr>
          <w:b/>
        </w:rPr>
        <w:br/>
        <w:t>C)</w:t>
      </w:r>
      <w:r>
        <w:t xml:space="preserve"> Używając słowa kluczowego def</w:t>
      </w:r>
      <w:r>
        <w:rPr>
          <w:b/>
        </w:rPr>
        <w:br/>
        <w:t>D)</w:t>
      </w:r>
      <w:r>
        <w:t xml:space="preserve"> Używając słowa kluczowego type</w:t>
      </w:r>
    </w:p>
    <w:p>
      <w:r>
        <w:rPr>
          <w:b/>
        </w:rPr>
        <w:t>16 Co to jest atrybut klasy w Pythonie?</w:t>
      </w:r>
      <w:r>
        <w:rPr>
          <w:b/>
        </w:rPr>
        <w:br/>
        <w:t>A)</w:t>
      </w:r>
      <w:r>
        <w:t xml:space="preserve"> Wartość zwracana przez funkcję</w:t>
      </w:r>
      <w:r>
        <w:rPr>
          <w:b/>
        </w:rPr>
        <w:br/>
        <w:t>B)</w:t>
      </w:r>
      <w:r>
        <w:t xml:space="preserve"> Właściwość przypisana do klasy, dostępna dla wszystkich jej instancji</w:t>
      </w:r>
      <w:r>
        <w:rPr>
          <w:b/>
        </w:rPr>
        <w:br/>
        <w:t>C)</w:t>
      </w:r>
      <w:r>
        <w:t xml:space="preserve"> Blok kodu wewnątrz klasy</w:t>
      </w:r>
      <w:r>
        <w:rPr>
          <w:b/>
        </w:rPr>
        <w:br/>
        <w:t>D)</w:t>
      </w:r>
      <w:r>
        <w:t xml:space="preserve"> Nazwa klasy</w:t>
      </w:r>
    </w:p>
    <w:p>
      <w:r>
        <w:rPr>
          <w:b/>
        </w:rPr>
        <w:t>17 Czym jest interpolacja barycentryczna w grafice komputerowej?</w:t>
      </w:r>
      <w:r>
        <w:rPr>
          <w:b/>
        </w:rPr>
        <w:br/>
        <w:t>A)</w:t>
      </w:r>
      <w:r>
        <w:t xml:space="preserve"> Jest to technika interpolacji wartości na podstawie ich wag wewnątrz trójkąta.</w:t>
      </w:r>
      <w:r>
        <w:rPr>
          <w:b/>
        </w:rPr>
        <w:br/>
        <w:t>B)</w:t>
      </w:r>
      <w:r>
        <w:t xml:space="preserve"> Interpolacja barycentryczna to technika generowania tekstur na obiektach 3D.</w:t>
      </w:r>
      <w:r>
        <w:rPr>
          <w:b/>
        </w:rPr>
        <w:br/>
        <w:t>C)</w:t>
      </w:r>
      <w:r>
        <w:t xml:space="preserve"> Interpolacja barycentryczna to technika oświetlenia obiektów w grafice komputerowej.</w:t>
      </w:r>
      <w:r>
        <w:rPr>
          <w:b/>
        </w:rPr>
        <w:br/>
        <w:t>D)</w:t>
      </w:r>
      <w:r>
        <w:t xml:space="preserve"> Interpolacja barycentryczna to proces konwersji obiektów 2D na obiekty 3D w grafice komputerowej.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p>
      <w:pPr>
        <w:pStyle w:val="Heading2"/>
      </w:pPr>
      <w:r>
        <w:t>Kolokwium z Programowania Obiektowego i Grafiki Komputerowej</w:t>
      </w:r>
      <w:r>
        <w:t xml:space="preserve"> (dc)</w:t>
      </w:r>
    </w:p>
    <w:p>
      <w:r>
        <w:rPr>
          <w:b/>
        </w:rPr>
        <w:t>1 Jaką rolę pełnią dekoratory w Pythonie?</w:t>
      </w:r>
      <w:r>
        <w:rPr>
          <w:b/>
        </w:rPr>
        <w:br/>
        <w:t>A)</w:t>
      </w:r>
      <w:r>
        <w:t xml:space="preserve"> Kontrolują, jakie dane mogą być dostępne i modyfikowane przez kod poza funkcją lub klasą.</w:t>
      </w:r>
      <w:r>
        <w:rPr>
          <w:b/>
        </w:rPr>
        <w:br/>
        <w:t>B)</w:t>
      </w:r>
      <w:r>
        <w:t xml:space="preserve"> Pozwalają na dodanie nowej funkcjonalności do istniejących obiektów (funkcji, klas) bez modyfikowania ich kodu.</w:t>
      </w:r>
      <w:r>
        <w:rPr>
          <w:b/>
        </w:rPr>
        <w:br/>
        <w:t>C)</w:t>
      </w:r>
      <w:r>
        <w:t xml:space="preserve"> Zapewniają, że wszystkie funkcje lub klasy muszą mieć ten sam zestaw atrybutów.</w:t>
      </w:r>
      <w:r>
        <w:rPr>
          <w:b/>
        </w:rPr>
        <w:br/>
        <w:t>D)</w:t>
      </w:r>
      <w:r>
        <w:t xml:space="preserve"> Wymuszają, aby wszystkie funkcje lub klasy dziedziczyły wszystkie atrybuty i metody klasy bazowej.</w:t>
      </w:r>
    </w:p>
    <w:p>
      <w:r>
        <w:rPr>
          <w:b/>
        </w:rPr>
        <w:t>2 Jak działają macierze transformacji w grafice komputerowej?</w:t>
      </w:r>
      <w:r>
        <w:rPr>
          <w:b/>
        </w:rPr>
        <w:br/>
        <w:t>A)</w:t>
      </w:r>
      <w:r>
        <w:t xml:space="preserve"> Macierze transformacji są używane tylko do generowania tekstur na obiektach 3D.</w:t>
      </w:r>
      <w:r>
        <w:rPr>
          <w:b/>
        </w:rPr>
        <w:br/>
        <w:t>B)</w:t>
      </w:r>
      <w:r>
        <w:t xml:space="preserve"> Macierze transformacji pozwalają na przekształcenie współrzędnych obiektów z jednego układu odniesienia do drugiego poprzez mnożenie punktów przez odpowiednią macierz.</w:t>
      </w:r>
      <w:r>
        <w:rPr>
          <w:b/>
        </w:rPr>
        <w:br/>
        <w:t>C)</w:t>
      </w:r>
      <w:r>
        <w:t xml:space="preserve"> Macierze transformacji służą tylko do skalowania obiektów wzdłuż osi x, y i z.</w:t>
      </w:r>
      <w:r>
        <w:rPr>
          <w:b/>
        </w:rPr>
        <w:br/>
        <w:t>D)</w:t>
      </w:r>
      <w:r>
        <w:t xml:space="preserve"> Macierze transformacji są stosowane wyłącznie do manipulacji oświetleniem obiektów w scenie.</w:t>
      </w:r>
    </w:p>
    <w:p>
      <w:r>
        <w:rPr>
          <w:b/>
        </w:rPr>
        <w:t>3 Jaki jest główny cel modułu vispy.scene.transforms w bibliotece Vispy?</w:t>
      </w:r>
      <w:r>
        <w:rPr>
          <w:b/>
        </w:rPr>
        <w:br/>
        <w:t>A)</w:t>
      </w:r>
      <w:r>
        <w:t xml:space="preserve"> vispy.scene.transforms jest odpowiedzialne za tworzenie interfejsów graficznych wizualizacji.</w:t>
      </w:r>
      <w:r>
        <w:rPr>
          <w:b/>
        </w:rPr>
        <w:br/>
        <w:t>B)</w:t>
      </w:r>
      <w:r>
        <w:t xml:space="preserve"> Jest to moduł do obsługi zdarzeń w bibliotece Vispy.</w:t>
      </w:r>
      <w:r>
        <w:rPr>
          <w:b/>
        </w:rPr>
        <w:br/>
        <w:t>C)</w:t>
      </w:r>
      <w:r>
        <w:t xml:space="preserve"> Jest to moduł do manipulacji danymi tabelarycznymi wizualizacji.</w:t>
      </w:r>
      <w:r>
        <w:rPr>
          <w:b/>
        </w:rPr>
        <w:br/>
        <w:t>D)</w:t>
      </w:r>
      <w:r>
        <w:t xml:space="preserve"> Moduł vispy.scene.transforms służy do przekształceń geometrycznych obiektów w przestrzeni sceny.</w:t>
      </w:r>
    </w:p>
    <w:p>
      <w:r>
        <w:rPr>
          <w:b/>
        </w:rPr>
        <w:t>4 Jakie są zadania modułu vispy.geometry.generation w bibliotece Vispy?</w:t>
      </w:r>
      <w:r>
        <w:rPr>
          <w:b/>
        </w:rPr>
        <w:br/>
        <w:t>A)</w:t>
      </w:r>
      <w:r>
        <w:t xml:space="preserve"> Obsługa zdarzeń w bibliotece Vispy.</w:t>
      </w:r>
      <w:r>
        <w:rPr>
          <w:b/>
        </w:rPr>
        <w:br/>
        <w:t>B)</w:t>
      </w:r>
      <w:r>
        <w:t xml:space="preserve"> Generowanie geometrii, takiej jak sześciany, sfera czy walec.</w:t>
      </w:r>
      <w:r>
        <w:rPr>
          <w:b/>
        </w:rPr>
        <w:br/>
        <w:t>C)</w:t>
      </w:r>
      <w:r>
        <w:t xml:space="preserve"> Manipulacja danymi tabelarycznymi wizualizacji.</w:t>
      </w:r>
      <w:r>
        <w:rPr>
          <w:b/>
        </w:rPr>
        <w:br/>
        <w:t>D)</w:t>
      </w:r>
      <w:r>
        <w:t xml:space="preserve"> Tworzenie interfejsów graficznych wizualizacji.</w:t>
      </w:r>
    </w:p>
    <w:p>
      <w:r>
        <w:rPr>
          <w:b/>
        </w:rPr>
        <w:t>5 Kiedy metody statyczne są zwykle używane w programowaniu obiektowym?</w:t>
      </w:r>
      <w:r>
        <w:rPr>
          <w:b/>
        </w:rPr>
        <w:br/>
        <w:t>A)</w:t>
      </w:r>
      <w:r>
        <w:t xml:space="preserve"> Kiedy metoda powinna być automatycznie wywoływana przy tworzeniu obiektu.</w:t>
      </w:r>
      <w:r>
        <w:rPr>
          <w:b/>
        </w:rPr>
        <w:br/>
        <w:t>B)</w:t>
      </w:r>
      <w:r>
        <w:t xml:space="preserve"> Kiedy metoda nie wymaga dostępu do konkretnych danych obiektu i może być wywołana na poziomie klasy.</w:t>
      </w:r>
      <w:r>
        <w:rPr>
          <w:b/>
        </w:rPr>
        <w:br/>
        <w:t>C)</w:t>
      </w:r>
      <w:r>
        <w:t xml:space="preserve"> Kiedy metoda powinna być dziedziczona przez wszystkie podklasy.</w:t>
      </w:r>
      <w:r>
        <w:rPr>
          <w:b/>
        </w:rPr>
        <w:br/>
        <w:t>D)</w:t>
      </w:r>
      <w:r>
        <w:t xml:space="preserve"> Kiedy metoda powinna być wywoływana tylko dla konkretnej instancji.</w:t>
      </w:r>
    </w:p>
    <w:p>
      <w:r>
        <w:rPr>
          <w:b/>
        </w:rPr>
        <w:t>6 Jak tworzyć aplikacje okienkowe w bibliotece Vispy?</w:t>
      </w:r>
      <w:r>
        <w:rPr>
          <w:b/>
        </w:rPr>
        <w:br/>
        <w:t>A)</w:t>
      </w:r>
      <w:r>
        <w:t xml:space="preserve"> Poprzez utworzenie obiektu vispy.window.Window.</w:t>
      </w:r>
      <w:r>
        <w:rPr>
          <w:b/>
        </w:rPr>
        <w:br/>
        <w:t>B)</w:t>
      </w:r>
      <w:r>
        <w:t xml:space="preserve"> Korzystając z klasy Canvas lub SceneCanvas.</w:t>
      </w:r>
      <w:r>
        <w:rPr>
          <w:b/>
        </w:rPr>
        <w:br/>
        <w:t>C)</w:t>
      </w:r>
      <w:r>
        <w:t xml:space="preserve"> Używając modułu vispy.app.</w:t>
      </w:r>
      <w:r>
        <w:rPr>
          <w:b/>
        </w:rPr>
        <w:br/>
        <w:t>D)</w:t>
      </w:r>
      <w:r>
        <w:t xml:space="preserve"> Aplikacje okienkowe nie są obsługiwane w bibliotece Vispy.</w:t>
      </w:r>
    </w:p>
    <w:p>
      <w:r>
        <w:rPr>
          <w:b/>
        </w:rPr>
        <w:t>7 Jakie są wymagania dotyczące instalacji biblioteki Vispy?</w:t>
      </w:r>
      <w:r>
        <w:rPr>
          <w:b/>
        </w:rPr>
        <w:br/>
        <w:t>A)</w:t>
      </w:r>
      <w:r>
        <w:t xml:space="preserve"> Wymaga instalacji Pythona oraz zależności takich jak NumPy i PyOpenGL.</w:t>
      </w:r>
      <w:r>
        <w:rPr>
          <w:b/>
        </w:rPr>
        <w:br/>
        <w:t>B)</w:t>
      </w:r>
      <w:r>
        <w:t xml:space="preserve"> Wymaga jedynie instalacji odpowiedniego menedżera pakietów w Pythonie.</w:t>
      </w:r>
      <w:r>
        <w:rPr>
          <w:b/>
        </w:rPr>
        <w:br/>
        <w:t>C)</w:t>
      </w:r>
      <w:r>
        <w:t xml:space="preserve"> Wymaga zakupu licencji przed instalacją.</w:t>
      </w:r>
      <w:r>
        <w:rPr>
          <w:b/>
        </w:rPr>
        <w:br/>
        <w:t>D)</w:t>
      </w:r>
      <w:r>
        <w:t xml:space="preserve"> Wymaga posiadania specjalnego sprzętu komputerowego, takiego jak karta graficzna.</w:t>
      </w:r>
    </w:p>
    <w:p>
      <w:r>
        <w:rPr>
          <w:b/>
        </w:rPr>
        <w:t>8 Co robi metoda obiektu w programowaniu obiektowym?</w:t>
      </w:r>
      <w:r>
        <w:rPr>
          <w:b/>
        </w:rPr>
        <w:br/>
        <w:t>A)</w:t>
      </w:r>
      <w:r>
        <w:t xml:space="preserve"> Tworzy nową instancję klasy.</w:t>
      </w:r>
      <w:r>
        <w:rPr>
          <w:b/>
        </w:rPr>
        <w:br/>
        <w:t>B)</w:t>
      </w:r>
      <w:r>
        <w:t xml:space="preserve"> Wszystkie instancje klasy dzielą te same metody.</w:t>
      </w:r>
      <w:r>
        <w:rPr>
          <w:b/>
        </w:rPr>
        <w:br/>
        <w:t>C)</w:t>
      </w:r>
      <w:r>
        <w:t xml:space="preserve"> Definiuje strukturę klasy.</w:t>
      </w:r>
      <w:r>
        <w:rPr>
          <w:b/>
        </w:rPr>
        <w:br/>
        <w:t>D)</w:t>
      </w:r>
      <w:r>
        <w:t xml:space="preserve"> Operuje na danych obiektu i/lub wykonuje akcje związane z tym obiektem.</w:t>
      </w:r>
    </w:p>
    <w:p>
      <w:r>
        <w:rPr>
          <w:b/>
        </w:rPr>
        <w:t>9 Jak obsługiwać zdarzenia w bibliotece Vispy?</w:t>
      </w:r>
      <w:r>
        <w:rPr>
          <w:b/>
        </w:rPr>
        <w:br/>
        <w:t>A)</w:t>
      </w:r>
      <w:r>
        <w:t xml:space="preserve"> Używając funkcji vispy.event.connect.</w:t>
      </w:r>
      <w:r>
        <w:rPr>
          <w:b/>
        </w:rPr>
        <w:br/>
        <w:t>B)</w:t>
      </w:r>
      <w:r>
        <w:t xml:space="preserve"> Obsługa zdarzeń nie jest obsługiwana w bibliotece Vispy.</w:t>
      </w:r>
      <w:r>
        <w:rPr>
          <w:b/>
        </w:rPr>
        <w:br/>
        <w:t>C)</w:t>
      </w:r>
      <w:r>
        <w:t xml:space="preserve"> Poprzez przypisanie funkcji obsługującej zdarzenie do odpowiedniego atrybutu obiektu wizualizacji.</w:t>
      </w:r>
      <w:r>
        <w:rPr>
          <w:b/>
        </w:rPr>
        <w:br/>
        <w:t>D)</w:t>
      </w:r>
      <w:r>
        <w:t xml:space="preserve"> Korzystając z modułu vispy.event.</w:t>
      </w:r>
    </w:p>
    <w:p>
      <w:r>
        <w:rPr>
          <w:b/>
        </w:rPr>
        <w:t>10 Jaki jest zakres wartości w Normalized Device Coordinates (NDC) w OpenGL?</w:t>
      </w:r>
      <w:r>
        <w:rPr>
          <w:b/>
        </w:rPr>
        <w:br/>
        <w:t>A)</w:t>
      </w:r>
      <w:r>
        <w:t xml:space="preserve"> Zakres wartości w NDC zależy od rozdzielczości ekranu, na którym odbywa się renderowanie.</w:t>
      </w:r>
      <w:r>
        <w:rPr>
          <w:b/>
        </w:rPr>
        <w:br/>
        <w:t>B)</w:t>
      </w:r>
      <w:r>
        <w:t xml:space="preserve"> Zakres wartości w NDC wynosi [-1, 1], gdzie -1 oznacza dolną granicę, a 1 - górną granicę.</w:t>
      </w:r>
      <w:r>
        <w:rPr>
          <w:b/>
        </w:rPr>
        <w:br/>
        <w:t>C)</w:t>
      </w:r>
      <w:r>
        <w:t xml:space="preserve"> Zakres wartości w NDC wynosi [0, 1], gdzie 0 oznacza dolną granicę, a 1 - górną granicę.</w:t>
      </w:r>
      <w:r>
        <w:rPr>
          <w:b/>
        </w:rPr>
        <w:br/>
        <w:t>D)</w:t>
      </w:r>
      <w:r>
        <w:t xml:space="preserve"> Zakres wartości w NDC jest dynamicznie dostosowywany w zależności od rozmiarów obiektów w scenie.</w:t>
      </w:r>
    </w:p>
    <w:p>
      <w:r>
        <w:rPr>
          <w:b/>
        </w:rPr>
        <w:t>11 Jak działa projekcja perspektywiczna w grafice komputerowej?</w:t>
      </w:r>
      <w:r>
        <w:rPr>
          <w:b/>
        </w:rPr>
        <w:br/>
        <w:t>A)</w:t>
      </w:r>
      <w:r>
        <w:t xml:space="preserve"> Projekcja perspektywiczna jest techniką rzutowania obiektów na płaszczyznę z uwzględnieniem perspektywy i odległości.</w:t>
      </w:r>
      <w:r>
        <w:rPr>
          <w:b/>
        </w:rPr>
        <w:br/>
        <w:t>B)</w:t>
      </w:r>
      <w:r>
        <w:t xml:space="preserve"> Projekcja perspektywiczna służy tylko do przesuwania obiektów wzdłuż osi x, y i z.</w:t>
      </w:r>
      <w:r>
        <w:rPr>
          <w:b/>
        </w:rPr>
        <w:br/>
        <w:t>C)</w:t>
      </w:r>
      <w:r>
        <w:t xml:space="preserve"> Projekcja perspektywiczna jest używana do generowania tekstur na obiektach wizualizacji.</w:t>
      </w:r>
      <w:r>
        <w:rPr>
          <w:b/>
        </w:rPr>
        <w:br/>
        <w:t>D)</w:t>
      </w:r>
      <w:r>
        <w:t xml:space="preserve"> Projekcja perspektywiczna jest stosowana tylko w przypadku obiektów 2D, nie ma zastosowania w grafice 3D.</w:t>
      </w:r>
    </w:p>
    <w:p>
      <w:r>
        <w:rPr>
          <w:b/>
        </w:rPr>
        <w:t>12 Co to jest metoda abstrakcyjna w Pythonie?</w:t>
      </w:r>
      <w:r>
        <w:rPr>
          <w:b/>
        </w:rPr>
        <w:br/>
        <w:t>A)</w:t>
      </w:r>
      <w:r>
        <w:t xml:space="preserve"> Jest to metoda, która automatycznie tworzy obiekty klasy.</w:t>
      </w:r>
      <w:r>
        <w:rPr>
          <w:b/>
        </w:rPr>
        <w:br/>
        <w:t>B)</w:t>
      </w:r>
      <w:r>
        <w:t xml:space="preserve"> Jest to metoda zadeklarowana w klasie abstrakcyjnej, która nie ma implementacji i musi zostać zaimplementowana przez każdą klasę dziedziczącą.</w:t>
      </w:r>
      <w:r>
        <w:rPr>
          <w:b/>
        </w:rPr>
        <w:br/>
        <w:t>C)</w:t>
      </w:r>
      <w:r>
        <w:t xml:space="preserve"> Jest to metoda, która nie może zostać zaimplementowana przez klasę dziedziczącą.</w:t>
      </w:r>
      <w:r>
        <w:rPr>
          <w:b/>
        </w:rPr>
        <w:br/>
        <w:t>D)</w:t>
      </w:r>
      <w:r>
        <w:t xml:space="preserve"> Jest to metoda, która zawsze zwraca wartość None.</w:t>
      </w:r>
    </w:p>
    <w:p>
      <w:r>
        <w:rPr>
          <w:b/>
        </w:rPr>
        <w:t>13 Co zwraca metoda __init__ w Pythonie?</w:t>
      </w:r>
      <w:r>
        <w:rPr>
          <w:b/>
        </w:rPr>
        <w:br/>
        <w:t>A)</w:t>
      </w:r>
      <w:r>
        <w:t xml:space="preserve"> Nowy obiekt klasy</w:t>
      </w:r>
      <w:r>
        <w:rPr>
          <w:b/>
        </w:rPr>
        <w:br/>
        <w:t>B)</w:t>
      </w:r>
      <w:r>
        <w:t xml:space="preserve"> Bieżący obiekt (self)</w:t>
      </w:r>
      <w:r>
        <w:rPr>
          <w:b/>
        </w:rPr>
        <w:br/>
        <w:t>C)</w:t>
      </w:r>
      <w:r>
        <w:t xml:space="preserve"> Wartość True albo False</w:t>
      </w:r>
      <w:r>
        <w:rPr>
          <w:b/>
        </w:rPr>
        <w:br/>
        <w:t>D)</w:t>
      </w:r>
      <w:r>
        <w:t xml:space="preserve"> Nic (metoda __init__ nie ma instrukcji return)</w:t>
      </w:r>
    </w:p>
    <w:p>
      <w:r>
        <w:rPr>
          <w:b/>
        </w:rPr>
        <w:t>14 Jak działa macierz skalowania w grafice komputerowej?</w:t>
      </w:r>
      <w:r>
        <w:rPr>
          <w:b/>
        </w:rPr>
        <w:br/>
        <w:t>A)</w:t>
      </w:r>
      <w:r>
        <w:t xml:space="preserve"> Macierz skalowania służy do obracania obiektów wokół osi x, y i z.</w:t>
      </w:r>
      <w:r>
        <w:rPr>
          <w:b/>
        </w:rPr>
        <w:br/>
        <w:t>B)</w:t>
      </w:r>
      <w:r>
        <w:t xml:space="preserve"> Macierz skalowania jest używana do generowania tekstur na obiektach wizualizacji.</w:t>
      </w:r>
      <w:r>
        <w:rPr>
          <w:b/>
        </w:rPr>
        <w:br/>
        <w:t>C)</w:t>
      </w:r>
      <w:r>
        <w:t xml:space="preserve"> Macierz skalowania jest macierzą transformacji, która zmienia rozmiar obiektu wzdłuż osi x, y i z poprzez mnożenie jego współrzędnych przez określone wartości.</w:t>
      </w:r>
      <w:r>
        <w:rPr>
          <w:b/>
        </w:rPr>
        <w:br/>
        <w:t>D)</w:t>
      </w:r>
      <w:r>
        <w:t xml:space="preserve"> Macierz skalowania jest stosowana wyłącznie w przypadku obiektów 2D, nie ma zastosowania w grafice 3D.</w:t>
      </w:r>
    </w:p>
    <w:p>
      <w:r>
        <w:rPr>
          <w:b/>
        </w:rPr>
        <w:t>15 Co to jest antyaliasing w kontekście grafiki komputerowej?</w:t>
      </w:r>
      <w:r>
        <w:rPr>
          <w:b/>
        </w:rPr>
        <w:br/>
        <w:t>A)</w:t>
      </w:r>
      <w:r>
        <w:t xml:space="preserve"> Antyaliasing nie ma żadnego zastosowania w grafice komputerowej.</w:t>
      </w:r>
      <w:r>
        <w:rPr>
          <w:b/>
        </w:rPr>
        <w:br/>
        <w:t>B)</w:t>
      </w:r>
      <w:r>
        <w:t xml:space="preserve"> Antyaliasing to metoda kompresji grafiki używana do oszczędzania pamięci.</w:t>
      </w:r>
      <w:r>
        <w:rPr>
          <w:b/>
        </w:rPr>
        <w:br/>
        <w:t>C)</w:t>
      </w:r>
      <w:r>
        <w:t xml:space="preserve"> Antyaliasing to tylko dodatkowy efekt wizualny stosowany w animacjach.</w:t>
      </w:r>
      <w:r>
        <w:rPr>
          <w:b/>
        </w:rPr>
        <w:br/>
        <w:t>D)</w:t>
      </w:r>
      <w:r>
        <w:t xml:space="preserve"> Antyaliasing to technika, która redukuje efekt aliasingu poprzez wygładzanie krawędzi i linii obiektów.</w:t>
      </w:r>
    </w:p>
    <w:p>
      <w:r>
        <w:rPr>
          <w:b/>
        </w:rPr>
        <w:t>16 Jakie są główne cechy biblioteki Vispy?</w:t>
      </w:r>
      <w:r>
        <w:rPr>
          <w:b/>
        </w:rPr>
        <w:br/>
        <w:t>A)</w:t>
      </w:r>
      <w:r>
        <w:t xml:space="preserve"> Tworzenie aplikacji webowych, komunikacja sieciowa, testowanie jednostkowe.</w:t>
      </w:r>
      <w:r>
        <w:rPr>
          <w:b/>
        </w:rPr>
        <w:br/>
        <w:t>B)</w:t>
      </w:r>
      <w:r>
        <w:t xml:space="preserve"> Tworzenie sztucznej inteligencji, analiza danych, statystyka.</w:t>
      </w:r>
      <w:r>
        <w:rPr>
          <w:b/>
        </w:rPr>
        <w:br/>
        <w:t>C)</w:t>
      </w:r>
      <w:r>
        <w:t xml:space="preserve"> Obsługa baz danych, zarządzanie plikami, generowanie raportów.</w:t>
      </w:r>
      <w:r>
        <w:rPr>
          <w:b/>
        </w:rPr>
        <w:br/>
        <w:t>D)</w:t>
      </w:r>
      <w:r>
        <w:t xml:space="preserve"> Obsługa grafiki 2D i 3D, interaktywność, wydajność, wieloplatformowość.</w:t>
      </w:r>
    </w:p>
    <w:p>
      <w:r>
        <w:rPr>
          <w:b/>
        </w:rPr>
        <w:t>17 Czy OpenGL jest ograniczony do jednej platformy systemowej?</w:t>
      </w:r>
      <w:r>
        <w:rPr>
          <w:b/>
        </w:rPr>
        <w:br/>
        <w:t>A)</w:t>
      </w:r>
      <w:r>
        <w:t xml:space="preserve"> Tak, OpenGL może być używany tylko na systemach operacyjnych Windows.</w:t>
      </w:r>
      <w:r>
        <w:rPr>
          <w:b/>
        </w:rPr>
        <w:br/>
        <w:t>B)</w:t>
      </w:r>
      <w:r>
        <w:t xml:space="preserve"> Tak, OpenGL może być używany tylko na systemach operacyjnych Mac OS.</w:t>
      </w:r>
      <w:r>
        <w:rPr>
          <w:b/>
        </w:rPr>
        <w:br/>
        <w:t>C)</w:t>
      </w:r>
      <w:r>
        <w:t xml:space="preserve"> Nie, OpenGL jest biblioteką wieloplatformową i może być używany na różnych systemach operacyjnych.</w:t>
      </w:r>
      <w:r>
        <w:rPr>
          <w:b/>
        </w:rPr>
        <w:br/>
        <w:t>D)</w:t>
      </w:r>
      <w:r>
        <w:t xml:space="preserve"> Tak, OpenGL może być używany tylko na systemach operacyjnych Linux.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c>
          <w:tcPr>
            <w:tcW w:type="dxa" w:w="652"/>
          </w:tcPr>
          <w:p>
            <w:r>
              <w:t>1</w:t>
            </w:r>
          </w:p>
        </w:tc>
        <w:tc>
          <w:tcPr>
            <w:tcW w:type="dxa" w:w="652"/>
          </w:tcPr>
          <w:p>
            <w:r>
              <w:t>2</w:t>
            </w:r>
          </w:p>
        </w:tc>
        <w:tc>
          <w:tcPr>
            <w:tcW w:type="dxa" w:w="652"/>
          </w:tcPr>
          <w:p>
            <w:r>
              <w:t>3</w:t>
            </w:r>
          </w:p>
        </w:tc>
        <w:tc>
          <w:tcPr>
            <w:tcW w:type="dxa" w:w="652"/>
          </w:tcPr>
          <w:p>
            <w:r>
              <w:t>4</w:t>
            </w:r>
          </w:p>
        </w:tc>
        <w:tc>
          <w:tcPr>
            <w:tcW w:type="dxa" w:w="652"/>
          </w:tcPr>
          <w:p>
            <w:r>
              <w:t>5</w:t>
            </w:r>
          </w:p>
        </w:tc>
        <w:tc>
          <w:tcPr>
            <w:tcW w:type="dxa" w:w="652"/>
          </w:tcPr>
          <w:p>
            <w:r>
              <w:t>6</w:t>
            </w:r>
          </w:p>
        </w:tc>
        <w:tc>
          <w:tcPr>
            <w:tcW w:type="dxa" w:w="652"/>
          </w:tcPr>
          <w:p>
            <w:r>
              <w:t>7</w:t>
            </w:r>
          </w:p>
        </w:tc>
        <w:tc>
          <w:tcPr>
            <w:tcW w:type="dxa" w:w="652"/>
          </w:tcPr>
          <w:p>
            <w:r>
              <w:t>8</w:t>
            </w:r>
          </w:p>
        </w:tc>
        <w:tc>
          <w:tcPr>
            <w:tcW w:type="dxa" w:w="652"/>
          </w:tcPr>
          <w:p>
            <w:r>
              <w:t>9</w:t>
            </w:r>
          </w:p>
        </w:tc>
        <w:tc>
          <w:tcPr>
            <w:tcW w:type="dxa" w:w="652"/>
          </w:tcPr>
          <w:p>
            <w:r>
              <w:t>10</w:t>
            </w:r>
          </w:p>
        </w:tc>
        <w:tc>
          <w:tcPr>
            <w:tcW w:type="dxa" w:w="652"/>
          </w:tcPr>
          <w:p>
            <w:r>
              <w:t>11</w:t>
            </w:r>
          </w:p>
        </w:tc>
        <w:tc>
          <w:tcPr>
            <w:tcW w:type="dxa" w:w="652"/>
          </w:tcPr>
          <w:p>
            <w:r>
              <w:t>12</w:t>
            </w:r>
          </w:p>
        </w:tc>
        <w:tc>
          <w:tcPr>
            <w:tcW w:type="dxa" w:w="652"/>
          </w:tcPr>
          <w:p>
            <w:r>
              <w:t>13</w:t>
            </w:r>
          </w:p>
        </w:tc>
        <w:tc>
          <w:tcPr>
            <w:tcW w:type="dxa" w:w="652"/>
          </w:tcPr>
          <w:p>
            <w:r>
              <w:t>14</w:t>
            </w:r>
          </w:p>
        </w:tc>
        <w:tc>
          <w:tcPr>
            <w:tcW w:type="dxa" w:w="652"/>
          </w:tcPr>
          <w:p>
            <w:r>
              <w:t>15</w:t>
            </w:r>
          </w:p>
        </w:tc>
        <w:tc>
          <w:tcPr>
            <w:tcW w:type="dxa" w:w="652"/>
          </w:tcPr>
          <w:p>
            <w:r>
              <w:t>16</w:t>
            </w:r>
          </w:p>
        </w:tc>
        <w:tc>
          <w:tcPr>
            <w:tcW w:type="dxa" w:w="652"/>
          </w:tcPr>
          <w:p>
            <w:r>
              <w:t>17</w:t>
            </w:r>
          </w:p>
        </w:tc>
      </w:tr>
      <w:tr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  <w:tc>
          <w:tcPr>
            <w:tcW w:type="dxa" w:w="652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